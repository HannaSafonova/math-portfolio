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bookmarkStart w:id="0" w:name="bookmark0"/>
      <w:r w:rsidRPr="00167759">
        <w:rPr>
          <w:rFonts w:asciiTheme="minorHAnsi" w:hAnsiTheme="minorHAnsi" w:cstheme="minorHAnsi"/>
          <w:sz w:val="28"/>
          <w:szCs w:val="28"/>
        </w:rPr>
        <w:t>VCC MAC 2311</w:t>
      </w:r>
      <w:r w:rsidRPr="00167759">
        <w:rPr>
          <w:rFonts w:asciiTheme="minorHAnsi" w:hAnsiTheme="minorHAnsi" w:cstheme="minorHAnsi"/>
        </w:rPr>
        <w:t xml:space="preserve"> </w:t>
      </w:r>
      <w:bookmarkEnd w:id="0"/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Multiple Choice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Identify the choice that best completes the statement or answers the question.</w:t>
      </w:r>
    </w:p>
    <w:p w:rsidR="006C6BA4" w:rsidRDefault="006C6BA4" w:rsidP="00167759">
      <w:pPr>
        <w:pStyle w:val="JJ"/>
        <w:rPr>
          <w:rFonts w:asciiTheme="minorHAnsi" w:hAnsiTheme="minorHAnsi" w:cstheme="minorHAnsi"/>
        </w:rPr>
      </w:pPr>
    </w:p>
    <w:p w:rsidR="006C6BA4" w:rsidRDefault="006C6BA4" w:rsidP="006C6BA4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Find the area of the region bounded by the curves.</w:t>
      </w:r>
    </w:p>
    <w:p w:rsidR="006C6BA4" w:rsidRDefault="006C6BA4" w:rsidP="006C6BA4">
      <w:pPr>
        <w:pStyle w:val="JJ"/>
        <w:ind w:left="720"/>
        <w:rPr>
          <w:rFonts w:asciiTheme="minorHAnsi" w:hAnsiTheme="minorHAnsi" w:cstheme="minorHAnsi"/>
        </w:rPr>
      </w:pPr>
    </w:p>
    <w:p w:rsidR="006C6BA4" w:rsidRPr="006C6BA4" w:rsidRDefault="006C6BA4" w:rsidP="006C6BA4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-2x, y=x+4</m:t>
          </m:r>
        </m:oMath>
      </m:oMathPara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723900" cy="1403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D6" w:rsidRPr="009769D6" w:rsidRDefault="009769D6" w:rsidP="00167759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9769D6" w:rsidRDefault="009769D6" w:rsidP="00167759">
      <w:pPr>
        <w:pStyle w:val="JJ"/>
        <w:rPr>
          <w:rFonts w:asciiTheme="minorHAnsi" w:hAnsiTheme="minorHAnsi" w:cstheme="minorHAnsi"/>
          <w:sz w:val="28"/>
          <w:szCs w:val="28"/>
        </w:rPr>
      </w:pPr>
    </w:p>
    <w:p w:rsidR="009769D6" w:rsidRDefault="009769D6" w:rsidP="009769D6">
      <w:pPr>
        <w:pStyle w:val="JJ"/>
        <w:ind w:left="720"/>
        <w:rPr>
          <w:rFonts w:asciiTheme="minorHAnsi" w:eastAsia="Times New Roman" w:hAnsiTheme="minorHAnsi" w:cstheme="minorHAnsi"/>
          <w:color w:val="212121"/>
          <w:lang w:eastAsia="ru-RU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intersection of the lines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. </w:t>
      </w:r>
    </w:p>
    <w:p w:rsidR="009769D6" w:rsidRDefault="009769D6" w:rsidP="009769D6">
      <w:pPr>
        <w:pStyle w:val="JJ"/>
        <w:ind w:left="720"/>
        <w:rPr>
          <w:rFonts w:asciiTheme="minorHAnsi" w:hAnsiTheme="minorHAnsi" w:cstheme="minorHAnsi"/>
        </w:rPr>
      </w:pPr>
    </w:p>
    <w:p w:rsidR="009769D6" w:rsidRDefault="009769D6" w:rsidP="009769D6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-2x, y=x+4</m:t>
          </m:r>
        </m:oMath>
      </m:oMathPara>
    </w:p>
    <w:p w:rsidR="009769D6" w:rsidRDefault="009769D6" w:rsidP="009769D6">
      <w:pPr>
        <w:pStyle w:val="JJ"/>
        <w:ind w:left="720"/>
        <w:rPr>
          <w:rFonts w:asciiTheme="minorHAnsi" w:hAnsiTheme="minorHAnsi" w:cstheme="minorHAnsi"/>
        </w:rPr>
      </w:pPr>
    </w:p>
    <w:p w:rsidR="009769D6" w:rsidRDefault="00BB1D3C" w:rsidP="009769D6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-2x,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y=x+4.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9769D6" w:rsidRDefault="009769D6" w:rsidP="009769D6">
      <w:pPr>
        <w:pStyle w:val="JJ"/>
        <w:ind w:left="720"/>
        <w:rPr>
          <w:rFonts w:asciiTheme="minorHAnsi" w:hAnsiTheme="minorHAnsi" w:cstheme="minorHAnsi"/>
        </w:rPr>
      </w:pPr>
    </w:p>
    <w:p w:rsidR="009769D6" w:rsidRDefault="00BB1D3C" w:rsidP="009769D6">
      <w:pPr>
        <w:pStyle w:val="JJ"/>
        <w:ind w:left="72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-2x=x+4,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-3x-4=0,   </m:t>
        </m:r>
      </m:oMath>
      <w:r w:rsidR="009769D6">
        <w:rPr>
          <w:rFonts w:asciiTheme="minorHAnsi" w:hAnsiTheme="minorHAnsi" w:cstheme="minorHAnsi"/>
        </w:rPr>
        <w:t xml:space="preserve"> </w:t>
      </w:r>
    </w:p>
    <w:p w:rsidR="009769D6" w:rsidRPr="006C6BA4" w:rsidRDefault="00BB1D3C" w:rsidP="009769D6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=4,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=-1</m:t>
          </m:r>
        </m:oMath>
      </m:oMathPara>
    </w:p>
    <w:p w:rsidR="009769D6" w:rsidRPr="009769D6" w:rsidRDefault="009769D6" w:rsidP="009769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12121"/>
          <w:lang w:eastAsia="ru-RU"/>
        </w:rPr>
      </w:pPr>
    </w:p>
    <w:p w:rsidR="009769D6" w:rsidRDefault="009769D6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(graph1)</w:t>
      </w:r>
      <w:r w:rsidR="00994505">
        <w:rPr>
          <w:rFonts w:asciiTheme="minorHAnsi" w:hAnsiTheme="minorHAnsi" w:cstheme="minorHAnsi"/>
        </w:rPr>
        <w:t>.</w:t>
      </w:r>
    </w:p>
    <w:p w:rsidR="009769D6" w:rsidRDefault="009769D6" w:rsidP="009769D6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657350" cy="1352550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D6" w:rsidRDefault="009769D6" w:rsidP="009769D6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</w:t>
      </w:r>
    </w:p>
    <w:p w:rsidR="009769D6" w:rsidRDefault="009769D6" w:rsidP="009769D6">
      <w:pPr>
        <w:pStyle w:val="JJ"/>
        <w:jc w:val="center"/>
        <w:rPr>
          <w:rFonts w:asciiTheme="minorHAnsi" w:hAnsiTheme="minorHAnsi" w:cstheme="minorHAnsi"/>
        </w:rPr>
      </w:pPr>
    </w:p>
    <w:p w:rsidR="008D1B5D" w:rsidRPr="008D1B5D" w:rsidRDefault="00AC0D65" w:rsidP="008D1B5D">
      <w:pPr>
        <w:pStyle w:val="HTML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line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+4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is showed a higher than the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>-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2</m:t>
        </m:r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so</w:t>
      </w:r>
      <w:r w:rsidR="0089364C"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find the area of the region </w:t>
      </w:r>
      <w:r w:rsidR="008D1B5D"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as the difference between the two integrals</w:t>
      </w:r>
    </w:p>
    <w:p w:rsidR="00AC0D65" w:rsidRDefault="00AC0D65" w:rsidP="00AC0D65">
      <w:pPr>
        <w:pStyle w:val="JJ"/>
        <w:rPr>
          <w:rFonts w:asciiTheme="minorHAnsi" w:hAnsiTheme="minorHAnsi" w:cstheme="minorHAnsi"/>
        </w:rPr>
      </w:pPr>
    </w:p>
    <w:p w:rsidR="00AC0D65" w:rsidRPr="00D46B45" w:rsidRDefault="00AC0D65" w:rsidP="00AC0D65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x+4-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+2x</m:t>
                  </m:r>
                </m:e>
              </m:d>
              <m:r>
                <w:rPr>
                  <w:rFonts w:ascii="Cambria Math" w:hAnsi="Cambria Math" w:cstheme="minorHAnsi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+3x+4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dx=-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+3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+4x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 w:cstheme="minorHAnsi"/>
                    </w:rPr>
                    <m:t>=</m:t>
                  </m:r>
                </m:e>
              </m:nary>
            </m:e>
          </m:nary>
        </m:oMath>
      </m:oMathPara>
    </w:p>
    <w:p w:rsidR="00D46B45" w:rsidRPr="00D46B45" w:rsidRDefault="00D46B45" w:rsidP="00AC0D65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+3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+4∙4-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-3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+4=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125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</m:oMath>
      </m:oMathPara>
    </w:p>
    <w:p w:rsidR="009769D6" w:rsidRDefault="009769D6" w:rsidP="009769D6">
      <w:pPr>
        <w:pStyle w:val="JJ"/>
        <w:jc w:val="center"/>
        <w:rPr>
          <w:rFonts w:asciiTheme="minorHAnsi" w:hAnsiTheme="minorHAnsi" w:cstheme="minorHAnsi"/>
        </w:rPr>
      </w:pPr>
    </w:p>
    <w:p w:rsidR="009769D6" w:rsidRPr="00D46B45" w:rsidRDefault="00D46B45" w:rsidP="00D46B45">
      <w:pPr>
        <w:pStyle w:val="JJ"/>
        <w:jc w:val="both"/>
        <w:rPr>
          <w:rFonts w:asciiTheme="minorHAnsi" w:hAnsiTheme="minorHAnsi" w:cstheme="minorHAnsi"/>
          <w:b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Answer:</w:t>
      </w:r>
      <w:r w:rsidRPr="00D46B4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e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125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</m:oMath>
    </w:p>
    <w:p w:rsidR="00167759" w:rsidRPr="00167759" w:rsidRDefault="00D46B45" w:rsidP="00252460">
      <w:pPr>
        <w:pStyle w:val="JJ"/>
        <w:jc w:val="both"/>
        <w:rPr>
          <w:rFonts w:asciiTheme="minorHAnsi" w:hAnsiTheme="minorHAnsi" w:cstheme="minorHAnsi"/>
        </w:rPr>
      </w:pPr>
      <w:r w:rsidRPr="00803763">
        <w:rPr>
          <w:rFonts w:asciiTheme="minorHAnsi" w:hAnsiTheme="minorHAnsi" w:cstheme="minorHAnsi"/>
          <w:b/>
        </w:rPr>
        <w:lastRenderedPageBreak/>
        <w:t>2.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 xml:space="preserve">Sketch the region enclosed by the curves </w:t>
      </w:r>
      <m:oMath>
        <m:r>
          <w:rPr>
            <w:rFonts w:ascii="Cambria Math" w:hAnsi="Cambria Math" w:cstheme="minorHAnsi"/>
          </w:rPr>
          <m:t>y=x+2,  y=16-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,  x=-2, </m:t>
        </m:r>
      </m:oMath>
      <w:r w:rsidR="00252460">
        <w:rPr>
          <w:rFonts w:asciiTheme="minorHAnsi" w:hAnsiTheme="minorHAnsi" w:cstheme="minorHAnsi"/>
        </w:rPr>
        <w:t xml:space="preserve">and </w:t>
      </w:r>
      <m:oMath>
        <m:r>
          <w:rPr>
            <w:rFonts w:ascii="Cambria Math" w:hAnsi="Cambria Math" w:cstheme="minorHAnsi"/>
          </w:rPr>
          <m:t>x=2</m:t>
        </m:r>
      </m:oMath>
      <w:r w:rsidR="00252460"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 xml:space="preserve">Decide whether to integrate with respect to </w:t>
      </w:r>
      <w:r w:rsidR="00167759" w:rsidRPr="00252460">
        <w:rPr>
          <w:rFonts w:asciiTheme="minorHAnsi" w:hAnsiTheme="minorHAnsi" w:cstheme="minorHAnsi"/>
          <w:i/>
        </w:rPr>
        <w:t>x</w:t>
      </w:r>
      <w:r w:rsidR="00167759" w:rsidRPr="00167759">
        <w:rPr>
          <w:rFonts w:asciiTheme="minorHAnsi" w:hAnsiTheme="minorHAnsi" w:cstheme="minorHAnsi"/>
        </w:rPr>
        <w:t xml:space="preserve"> or</w:t>
      </w:r>
      <w:r w:rsidR="00252460">
        <w:rPr>
          <w:rFonts w:asciiTheme="minorHAnsi" w:hAnsiTheme="minorHAnsi" w:cstheme="minorHAnsi"/>
        </w:rPr>
        <w:t xml:space="preserve"> </w:t>
      </w:r>
      <w:r w:rsidR="00167759" w:rsidRPr="00252460">
        <w:rPr>
          <w:rFonts w:asciiTheme="minorHAnsi" w:hAnsiTheme="minorHAnsi" w:cstheme="minorHAnsi"/>
          <w:i/>
        </w:rPr>
        <w:t>y.</w:t>
      </w:r>
      <w:r w:rsidR="00167759" w:rsidRPr="00167759">
        <w:rPr>
          <w:rFonts w:asciiTheme="minorHAnsi" w:hAnsiTheme="minorHAnsi" w:cstheme="minorHAnsi"/>
        </w:rPr>
        <w:t xml:space="preserve"> Draw a typical approximating rectangle and label its height and width. Then find the area of the region.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62000" cy="102235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2460" w:rsidRDefault="00252460" w:rsidP="00167759">
      <w:pPr>
        <w:pStyle w:val="JJ"/>
        <w:rPr>
          <w:rFonts w:asciiTheme="minorHAnsi" w:hAnsiTheme="minorHAnsi" w:cstheme="minorHAnsi"/>
        </w:rPr>
      </w:pPr>
    </w:p>
    <w:p w:rsidR="00252460" w:rsidRDefault="00252460" w:rsidP="00167759">
      <w:pPr>
        <w:pStyle w:val="JJ"/>
        <w:rPr>
          <w:rFonts w:asciiTheme="minorHAnsi" w:hAnsiTheme="minorHAnsi" w:cstheme="minorHAnsi"/>
        </w:rPr>
      </w:pPr>
    </w:p>
    <w:p w:rsidR="00252460" w:rsidRDefault="00252460" w:rsidP="00167759">
      <w:pPr>
        <w:pStyle w:val="JJ"/>
        <w:rPr>
          <w:rFonts w:asciiTheme="minorHAnsi" w:hAnsiTheme="minorHAnsi" w:cstheme="minorHAnsi"/>
        </w:rPr>
      </w:pPr>
    </w:p>
    <w:p w:rsidR="00252460" w:rsidRDefault="00252460" w:rsidP="00167759">
      <w:pPr>
        <w:pStyle w:val="JJ"/>
        <w:rPr>
          <w:rFonts w:asciiTheme="minorHAnsi" w:hAnsiTheme="minorHAnsi" w:cstheme="minorHAnsi"/>
        </w:rPr>
      </w:pPr>
    </w:p>
    <w:p w:rsidR="00252460" w:rsidRDefault="00252460" w:rsidP="00167759">
      <w:pPr>
        <w:pStyle w:val="JJ"/>
        <w:rPr>
          <w:rFonts w:asciiTheme="minorHAnsi" w:hAnsiTheme="minorHAnsi" w:cstheme="minorHAnsi"/>
        </w:rPr>
      </w:pPr>
    </w:p>
    <w:p w:rsidR="009A6EA3" w:rsidRDefault="009A6EA3" w:rsidP="009A6EA3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2A1E3A" w:rsidRPr="009769D6" w:rsidRDefault="002A1E3A" w:rsidP="009A6EA3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252460" w:rsidRDefault="002A1E3A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 xml:space="preserve">Draw </w:t>
      </w:r>
      <w:r w:rsidR="00994505">
        <w:rPr>
          <w:rFonts w:asciiTheme="minorHAnsi" w:hAnsiTheme="minorHAnsi" w:cstheme="minorHAnsi"/>
        </w:rPr>
        <w:t xml:space="preserve">the </w:t>
      </w:r>
      <w:r w:rsidRPr="00167759">
        <w:rPr>
          <w:rFonts w:asciiTheme="minorHAnsi" w:hAnsiTheme="minorHAnsi" w:cstheme="minorHAnsi"/>
        </w:rPr>
        <w:t>approximating rectangle</w:t>
      </w:r>
      <w:r w:rsidR="00994505">
        <w:rPr>
          <w:rFonts w:asciiTheme="minorHAnsi" w:hAnsiTheme="minorHAnsi" w:cstheme="minorHAnsi"/>
        </w:rPr>
        <w:t xml:space="preserve"> (graph2).</w:t>
      </w:r>
    </w:p>
    <w:p w:rsidR="00252460" w:rsidRDefault="00994505" w:rsidP="00994505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619250" cy="2146300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05" w:rsidRDefault="00994505" w:rsidP="00994505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Graph2</w:t>
      </w:r>
    </w:p>
    <w:p w:rsidR="00994505" w:rsidRDefault="00994505" w:rsidP="00994505">
      <w:pPr>
        <w:pStyle w:val="JJ"/>
        <w:jc w:val="center"/>
        <w:rPr>
          <w:rFonts w:asciiTheme="minorHAnsi" w:hAnsiTheme="minorHAnsi" w:cstheme="minorHAnsi"/>
        </w:rPr>
      </w:pPr>
    </w:p>
    <w:p w:rsidR="00252460" w:rsidRDefault="0089364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167759">
        <w:rPr>
          <w:rFonts w:asciiTheme="minorHAnsi" w:hAnsiTheme="minorHAnsi" w:cstheme="minorHAnsi"/>
        </w:rPr>
        <w:t>ts height</w:t>
      </w:r>
      <w:r>
        <w:rPr>
          <w:rFonts w:asciiTheme="minorHAnsi" w:hAnsiTheme="minorHAnsi" w:cstheme="minorHAnsi"/>
        </w:rPr>
        <w:t xml:space="preserve"> is 16</w:t>
      </w:r>
      <w:r w:rsidRPr="00167759">
        <w:rPr>
          <w:rFonts w:asciiTheme="minorHAnsi" w:hAnsiTheme="minorHAnsi" w:cstheme="minorHAnsi"/>
        </w:rPr>
        <w:t xml:space="preserve"> and width</w:t>
      </w:r>
      <w:r>
        <w:rPr>
          <w:rFonts w:asciiTheme="minorHAnsi" w:hAnsiTheme="minorHAnsi" w:cstheme="minorHAnsi"/>
        </w:rPr>
        <w:t xml:space="preserve"> is 4.</w:t>
      </w:r>
    </w:p>
    <w:p w:rsidR="008D1B5D" w:rsidRPr="008D1B5D" w:rsidRDefault="00871A8E" w:rsidP="008D1B5D">
      <w:pPr>
        <w:pStyle w:val="HTML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D1B5D"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A87552"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16</m:t>
            </m:r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="00A87552"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is showed a higher than 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line 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+2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87552"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so find the area of the region </w:t>
      </w:r>
      <w:r w:rsidR="008D1B5D"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as the difference between the two integrals</w:t>
      </w:r>
    </w:p>
    <w:p w:rsidR="00A87552" w:rsidRDefault="00A87552" w:rsidP="00A87552">
      <w:pPr>
        <w:pStyle w:val="JJ"/>
        <w:rPr>
          <w:rFonts w:asciiTheme="minorHAnsi" w:hAnsiTheme="minorHAnsi" w:cstheme="minorHAnsi"/>
        </w:rPr>
      </w:pPr>
    </w:p>
    <w:p w:rsidR="000469EB" w:rsidRPr="00D46B45" w:rsidRDefault="000469EB" w:rsidP="000469EB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-2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16-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-x-2</m:t>
                  </m:r>
                </m:e>
              </m:d>
              <m:r>
                <w:rPr>
                  <w:rFonts w:ascii="Cambria Math" w:hAnsi="Cambria Math" w:cstheme="minorHAnsi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-2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-x+14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dx=-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+14x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</w:rPr>
                    <m:t>=</m:t>
                  </m:r>
                </m:e>
              </m:nary>
            </m:e>
          </m:nary>
        </m:oMath>
      </m:oMathPara>
    </w:p>
    <w:p w:rsidR="002D6A27" w:rsidRPr="00D46B45" w:rsidRDefault="002D6A27" w:rsidP="002D6A27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+14∙2-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+14∙2=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152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≈50.67</m:t>
          </m:r>
        </m:oMath>
      </m:oMathPara>
    </w:p>
    <w:p w:rsidR="0089364C" w:rsidRDefault="0089364C" w:rsidP="00167759">
      <w:pPr>
        <w:pStyle w:val="JJ"/>
        <w:rPr>
          <w:rFonts w:asciiTheme="minorHAnsi" w:hAnsiTheme="minorHAnsi" w:cstheme="minorHAnsi"/>
        </w:rPr>
      </w:pPr>
    </w:p>
    <w:p w:rsidR="00860C59" w:rsidRPr="00D46B45" w:rsidRDefault="00860C59" w:rsidP="00860C59">
      <w:pPr>
        <w:pStyle w:val="JJ"/>
        <w:jc w:val="both"/>
        <w:rPr>
          <w:rFonts w:asciiTheme="minorHAnsi" w:hAnsiTheme="minorHAnsi" w:cstheme="minorHAnsi"/>
          <w:b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Answer:</w:t>
      </w:r>
      <w:r w:rsidRPr="00D46B4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a  </w:t>
      </w:r>
      <m:oMath>
        <m:r>
          <w:rPr>
            <w:rFonts w:ascii="Cambria Math" w:hAnsi="Cambria Math" w:cstheme="minorHAnsi"/>
          </w:rPr>
          <m:t>50.67</m:t>
        </m:r>
      </m:oMath>
    </w:p>
    <w:p w:rsidR="0089364C" w:rsidRPr="00167759" w:rsidRDefault="0089364C" w:rsidP="00167759">
      <w:pPr>
        <w:pStyle w:val="JJ"/>
        <w:rPr>
          <w:rFonts w:asciiTheme="minorHAnsi" w:hAnsiTheme="minorHAnsi" w:cstheme="minorHAnsi"/>
        </w:rPr>
      </w:pPr>
    </w:p>
    <w:p w:rsidR="00A371AB" w:rsidRDefault="00A371AB" w:rsidP="00167759">
      <w:pPr>
        <w:pStyle w:val="JJ"/>
        <w:rPr>
          <w:rFonts w:asciiTheme="minorHAnsi" w:hAnsiTheme="minorHAnsi" w:cstheme="minorHAnsi"/>
        </w:rPr>
      </w:pPr>
      <w:r w:rsidRPr="00A371AB">
        <w:rPr>
          <w:rFonts w:asciiTheme="minorHAnsi" w:hAnsiTheme="minorHAnsi" w:cstheme="minorHAnsi"/>
          <w:b/>
        </w:rPr>
        <w:t>3.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Find the area of the region bounded by the curves.</w:t>
      </w:r>
      <w:r>
        <w:rPr>
          <w:rFonts w:asciiTheme="minorHAnsi" w:hAnsiTheme="minorHAnsi" w:cstheme="minorHAnsi"/>
        </w:rPr>
        <w:t xml:space="preserve"> </w:t>
      </w:r>
    </w:p>
    <w:p w:rsidR="00A371AB" w:rsidRPr="00167759" w:rsidRDefault="00A371AB" w:rsidP="00167759">
      <w:pPr>
        <w:pStyle w:val="JJ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y=cosx, y=sin2x, x=0, x=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33400" cy="13906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AB" w:rsidRDefault="00A371AB" w:rsidP="00167759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lastRenderedPageBreak/>
        <w:t>Solution</w:t>
      </w:r>
    </w:p>
    <w:p w:rsidR="006C743D" w:rsidRDefault="006C743D" w:rsidP="006C743D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(graph3).</w:t>
      </w:r>
    </w:p>
    <w:p w:rsidR="00A371AB" w:rsidRDefault="00A371AB" w:rsidP="00167759">
      <w:pPr>
        <w:pStyle w:val="JJ"/>
        <w:rPr>
          <w:rFonts w:asciiTheme="minorHAnsi" w:hAnsiTheme="minorHAnsi" w:cstheme="minorHAnsi"/>
        </w:rPr>
      </w:pPr>
    </w:p>
    <w:p w:rsidR="006C743D" w:rsidRDefault="006C743D" w:rsidP="00167759">
      <w:pPr>
        <w:pStyle w:val="JJ"/>
        <w:rPr>
          <w:rFonts w:asciiTheme="minorHAnsi" w:hAnsiTheme="minorHAnsi" w:cstheme="minorHAnsi"/>
        </w:rPr>
      </w:pPr>
    </w:p>
    <w:p w:rsidR="006C743D" w:rsidRDefault="006C743D" w:rsidP="006C743D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781175" cy="1438275"/>
            <wp:effectExtent l="1905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43D">
        <w:rPr>
          <w:rFonts w:asciiTheme="minorHAnsi" w:hAnsiTheme="minorHAnsi" w:cstheme="minorHAnsi"/>
        </w:rPr>
        <w:t xml:space="preserve"> </w:t>
      </w:r>
    </w:p>
    <w:p w:rsidR="006C743D" w:rsidRDefault="006C743D" w:rsidP="006C743D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Graph3</w:t>
      </w:r>
    </w:p>
    <w:p w:rsidR="006C743D" w:rsidRDefault="006C743D" w:rsidP="006C743D">
      <w:pPr>
        <w:pStyle w:val="JJ"/>
        <w:jc w:val="center"/>
        <w:rPr>
          <w:rFonts w:asciiTheme="minorHAnsi" w:hAnsiTheme="minorHAnsi" w:cstheme="minorHAnsi"/>
        </w:rPr>
      </w:pPr>
    </w:p>
    <w:p w:rsidR="00774D2E" w:rsidRDefault="00774D2E" w:rsidP="00774D2E">
      <w:pPr>
        <w:pStyle w:val="JJ"/>
        <w:ind w:left="720"/>
        <w:rPr>
          <w:rFonts w:asciiTheme="minorHAnsi" w:eastAsia="Times New Roman" w:hAnsiTheme="minorHAnsi" w:cstheme="minorHAnsi"/>
          <w:color w:val="212121"/>
          <w:lang w:eastAsia="ru-RU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intersection of the </w:t>
      </w:r>
      <w:r w:rsidRPr="00167759">
        <w:rPr>
          <w:rFonts w:asciiTheme="minorHAnsi" w:hAnsiTheme="minorHAnsi" w:cstheme="minorHAnsi"/>
        </w:rPr>
        <w:t>curves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. </w:t>
      </w:r>
    </w:p>
    <w:p w:rsidR="00774D2E" w:rsidRDefault="00774D2E" w:rsidP="00774D2E">
      <w:pPr>
        <w:pStyle w:val="JJ"/>
        <w:ind w:left="720"/>
        <w:rPr>
          <w:rFonts w:asciiTheme="minorHAnsi" w:hAnsiTheme="minorHAnsi" w:cstheme="minorHAnsi"/>
        </w:rPr>
      </w:pPr>
    </w:p>
    <w:p w:rsidR="00774D2E" w:rsidRDefault="00774D2E" w:rsidP="00774D2E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y=cosx, y=sin2x</m:t>
          </m:r>
        </m:oMath>
      </m:oMathPara>
    </w:p>
    <w:p w:rsidR="00774D2E" w:rsidRDefault="00BB1D3C" w:rsidP="00774D2E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y=cosx,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y=sin2x.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774D2E" w:rsidRDefault="00774D2E" w:rsidP="00774D2E">
      <w:pPr>
        <w:pStyle w:val="JJ"/>
        <w:ind w:left="72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cosx=sin2x,  sin2x-cosx=0,    2sinx∙cosx-cosx=0, cosx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2sinx-1</m:t>
            </m:r>
          </m:e>
        </m:d>
        <m:r>
          <w:rPr>
            <w:rFonts w:ascii="Cambria Math" w:hAnsi="Cambria Math" w:cstheme="minorHAnsi"/>
          </w:rPr>
          <m:t>=0</m:t>
        </m:r>
      </m:oMath>
      <w:r>
        <w:rPr>
          <w:rFonts w:asciiTheme="minorHAnsi" w:hAnsiTheme="minorHAnsi" w:cstheme="minorHAnsi"/>
        </w:rPr>
        <w:t xml:space="preserve"> </w:t>
      </w:r>
    </w:p>
    <w:p w:rsidR="00774D2E" w:rsidRDefault="00774D2E" w:rsidP="00774D2E">
      <w:pPr>
        <w:pStyle w:val="JJ"/>
        <w:ind w:left="72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cosx=0, sinx=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336CCA">
        <w:rPr>
          <w:rFonts w:asciiTheme="minorHAnsi" w:hAnsiTheme="minorHAnsi" w:cstheme="minorHAnsi"/>
        </w:rPr>
        <w:t>,</w:t>
      </w:r>
    </w:p>
    <w:p w:rsidR="00336CCA" w:rsidRPr="006C6BA4" w:rsidRDefault="00336CCA" w:rsidP="00774D2E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+πn,   x=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(-1)</m:t>
              </m:r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 xml:space="preserve">+πn, nϵZ  </m:t>
          </m:r>
        </m:oMath>
      </m:oMathPara>
    </w:p>
    <w:p w:rsidR="00336CCA" w:rsidRDefault="00336CCA" w:rsidP="00336CCA">
      <w:pPr>
        <w:pStyle w:val="JJ"/>
        <w:ind w:left="720"/>
        <w:rPr>
          <w:rFonts w:asciiTheme="minorHAnsi" w:hAnsiTheme="minorHAnsi" w:cstheme="minorHAnsi"/>
          <w:color w:val="212121"/>
          <w:shd w:val="clear" w:color="auto" w:fill="FFFFFF"/>
        </w:rPr>
      </w:pPr>
      <w:r w:rsidRPr="00336CCA">
        <w:rPr>
          <w:rFonts w:asciiTheme="minorHAnsi" w:hAnsiTheme="minorHAnsi" w:cstheme="minorHAnsi"/>
          <w:color w:val="212121"/>
        </w:rPr>
        <w:t>In our case</w:t>
      </w:r>
      <w:r>
        <w:rPr>
          <w:rFonts w:asciiTheme="minorHAnsi" w:hAnsiTheme="minorHAnsi" w:cstheme="minorHAnsi"/>
          <w:color w:val="212121"/>
        </w:rPr>
        <w:t xml:space="preserve"> are points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 xml:space="preserve">, 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 xml:space="preserve">  </m:t>
        </m:r>
      </m:oMath>
      <w:r>
        <w:rPr>
          <w:rFonts w:asciiTheme="minorHAnsi" w:hAnsiTheme="minorHAnsi" w:cstheme="minorHAnsi"/>
        </w:rPr>
        <w:t>,</w:t>
      </w:r>
      <w:r w:rsidR="00E276CC">
        <w:rPr>
          <w:rFonts w:asciiTheme="minorHAnsi" w:hAnsiTheme="minorHAnsi" w:cstheme="minorHAnsi"/>
        </w:rPr>
        <w:t xml:space="preserve">than </w:t>
      </w:r>
      <w:r w:rsidR="00E276CC" w:rsidRPr="00E276CC">
        <w:rPr>
          <w:rFonts w:asciiTheme="minorHAnsi" w:hAnsiTheme="minorHAnsi" w:cstheme="minorHAnsi"/>
          <w:color w:val="212121"/>
          <w:shd w:val="clear" w:color="auto" w:fill="FFFFFF"/>
        </w:rPr>
        <w:t>get 2 integral</w:t>
      </w:r>
      <w:r w:rsidR="00E276CC">
        <w:rPr>
          <w:rFonts w:asciiTheme="minorHAnsi" w:hAnsiTheme="minorHAnsi" w:cstheme="minorHAnsi"/>
          <w:color w:val="212121"/>
          <w:shd w:val="clear" w:color="auto" w:fill="FFFFFF"/>
        </w:rPr>
        <w:t>:</w:t>
      </w:r>
    </w:p>
    <w:p w:rsidR="00E276CC" w:rsidRPr="00D46B45" w:rsidRDefault="00E276CC" w:rsidP="00E276CC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cosx-sin2x</m:t>
                  </m:r>
                </m:e>
              </m:d>
              <m:r>
                <w:rPr>
                  <w:rFonts w:ascii="Cambria Math" w:hAnsi="Cambria Math" w:cstheme="minorHAnsi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sin2x-cosx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dx=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sinx+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cos2x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theme="minorHAnsi"/>
                    </w:rPr>
                    <m:t>-</m:t>
                  </m:r>
                </m:e>
              </m:nary>
            </m:e>
          </m:nary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cos2x-sinx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inorHAnsi"/>
            </w:rPr>
            <m:t>=</m:t>
          </m:r>
        </m:oMath>
      </m:oMathPara>
    </w:p>
    <w:p w:rsidR="00E276CC" w:rsidRPr="00E276CC" w:rsidRDefault="001F58AC" w:rsidP="00336CCA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-1+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1F58AC" w:rsidRPr="00D46B45" w:rsidRDefault="001F58AC" w:rsidP="001F58AC">
      <w:pPr>
        <w:pStyle w:val="JJ"/>
        <w:jc w:val="both"/>
        <w:rPr>
          <w:rFonts w:asciiTheme="minorHAnsi" w:hAnsiTheme="minorHAnsi" w:cstheme="minorHAnsi"/>
          <w:b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Answer:</w:t>
      </w:r>
      <w:r w:rsidRPr="00D46B4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b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72165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r w:rsidR="00167759" w:rsidRPr="00167759">
        <w:rPr>
          <w:rFonts w:asciiTheme="minorHAnsi" w:hAnsiTheme="minorHAnsi" w:cstheme="minorHAnsi"/>
        </w:rPr>
        <w:t>Find the volume of the solid obtained by rotating the region in the first quadrant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 xml:space="preserve">bounded by </w:t>
      </w:r>
      <m:oMath>
        <m:r>
          <w:rPr>
            <w:rFonts w:ascii="Cambria Math" w:hAnsi="Cambria Math" w:cstheme="minorHAnsi"/>
          </w:rPr>
          <m:t>y=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 xml:space="preserve">and </w:t>
      </w:r>
      <m:oMath>
        <m:r>
          <w:rPr>
            <w:rFonts w:ascii="Cambria Math" w:hAnsi="Cambria Math" w:cstheme="minorHAnsi"/>
          </w:rPr>
          <m:t>y=9</m:t>
        </m:r>
      </m:oMath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about the y-axis.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793750" cy="158115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52" w:rsidRDefault="00721652" w:rsidP="00167759">
      <w:pPr>
        <w:pStyle w:val="JJ"/>
        <w:rPr>
          <w:rFonts w:asciiTheme="minorHAnsi" w:hAnsiTheme="minorHAnsi" w:cstheme="minorHAnsi"/>
        </w:rPr>
      </w:pPr>
    </w:p>
    <w:p w:rsidR="00DD62A7" w:rsidRDefault="00DD62A7" w:rsidP="00DD62A7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DD62A7" w:rsidRDefault="00DD62A7" w:rsidP="00DD62A7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(graph4).</w:t>
      </w:r>
    </w:p>
    <w:p w:rsidR="00721652" w:rsidRDefault="00DD62A7" w:rsidP="00DD62A7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533525" cy="1857375"/>
            <wp:effectExtent l="1905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A7" w:rsidRDefault="00DD62A7" w:rsidP="00DD62A7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Graph4</w:t>
      </w:r>
    </w:p>
    <w:p w:rsidR="00DD62A7" w:rsidRDefault="00DD62A7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y</m:t>
              </m:r>
            </m:e>
          </m:rad>
        </m:oMath>
      </m:oMathPara>
    </w:p>
    <w:p w:rsidR="00DD62A7" w:rsidRDefault="00DD62A7" w:rsidP="00167759">
      <w:pPr>
        <w:pStyle w:val="JJ"/>
        <w:rPr>
          <w:rFonts w:asciiTheme="minorHAnsi" w:hAnsiTheme="minorHAnsi" w:cstheme="minorHAnsi"/>
        </w:rPr>
      </w:pPr>
    </w:p>
    <w:p w:rsidR="00721652" w:rsidRDefault="00DD62A7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formula </w:t>
      </w:r>
      <m:oMath>
        <m:r>
          <w:rPr>
            <w:rFonts w:ascii="Cambria Math" w:hAnsi="Cambria Math" w:cstheme="minorHAnsi"/>
          </w:rPr>
          <m:t>V=π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dy</m:t>
            </m:r>
          </m:e>
        </m:nary>
      </m:oMath>
      <w:r>
        <w:rPr>
          <w:rFonts w:asciiTheme="minorHAnsi" w:hAnsiTheme="minorHAnsi" w:cstheme="minorHAnsi"/>
        </w:rPr>
        <w:t xml:space="preserve"> to f</w:t>
      </w:r>
      <w:r w:rsidRPr="00167759">
        <w:rPr>
          <w:rFonts w:asciiTheme="minorHAnsi" w:hAnsiTheme="minorHAnsi" w:cstheme="minorHAnsi"/>
        </w:rPr>
        <w:t>ind the volume of the solid</w:t>
      </w:r>
    </w:p>
    <w:p w:rsidR="00DD62A7" w:rsidRDefault="00DD62A7" w:rsidP="00167759">
      <w:pPr>
        <w:pStyle w:val="JJ"/>
        <w:rPr>
          <w:rFonts w:asciiTheme="minorHAnsi" w:hAnsiTheme="minorHAnsi" w:cstheme="minorHAnsi"/>
        </w:rPr>
      </w:pPr>
    </w:p>
    <w:p w:rsidR="00DD62A7" w:rsidRDefault="00DD62A7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dy</m:t>
              </m:r>
            </m:e>
          </m:nary>
          <m:r>
            <w:rPr>
              <w:rFonts w:ascii="Cambria Math" w:hAnsi="Cambria Math" w:cstheme="minorHAnsi"/>
            </w:rPr>
            <m:t>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9</m:t>
              </m:r>
            </m:sup>
            <m:e>
              <m:r>
                <w:rPr>
                  <w:rFonts w:ascii="Cambria Math" w:hAnsi="Cambria Math" w:cstheme="minorHAnsi"/>
                </w:rPr>
                <m:t>ydy</m:t>
              </m:r>
            </m:e>
          </m:nary>
          <m:r>
            <w:rPr>
              <w:rFonts w:ascii="Cambria Math" w:hAnsi="Cambria Math" w:cstheme="minorHAnsi"/>
            </w:rPr>
            <m:t>=π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9</m:t>
              </m:r>
            </m:sup>
          </m:sSub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π</m:t>
          </m:r>
        </m:oMath>
      </m:oMathPara>
    </w:p>
    <w:p w:rsidR="00721652" w:rsidRDefault="00CE68C2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E68C2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.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81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π</m:t>
        </m:r>
      </m:oMath>
    </w:p>
    <w:p w:rsidR="00721652" w:rsidRDefault="00721652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0102A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167759" w:rsidRPr="00167759">
        <w:rPr>
          <w:rFonts w:asciiTheme="minorHAnsi" w:hAnsiTheme="minorHAnsi" w:cstheme="minorHAnsi"/>
        </w:rPr>
        <w:t>Use calculus to find the area of the triangle with the given vertices.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bookmarkStart w:id="1" w:name="bookmark1"/>
      <w:r w:rsidRPr="00167759">
        <w:rPr>
          <w:rFonts w:asciiTheme="minorHAnsi" w:hAnsiTheme="minorHAnsi" w:cstheme="minorHAnsi"/>
        </w:rPr>
        <w:t>(0, 0)</w:t>
      </w:r>
      <w:r w:rsidR="00D0535B">
        <w:rPr>
          <w:rFonts w:asciiTheme="minorHAnsi" w:hAnsiTheme="minorHAnsi" w:cstheme="minorHAnsi"/>
        </w:rPr>
        <w:t>,</w:t>
      </w:r>
      <w:r w:rsidRPr="00167759">
        <w:rPr>
          <w:rFonts w:asciiTheme="minorHAnsi" w:hAnsiTheme="minorHAnsi" w:cstheme="minorHAnsi"/>
        </w:rPr>
        <w:t xml:space="preserve"> (2,1), (-1,6)</w:t>
      </w:r>
      <w:bookmarkEnd w:id="1"/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BB1D3C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fldChar w:fldCharType="begin"/>
      </w:r>
      <w:r w:rsidR="00167759" w:rsidRPr="00167759">
        <w:rPr>
          <w:rFonts w:asciiTheme="minorHAnsi" w:hAnsiTheme="minorHAnsi" w:cstheme="minorHAnsi"/>
        </w:rPr>
        <w:instrText xml:space="preserve"> TOC \o "1-5" \h \z </w:instrText>
      </w:r>
      <w:r w:rsidRPr="00167759">
        <w:rPr>
          <w:rFonts w:asciiTheme="minorHAnsi" w:hAnsiTheme="minorHAnsi" w:cstheme="minorHAnsi"/>
        </w:rPr>
        <w:fldChar w:fldCharType="separate"/>
      </w:r>
      <w:r w:rsidR="0010102A">
        <w:rPr>
          <w:rFonts w:asciiTheme="minorHAnsi" w:hAnsiTheme="minorHAnsi" w:cstheme="minorHAnsi"/>
        </w:rPr>
        <w:t xml:space="preserve">a. </w:t>
      </w:r>
      <w:r w:rsidR="00167759" w:rsidRPr="00167759">
        <w:rPr>
          <w:rFonts w:asciiTheme="minorHAnsi" w:hAnsiTheme="minorHAnsi" w:cstheme="minorHAnsi"/>
        </w:rPr>
        <w:t>4.5</w:t>
      </w:r>
    </w:p>
    <w:p w:rsidR="00167759" w:rsidRPr="00167759" w:rsidRDefault="0010102A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167759" w:rsidRPr="00167759">
        <w:rPr>
          <w:rFonts w:asciiTheme="minorHAnsi" w:hAnsiTheme="minorHAnsi" w:cstheme="minorHAnsi"/>
        </w:rPr>
        <w:t>4</w:t>
      </w:r>
    </w:p>
    <w:p w:rsidR="00167759" w:rsidRPr="00167759" w:rsidRDefault="0010102A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6</w:t>
      </w:r>
    </w:p>
    <w:p w:rsidR="00167759" w:rsidRPr="00167759" w:rsidRDefault="0010102A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167759" w:rsidRPr="00167759">
        <w:rPr>
          <w:rFonts w:asciiTheme="minorHAnsi" w:hAnsiTheme="minorHAnsi" w:cstheme="minorHAnsi"/>
        </w:rPr>
        <w:t>6.5</w:t>
      </w:r>
    </w:p>
    <w:p w:rsidR="00167759" w:rsidRPr="00167759" w:rsidRDefault="0010102A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1/2</w:t>
      </w:r>
    </w:p>
    <w:p w:rsidR="0010102A" w:rsidRDefault="00BB1D3C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fldChar w:fldCharType="end"/>
      </w:r>
    </w:p>
    <w:p w:rsidR="004008AA" w:rsidRDefault="004008AA" w:rsidP="004008AA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CE6AFC" w:rsidRDefault="00CE6AFC" w:rsidP="00CE6AFC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(graph5).</w:t>
      </w:r>
    </w:p>
    <w:p w:rsidR="00CE6AFC" w:rsidRDefault="00CE6AFC" w:rsidP="00CE6AFC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562100" cy="2000250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FC" w:rsidRDefault="00CE6AFC" w:rsidP="00CE6AFC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Graph5</w:t>
      </w:r>
    </w:p>
    <w:p w:rsidR="00CE6AFC" w:rsidRDefault="00CE6AFC" w:rsidP="00CE6AFC">
      <w:pPr>
        <w:pStyle w:val="JJ"/>
        <w:jc w:val="center"/>
        <w:rPr>
          <w:rFonts w:asciiTheme="minorHAnsi" w:hAnsiTheme="minorHAnsi" w:cstheme="minorHAnsi"/>
        </w:rPr>
      </w:pPr>
    </w:p>
    <w:p w:rsidR="00CE6AFC" w:rsidRPr="00CE6AFC" w:rsidRDefault="004008AA" w:rsidP="00CE6AFC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 w:rsidRPr="00BF5448">
        <w:rPr>
          <w:rFonts w:asciiTheme="minorHAnsi" w:hAnsiTheme="minorHAnsi" w:cstheme="minorHAnsi"/>
          <w:sz w:val="24"/>
          <w:szCs w:val="24"/>
          <w:lang w:val="en-US"/>
        </w:rPr>
        <w:t xml:space="preserve">Use the formula </w:t>
      </w:r>
      <m:oMath>
        <m:f>
          <m:f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 </m:t>
        </m:r>
      </m:oMath>
      <w:r w:rsidRPr="00BF5448">
        <w:rPr>
          <w:rFonts w:asciiTheme="minorHAnsi" w:hAnsiTheme="minorHAnsi" w:cstheme="minorHAnsi"/>
          <w:sz w:val="24"/>
          <w:szCs w:val="24"/>
          <w:lang w:val="en-US"/>
        </w:rPr>
        <w:t xml:space="preserve">to find the </w:t>
      </w:r>
      <w:r w:rsidR="00CE6AFC"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equation sides of the triangle:</w:t>
      </w:r>
    </w:p>
    <w:p w:rsidR="00BF5448" w:rsidRPr="00BF5448" w:rsidRDefault="00BF5448" w:rsidP="00BF5448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</w:p>
    <w:p w:rsidR="004008AA" w:rsidRDefault="00D0535B" w:rsidP="004008AA">
      <w:pPr>
        <w:pStyle w:val="JJ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Points</m:t>
          </m:r>
          <m:r>
            <w:rPr>
              <w:rFonts w:ascii="Cambria Math" w:eastAsia="Times New Roman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0, 0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2,1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</w:rPr>
            <m:t xml:space="preserve">:   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0</m:t>
              </m:r>
            </m:num>
            <m:den>
              <m:r>
                <w:rPr>
                  <w:rFonts w:ascii="Cambria Math" w:hAnsiTheme="minorHAnsi" w:cstheme="minorHAnsi"/>
                </w:rPr>
                <m:t>2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0</m:t>
              </m:r>
            </m:den>
          </m:f>
          <m:r>
            <w:rPr>
              <w:rFonts w:ascii="Cambria Math" w:hAnsiTheme="minorHAnsi" w:cstheme="minorHAnsi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y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0</m:t>
              </m:r>
            </m:num>
            <m:den>
              <m:r>
                <w:rPr>
                  <w:rFonts w:ascii="Cambria Math" w:hAnsiTheme="minorHAnsi" w:cstheme="minorHAnsi"/>
                </w:rPr>
                <m:t>1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0</m:t>
              </m:r>
            </m:den>
          </m:f>
          <m:r>
            <w:rPr>
              <w:rFonts w:ascii="Cambria Math" w:hAnsiTheme="minorHAnsi" w:cstheme="minorHAnsi"/>
            </w:rPr>
            <m:t>, y=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Theme="minorHAnsi" w:cstheme="minorHAnsi"/>
                </w:rPr>
                <m:t>x</m:t>
              </m:r>
            </m:num>
            <m:den>
              <m:r>
                <w:rPr>
                  <w:rFonts w:ascii="Cambria Math" w:hAnsiTheme="minorHAnsi" w:cstheme="minorHAnsi"/>
                </w:rPr>
                <m:t>2</m:t>
              </m:r>
            </m:den>
          </m:f>
        </m:oMath>
      </m:oMathPara>
    </w:p>
    <w:p w:rsidR="00D0535B" w:rsidRDefault="00D0535B" w:rsidP="00D0535B">
      <w:pPr>
        <w:pStyle w:val="JJ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w:lastRenderedPageBreak/>
            <m:t xml:space="preserve">Points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2,1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-1,6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</w:rPr>
            <m:t xml:space="preserve">:  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2</m:t>
              </m:r>
            </m:num>
            <m:den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1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2</m:t>
              </m:r>
            </m:den>
          </m:f>
          <m:r>
            <w:rPr>
              <w:rFonts w:ascii="Cambria Math" w:hAnsiTheme="minorHAnsi" w:cstheme="minorHAnsi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y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</w:rPr>
                <m:t>6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1</m:t>
              </m:r>
            </m:den>
          </m:f>
          <m:r>
            <w:rPr>
              <w:rFonts w:ascii="Cambria Math" w:hAnsiTheme="minorHAnsi" w:cstheme="minorHAnsi"/>
            </w:rPr>
            <m:t>, y=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5x</m:t>
              </m:r>
            </m:num>
            <m:den>
              <m:r>
                <w:rPr>
                  <w:rFonts w:ascii="Cambria Math" w:hAnsiTheme="minorHAnsi" w:cstheme="minorHAnsi"/>
                </w:rPr>
                <m:t>3</m:t>
              </m:r>
            </m:den>
          </m:f>
          <m:r>
            <w:rPr>
              <w:rFonts w:ascii="Cambria Math" w:hAnsiTheme="minorHAnsi" w:cstheme="minorHAnsi"/>
            </w:rPr>
            <m:t>+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Theme="minorHAnsi" w:cstheme="minorHAnsi"/>
                </w:rPr>
                <m:t>13</m:t>
              </m:r>
            </m:num>
            <m:den>
              <m:r>
                <w:rPr>
                  <w:rFonts w:ascii="Cambria Math" w:hAnsiTheme="minorHAnsi" w:cstheme="minorHAnsi"/>
                </w:rPr>
                <m:t>3</m:t>
              </m:r>
            </m:den>
          </m:f>
        </m:oMath>
      </m:oMathPara>
    </w:p>
    <w:p w:rsidR="00D0535B" w:rsidRDefault="00D0535B" w:rsidP="00D0535B">
      <w:pPr>
        <w:pStyle w:val="JJ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</w:rPr>
            <m:t>Points</m:t>
          </m:r>
          <m:r>
            <w:rPr>
              <w:rFonts w:ascii="Cambria Math" w:hAnsiTheme="minorHAnsi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(0, 0), (-1,6)</m:t>
          </m:r>
          <m:r>
            <w:rPr>
              <w:rFonts w:ascii="Cambria Math" w:hAnsiTheme="minorHAnsi" w:cstheme="minorHAnsi"/>
            </w:rPr>
            <m:t xml:space="preserve"> 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0</m:t>
              </m:r>
            </m:num>
            <m:den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1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0</m:t>
              </m:r>
            </m:den>
          </m:f>
          <m:r>
            <w:rPr>
              <w:rFonts w:ascii="Cambria Math" w:hAnsiTheme="minorHAnsi" w:cstheme="minorHAnsi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y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0</m:t>
              </m:r>
            </m:num>
            <m:den>
              <m:r>
                <w:rPr>
                  <w:rFonts w:ascii="Cambria Math" w:hAnsiTheme="minorHAnsi" w:cstheme="minorHAnsi"/>
                </w:rPr>
                <m:t>6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0</m:t>
              </m:r>
            </m:den>
          </m:f>
          <m:r>
            <w:rPr>
              <w:rFonts w:ascii="Cambria Math" w:hAnsiTheme="minorHAnsi" w:cstheme="minorHAnsi"/>
            </w:rPr>
            <m:t>, y=</m:t>
          </m:r>
          <m:r>
            <w:rPr>
              <w:rFonts w:ascii="Cambria Math" w:hAnsiTheme="minorHAnsi" w:cstheme="minorHAnsi"/>
            </w:rPr>
            <m:t>-</m:t>
          </m:r>
          <m:r>
            <w:rPr>
              <w:rFonts w:ascii="Cambria Math" w:hAnsiTheme="minorHAnsi" w:cstheme="minorHAnsi"/>
            </w:rPr>
            <m:t>6x</m:t>
          </m:r>
        </m:oMath>
      </m:oMathPara>
    </w:p>
    <w:p w:rsidR="003E6DA2" w:rsidRDefault="003E6DA2" w:rsidP="003E6DA2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12121"/>
        </w:rPr>
        <w:t>C</w:t>
      </w:r>
      <w:r w:rsidRPr="003E6DA2">
        <w:rPr>
          <w:rFonts w:asciiTheme="minorHAnsi" w:hAnsiTheme="minorHAnsi" w:cstheme="minorHAnsi"/>
          <w:color w:val="212121"/>
        </w:rPr>
        <w:t>onsider the interval</w:t>
      </w:r>
      <w:r>
        <w:rPr>
          <w:rFonts w:ascii="inherit" w:hAnsi="inherit"/>
          <w:color w:val="212121"/>
        </w:rPr>
        <w:t xml:space="preserve"> </w:t>
      </w:r>
      <w:r>
        <w:rPr>
          <w:rFonts w:asciiTheme="minorHAnsi" w:hAnsiTheme="minorHAnsi" w:cstheme="minorHAnsi"/>
          <w:color w:val="212121"/>
        </w:rPr>
        <w:t>(-1;0). T</w:t>
      </w:r>
      <w:r>
        <w:rPr>
          <w:rFonts w:asciiTheme="minorHAnsi" w:hAnsiTheme="minorHAnsi" w:cstheme="minorHAnsi"/>
        </w:rPr>
        <w:t xml:space="preserve">he line </w:t>
      </w:r>
      <m:oMath>
        <m:r>
          <w:rPr>
            <w:rFonts w:ascii="Cambria Math" w:hAnsiTheme="minorHAnsi" w:cstheme="minorHAnsi"/>
          </w:rPr>
          <m:t>y=</m:t>
        </m:r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5x</m:t>
            </m:r>
          </m:num>
          <m:den>
            <m:r>
              <w:rPr>
                <w:rFonts w:ascii="Cambria Math" w:hAnsiTheme="minorHAnsi" w:cstheme="minorHAnsi"/>
              </w:rPr>
              <m:t>3</m:t>
            </m:r>
          </m:den>
        </m:f>
        <m:r>
          <w:rPr>
            <w:rFonts w:ascii="Cambria Math" w:hAnsiTheme="minorHAnsi" w:cstheme="minorHAnsi"/>
          </w:rPr>
          <m:t>+</m:t>
        </m:r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13</m:t>
            </m:r>
          </m:num>
          <m:den>
            <m:r>
              <w:rPr>
                <w:rFonts w:ascii="Cambria Math" w:hAnsiTheme="minorHAnsi" w:cstheme="minorHAnsi"/>
              </w:rPr>
              <m:t>3</m:t>
            </m:r>
          </m:den>
        </m:f>
        <m:r>
          <w:rPr>
            <w:rFonts w:ascii="Cambria Math" w:hAnsiTheme="minorHAnsi" w:cstheme="minorHAnsi"/>
          </w:rPr>
          <m:t xml:space="preserve">    </m:t>
        </m:r>
      </m:oMath>
      <w:r>
        <w:rPr>
          <w:rFonts w:asciiTheme="minorHAnsi" w:hAnsiTheme="minorHAnsi" w:cstheme="minorHAnsi"/>
        </w:rPr>
        <w:t xml:space="preserve">is </w:t>
      </w:r>
      <w:r w:rsidRPr="00AC0D65">
        <w:rPr>
          <w:rFonts w:asciiTheme="minorHAnsi" w:hAnsiTheme="minorHAnsi" w:cstheme="minorHAnsi"/>
        </w:rPr>
        <w:t>show</w:t>
      </w:r>
      <w:r>
        <w:rPr>
          <w:rFonts w:asciiTheme="minorHAnsi" w:hAnsiTheme="minorHAnsi" w:cstheme="minorHAnsi"/>
        </w:rPr>
        <w:t>ed</w:t>
      </w:r>
      <w:r w:rsidRPr="00AC0D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 </w:t>
      </w:r>
      <w:r w:rsidRPr="00AC0D65">
        <w:rPr>
          <w:rFonts w:asciiTheme="minorHAnsi" w:hAnsiTheme="minorHAnsi" w:cstheme="minorHAnsi"/>
        </w:rPr>
        <w:t>higher</w:t>
      </w:r>
      <w:r>
        <w:rPr>
          <w:rFonts w:asciiTheme="minorHAnsi" w:hAnsiTheme="minorHAnsi" w:cstheme="minorHAnsi"/>
        </w:rPr>
        <w:t xml:space="preserve"> than the</w:t>
      </w:r>
      <w:r w:rsidRPr="00AC0D65">
        <w:rPr>
          <w:rFonts w:asciiTheme="minorHAnsi" w:hAnsiTheme="minorHAnsi" w:cstheme="minorHAnsi"/>
        </w:rPr>
        <w:t xml:space="preserve"> line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Theme="minorHAnsi" w:cstheme="minorHAnsi"/>
          </w:rPr>
          <m:t>y=</m:t>
        </m:r>
        <m:r>
          <w:rPr>
            <w:rFonts w:ascii="Cambria Math" w:hAnsiTheme="minorHAnsi" w:cstheme="minorHAnsi"/>
          </w:rPr>
          <m:t>-</m:t>
        </m:r>
        <m:r>
          <w:rPr>
            <w:rFonts w:ascii="Cambria Math" w:hAnsiTheme="minorHAnsi" w:cstheme="minorHAnsi"/>
          </w:rPr>
          <m:t>6x</m:t>
        </m:r>
      </m:oMath>
      <w:r>
        <w:rPr>
          <w:rFonts w:asciiTheme="minorHAnsi" w:hAnsiTheme="minorHAnsi" w:cstheme="minorHAnsi"/>
        </w:rPr>
        <w:t>.</w:t>
      </w:r>
    </w:p>
    <w:p w:rsidR="003E6DA2" w:rsidRDefault="003E6DA2" w:rsidP="003E6DA2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12121"/>
        </w:rPr>
        <w:t>C</w:t>
      </w:r>
      <w:r w:rsidRPr="003E6DA2">
        <w:rPr>
          <w:rFonts w:asciiTheme="minorHAnsi" w:hAnsiTheme="minorHAnsi" w:cstheme="minorHAnsi"/>
          <w:color w:val="212121"/>
        </w:rPr>
        <w:t>onsider the interval</w:t>
      </w:r>
      <w:r>
        <w:rPr>
          <w:rFonts w:ascii="inherit" w:hAnsi="inherit"/>
          <w:color w:val="212121"/>
        </w:rPr>
        <w:t xml:space="preserve"> </w:t>
      </w:r>
      <w:r>
        <w:rPr>
          <w:rFonts w:asciiTheme="minorHAnsi" w:hAnsiTheme="minorHAnsi" w:cstheme="minorHAnsi"/>
          <w:color w:val="212121"/>
        </w:rPr>
        <w:t>(0;2). T</w:t>
      </w:r>
      <w:r>
        <w:rPr>
          <w:rFonts w:asciiTheme="minorHAnsi" w:hAnsiTheme="minorHAnsi" w:cstheme="minorHAnsi"/>
        </w:rPr>
        <w:t xml:space="preserve">he line </w:t>
      </w:r>
      <m:oMath>
        <m:r>
          <w:rPr>
            <w:rFonts w:ascii="Cambria Math" w:hAnsiTheme="minorHAnsi" w:cstheme="minorHAnsi"/>
          </w:rPr>
          <m:t>y=</m:t>
        </m:r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5x</m:t>
            </m:r>
          </m:num>
          <m:den>
            <m:r>
              <w:rPr>
                <w:rFonts w:ascii="Cambria Math" w:hAnsiTheme="minorHAnsi" w:cstheme="minorHAnsi"/>
              </w:rPr>
              <m:t>3</m:t>
            </m:r>
          </m:den>
        </m:f>
        <m:r>
          <w:rPr>
            <w:rFonts w:ascii="Cambria Math" w:hAnsiTheme="minorHAnsi" w:cstheme="minorHAnsi"/>
          </w:rPr>
          <m:t>+</m:t>
        </m:r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13</m:t>
            </m:r>
          </m:num>
          <m:den>
            <m:r>
              <w:rPr>
                <w:rFonts w:ascii="Cambria Math" w:hAnsiTheme="minorHAnsi" w:cstheme="minorHAnsi"/>
              </w:rPr>
              <m:t>3</m:t>
            </m:r>
          </m:den>
        </m:f>
        <m:r>
          <w:rPr>
            <w:rFonts w:ascii="Cambria Math" w:hAnsiTheme="minorHAnsi" w:cstheme="minorHAnsi"/>
          </w:rPr>
          <m:t xml:space="preserve">    </m:t>
        </m:r>
      </m:oMath>
      <w:r>
        <w:rPr>
          <w:rFonts w:asciiTheme="minorHAnsi" w:hAnsiTheme="minorHAnsi" w:cstheme="minorHAnsi"/>
        </w:rPr>
        <w:t xml:space="preserve">is </w:t>
      </w:r>
      <w:r w:rsidRPr="00AC0D65">
        <w:rPr>
          <w:rFonts w:asciiTheme="minorHAnsi" w:hAnsiTheme="minorHAnsi" w:cstheme="minorHAnsi"/>
        </w:rPr>
        <w:t>show</w:t>
      </w:r>
      <w:r>
        <w:rPr>
          <w:rFonts w:asciiTheme="minorHAnsi" w:hAnsiTheme="minorHAnsi" w:cstheme="minorHAnsi"/>
        </w:rPr>
        <w:t>ed</w:t>
      </w:r>
      <w:r w:rsidRPr="00AC0D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 </w:t>
      </w:r>
      <w:r w:rsidRPr="00AC0D65">
        <w:rPr>
          <w:rFonts w:asciiTheme="minorHAnsi" w:hAnsiTheme="minorHAnsi" w:cstheme="minorHAnsi"/>
        </w:rPr>
        <w:t>higher</w:t>
      </w:r>
      <w:r>
        <w:rPr>
          <w:rFonts w:asciiTheme="minorHAnsi" w:hAnsiTheme="minorHAnsi" w:cstheme="minorHAnsi"/>
        </w:rPr>
        <w:t xml:space="preserve"> than the</w:t>
      </w:r>
      <w:r w:rsidRPr="00AC0D65">
        <w:rPr>
          <w:rFonts w:asciiTheme="minorHAnsi" w:hAnsiTheme="minorHAnsi" w:cstheme="minorHAnsi"/>
        </w:rPr>
        <w:t xml:space="preserve"> line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Theme="minorHAnsi" w:cstheme="minorHAnsi"/>
          </w:rPr>
          <m:t>y=</m:t>
        </m:r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x</m:t>
            </m:r>
          </m:num>
          <m:den>
            <m:r>
              <w:rPr>
                <w:rFonts w:ascii="Cambria Math" w:hAnsiTheme="minorHAnsi" w:cstheme="minorHAnsi"/>
              </w:rPr>
              <m:t>2</m:t>
            </m:r>
          </m:den>
        </m:f>
      </m:oMath>
      <w:r>
        <w:rPr>
          <w:rFonts w:asciiTheme="minorHAnsi" w:hAnsiTheme="minorHAnsi" w:cstheme="minorHAnsi"/>
        </w:rPr>
        <w:t>.</w:t>
      </w:r>
    </w:p>
    <w:p w:rsidR="00D0535B" w:rsidRPr="00BF02A1" w:rsidRDefault="003E6DA2" w:rsidP="00D0535B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3E6DA2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  <w:lang w:val="en-US"/>
        </w:rPr>
        <w:t xml:space="preserve">So </w:t>
      </w:r>
      <w:r w:rsidRPr="003E6DA2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>get 2 integral</w:t>
      </w:r>
      <w:r w:rsidR="00BF02A1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  <w:lang w:val="en-US"/>
        </w:rPr>
        <w:t>:</w:t>
      </w:r>
    </w:p>
    <w:p w:rsidR="00BF02A1" w:rsidRPr="00D46B45" w:rsidRDefault="00BF02A1" w:rsidP="00BF02A1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+6x</m:t>
                  </m:r>
                </m:e>
              </m:d>
              <m:r>
                <w:rPr>
                  <w:rFonts w:ascii="Cambria Math" w:hAnsi="Cambria Math" w:cstheme="minorHAnsi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</w:rPr>
                    <m:t>dx=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dx+</m:t>
              </m:r>
            </m:e>
          </m:nary>
        </m:oMath>
      </m:oMathPara>
    </w:p>
    <w:p w:rsidR="00D0535B" w:rsidRDefault="0018593D" w:rsidP="004008AA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dx=</m:t>
              </m:r>
            </m:e>
          </m:nary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13x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13x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0</m:t>
              </m:r>
            </m:sup>
          </m:sSubSup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13x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13x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13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13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13∙4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13∙2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13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10102A" w:rsidRDefault="0018593D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8593D">
        <w:rPr>
          <w:rFonts w:asciiTheme="minorHAnsi" w:hAnsiTheme="minorHAnsi" w:cstheme="minorHAnsi"/>
          <w:sz w:val="28"/>
          <w:szCs w:val="28"/>
        </w:rPr>
        <w:t>d. 6.5</w:t>
      </w:r>
    </w:p>
    <w:p w:rsidR="0010102A" w:rsidRDefault="0010102A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F00CC2" w:rsidP="00167759">
      <w:pPr>
        <w:pStyle w:val="JJ"/>
        <w:rPr>
          <w:rFonts w:asciiTheme="minorHAnsi" w:hAnsiTheme="minorHAnsi" w:cstheme="minorHAnsi"/>
        </w:rPr>
      </w:pPr>
      <w:r w:rsidRPr="00F00CC2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 xml:space="preserve">Find the volume of the solid obtained by rotating the region bounded by </w:t>
      </w:r>
      <m:oMath>
        <m:r>
          <w:rPr>
            <w:rFonts w:ascii="Cambria Math" w:hAnsi="Cambria Math" w:cstheme="minorHAnsi"/>
          </w:rPr>
          <m:t xml:space="preserve">y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="00167759" w:rsidRPr="00167759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x=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="00167759" w:rsidRPr="00167759">
        <w:rPr>
          <w:rFonts w:asciiTheme="minorHAnsi" w:hAnsiTheme="minorHAnsi" w:cstheme="minorHAnsi"/>
        </w:rPr>
        <w:t>about the x-axis. 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787400" cy="1638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CC2" w:rsidRDefault="00F00CC2" w:rsidP="00F00CC2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F00CC2" w:rsidRDefault="00F00CC2" w:rsidP="00167759">
      <w:pPr>
        <w:pStyle w:val="JJ"/>
        <w:rPr>
          <w:rFonts w:asciiTheme="minorHAnsi" w:hAnsiTheme="minorHAnsi" w:cstheme="minorHAnsi"/>
        </w:rPr>
      </w:pPr>
    </w:p>
    <w:p w:rsidR="00523FCA" w:rsidRDefault="00523FCA" w:rsidP="00523FCA">
      <w:pPr>
        <w:pStyle w:val="JJ"/>
        <w:jc w:val="both"/>
        <w:rPr>
          <w:rFonts w:asciiTheme="minorHAnsi" w:eastAsia="Times New Roman" w:hAnsiTheme="minorHAnsi" w:cstheme="minorHAnsi"/>
          <w:color w:val="212121"/>
          <w:lang w:eastAsia="ru-RU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intersection of the 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curves. </w:t>
      </w:r>
    </w:p>
    <w:p w:rsidR="00523FCA" w:rsidRDefault="00523FCA" w:rsidP="00523FCA">
      <w:pPr>
        <w:pStyle w:val="JJ"/>
        <w:jc w:val="both"/>
        <w:rPr>
          <w:rFonts w:asciiTheme="minorHAnsi" w:hAnsiTheme="minorHAnsi" w:cstheme="minorHAnsi"/>
        </w:rPr>
      </w:pPr>
    </w:p>
    <w:p w:rsidR="00523FCA" w:rsidRDefault="00523FCA" w:rsidP="00523FCA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y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, x=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</m:oMath>
      </m:oMathPara>
    </w:p>
    <w:p w:rsidR="00523FCA" w:rsidRDefault="00523FCA" w:rsidP="00523FCA">
      <w:pPr>
        <w:pStyle w:val="JJ"/>
        <w:jc w:val="both"/>
        <w:rPr>
          <w:rFonts w:asciiTheme="minorHAnsi" w:hAnsiTheme="minorHAnsi" w:cstheme="minorHAnsi"/>
        </w:rPr>
      </w:pPr>
    </w:p>
    <w:p w:rsidR="00523FCA" w:rsidRDefault="00BB1D3C" w:rsidP="00523FCA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 xml:space="preserve">y =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y=</m:t>
                  </m:r>
                  <m:rad>
                    <m:ra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523FCA" w:rsidRDefault="00523FCA" w:rsidP="00523FCA">
      <w:pPr>
        <w:pStyle w:val="JJ"/>
        <w:jc w:val="both"/>
        <w:rPr>
          <w:rFonts w:asciiTheme="minorHAnsi" w:hAnsiTheme="minorHAnsi" w:cstheme="minorHAnsi"/>
        </w:rPr>
      </w:pPr>
    </w:p>
    <w:p w:rsidR="00523FCA" w:rsidRDefault="00BB1D3C" w:rsidP="00523FCA">
      <w:pPr>
        <w:pStyle w:val="JJ"/>
        <w:jc w:val="both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=</m:t>
        </m:r>
        <m:rad>
          <m:radPr>
            <m:ctrlPr>
              <w:rPr>
                <w:rFonts w:ascii="Cambria Math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hAnsi="Cambria Math" w:cstheme="minorHAnsi"/>
              </w:rPr>
              <m:t>x</m:t>
            </m:r>
          </m:e>
        </m:rad>
        <m:r>
          <w:rPr>
            <w:rFonts w:ascii="Cambria Math" w:hAnsi="Cambria Math" w:cstheme="minorHAnsi"/>
          </w:rPr>
          <m:t xml:space="preserve">,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-</m:t>
        </m:r>
        <m:rad>
          <m:radPr>
            <m:ctrlPr>
              <w:rPr>
                <w:rFonts w:ascii="Cambria Math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hAnsi="Cambria Math" w:cstheme="minorHAnsi"/>
              </w:rPr>
              <m:t>x</m:t>
            </m:r>
          </m:e>
        </m:rad>
        <m:r>
          <w:rPr>
            <w:rFonts w:ascii="Cambria Math" w:hAnsi="Cambria Math" w:cstheme="minorHAnsi"/>
          </w:rPr>
          <m:t xml:space="preserve">=0,   </m:t>
        </m:r>
        <m:rad>
          <m:radPr>
            <m:ctrlPr>
              <w:rPr>
                <w:rFonts w:ascii="Cambria Math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hAnsi="Cambria Math" w:cstheme="minorHAnsi"/>
              </w:rPr>
              <m:t>x(</m:t>
            </m:r>
          </m:e>
        </m:rad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8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sup>
        </m:sSup>
        <m:r>
          <w:rPr>
            <w:rFonts w:ascii="Cambria Math" w:hAnsi="Cambria Math" w:cstheme="minorHAnsi"/>
          </w:rPr>
          <m:t>-1)=0.</m:t>
        </m:r>
      </m:oMath>
      <w:r w:rsidR="00523FCA">
        <w:rPr>
          <w:rFonts w:asciiTheme="minorHAnsi" w:hAnsiTheme="minorHAnsi" w:cstheme="minorHAnsi"/>
        </w:rPr>
        <w:t xml:space="preserve"> </w:t>
      </w:r>
    </w:p>
    <w:p w:rsidR="00523FCA" w:rsidRPr="006C6BA4" w:rsidRDefault="00BB1D3C" w:rsidP="00523FCA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=1</m:t>
          </m:r>
        </m:oMath>
      </m:oMathPara>
    </w:p>
    <w:p w:rsidR="008205BC" w:rsidRDefault="008205BC" w:rsidP="008205BC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(graph6).</w:t>
      </w:r>
    </w:p>
    <w:p w:rsidR="00F00CC2" w:rsidRDefault="008205BC" w:rsidP="008205BC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038350" cy="2438400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BC" w:rsidRDefault="008205BC" w:rsidP="008205BC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Graph6</w:t>
      </w:r>
    </w:p>
    <w:p w:rsidR="00F00CC2" w:rsidRDefault="00F00CC2" w:rsidP="00167759">
      <w:pPr>
        <w:pStyle w:val="JJ"/>
        <w:rPr>
          <w:rFonts w:asciiTheme="minorHAnsi" w:hAnsiTheme="minorHAnsi" w:cstheme="minorHAnsi"/>
        </w:rPr>
      </w:pPr>
    </w:p>
    <w:p w:rsidR="00F00CC2" w:rsidRPr="008D1B5D" w:rsidRDefault="008205BC" w:rsidP="008D1B5D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ad>
          <m:rad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radPr>
          <m:deg>
            <m:r>
              <w:rPr>
                <w:rFonts w:ascii="Cambria Math" w:eastAsia="Arial Unicode MS" w:hAnsiTheme="minorHAnsi" w:cstheme="minorHAnsi"/>
                <w:color w:val="000000"/>
                <w:sz w:val="24"/>
                <w:szCs w:val="24"/>
                <w:lang w:val="en-US" w:eastAsia="en-US"/>
              </w:rPr>
              <m:t>3</m:t>
            </m:r>
          </m:deg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rad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is showed a higher than </w:t>
      </w:r>
      <m:oMath>
        <m:sSup>
          <m:sSup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so use the formula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e>
        </m:nary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>to find the volume of the solid obtained</w:t>
      </w:r>
      <w:r w:rsidR="008D1B5D"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D1B5D"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as the difference between the two integrals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7A1363" w:rsidRDefault="007A1363" w:rsidP="007A1363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3x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π=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16</m:t>
              </m:r>
            </m:num>
            <m:den>
              <m:r>
                <w:rPr>
                  <w:rFonts w:ascii="Cambria Math" w:hAnsi="Cambria Math" w:cstheme="minorHAnsi"/>
                </w:rPr>
                <m:t>35</m:t>
              </m:r>
            </m:den>
          </m:f>
          <m:r>
            <w:rPr>
              <w:rFonts w:ascii="Cambria Math" w:hAnsi="Cambria Math" w:cstheme="minorHAnsi"/>
            </w:rPr>
            <m:t>π</m:t>
          </m:r>
        </m:oMath>
      </m:oMathPara>
    </w:p>
    <w:p w:rsidR="00F00CC2" w:rsidRDefault="007A1363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A136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16</m:t>
            </m:r>
          </m:num>
          <m:den>
            <m:r>
              <w:rPr>
                <w:rFonts w:ascii="Cambria Math" w:hAnsi="Cambria Math" w:cstheme="minorHAnsi"/>
              </w:rPr>
              <m:t>35</m:t>
            </m:r>
          </m:den>
        </m:f>
        <m:r>
          <w:rPr>
            <w:rFonts w:ascii="Cambria Math" w:hAnsi="Cambria Math" w:cstheme="minorHAnsi"/>
          </w:rPr>
          <m:t>π</m:t>
        </m:r>
      </m:oMath>
      <w:r>
        <w:rPr>
          <w:rFonts w:asciiTheme="minorHAnsi" w:hAnsiTheme="minorHAnsi" w:cstheme="minorHAnsi"/>
        </w:rPr>
        <w:t>.</w:t>
      </w:r>
    </w:p>
    <w:p w:rsidR="006A60E1" w:rsidRDefault="006A60E1" w:rsidP="00167759">
      <w:pPr>
        <w:pStyle w:val="JJ"/>
        <w:rPr>
          <w:rFonts w:asciiTheme="minorHAnsi" w:hAnsiTheme="minorHAnsi" w:cstheme="minorHAnsi"/>
          <w:b/>
        </w:rPr>
      </w:pPr>
    </w:p>
    <w:p w:rsidR="00167759" w:rsidRPr="00167759" w:rsidRDefault="007A1363" w:rsidP="00167759">
      <w:pPr>
        <w:pStyle w:val="JJ"/>
        <w:rPr>
          <w:rFonts w:asciiTheme="minorHAnsi" w:hAnsiTheme="minorHAnsi" w:cstheme="minorHAnsi"/>
        </w:rPr>
      </w:pPr>
      <w:r w:rsidRPr="007A1363">
        <w:rPr>
          <w:rFonts w:asciiTheme="minorHAnsi" w:hAnsiTheme="minorHAnsi" w:cstheme="minorHAnsi"/>
          <w:b/>
        </w:rPr>
        <w:t>7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 xml:space="preserve">Find the volume of the solid obtained by rotating the region bounded by </w:t>
      </w:r>
      <m:oMath>
        <m:r>
          <w:rPr>
            <w:rFonts w:ascii="Cambria Math" w:hAnsi="Cambria Math" w:cstheme="minorHAnsi"/>
          </w:rPr>
          <m:t xml:space="preserve">x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167759" w:rsidRPr="00167759">
        <w:rPr>
          <w:rFonts w:asciiTheme="minorHAnsi" w:hAnsiTheme="minorHAnsi" w:cstheme="minorHAnsi"/>
        </w:rPr>
        <w:t xml:space="preserve">and </w:t>
      </w:r>
      <m:oMath>
        <m:r>
          <w:rPr>
            <w:rFonts w:ascii="Cambria Math" w:hAnsi="Cambria Math" w:cstheme="minorHAnsi"/>
          </w:rPr>
          <m:t>x = 3y</m:t>
        </m:r>
      </m:oMath>
      <w:r w:rsidR="00167759" w:rsidRPr="00167759">
        <w:rPr>
          <w:rFonts w:asciiTheme="minorHAnsi" w:hAnsiTheme="minorHAnsi" w:cstheme="minorHAnsi"/>
        </w:rPr>
        <w:t xml:space="preserve"> about the y-axis. 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977900" cy="18224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60" w:rsidRDefault="009D4460" w:rsidP="009D4460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9D4460" w:rsidRDefault="009D4460" w:rsidP="009D4460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9D4460" w:rsidRDefault="009D4460" w:rsidP="009D4460">
      <w:pPr>
        <w:pStyle w:val="JJ"/>
        <w:jc w:val="both"/>
        <w:rPr>
          <w:rFonts w:asciiTheme="minorHAnsi" w:eastAsia="Times New Roman" w:hAnsiTheme="minorHAnsi" w:cstheme="minorHAnsi"/>
          <w:color w:val="212121"/>
          <w:lang w:eastAsia="ru-RU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intersection of the 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curves. </w:t>
      </w:r>
    </w:p>
    <w:p w:rsidR="009D4460" w:rsidRDefault="009D4460" w:rsidP="009D4460">
      <w:pPr>
        <w:pStyle w:val="JJ"/>
        <w:jc w:val="both"/>
        <w:rPr>
          <w:rFonts w:asciiTheme="minorHAnsi" w:hAnsiTheme="minorHAnsi" w:cstheme="minorHAnsi"/>
        </w:rPr>
      </w:pPr>
    </w:p>
    <w:p w:rsidR="009D4460" w:rsidRDefault="009D4460" w:rsidP="009D4460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x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, x = 3y</m:t>
          </m:r>
        </m:oMath>
      </m:oMathPara>
    </w:p>
    <w:p w:rsidR="009D4460" w:rsidRDefault="009D4460" w:rsidP="009D4460">
      <w:pPr>
        <w:pStyle w:val="JJ"/>
        <w:jc w:val="both"/>
        <w:rPr>
          <w:rFonts w:asciiTheme="minorHAnsi" w:hAnsiTheme="minorHAnsi" w:cstheme="minorHAnsi"/>
        </w:rPr>
      </w:pPr>
    </w:p>
    <w:p w:rsidR="009D4460" w:rsidRDefault="00BB1D3C" w:rsidP="009D4460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 xml:space="preserve">x =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x = 3y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9D4460" w:rsidRDefault="009D4460" w:rsidP="009D4460">
      <w:pPr>
        <w:pStyle w:val="JJ"/>
        <w:jc w:val="both"/>
        <w:rPr>
          <w:rFonts w:asciiTheme="minorHAnsi" w:hAnsiTheme="minorHAnsi" w:cstheme="minorHAnsi"/>
        </w:rPr>
      </w:pPr>
    </w:p>
    <w:p w:rsidR="009D4460" w:rsidRDefault="00BB1D3C" w:rsidP="009D4460">
      <w:pPr>
        <w:pStyle w:val="JJ"/>
        <w:jc w:val="both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=3y,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-3y=0,  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y-3</m:t>
            </m:r>
          </m:e>
        </m:d>
        <m:r>
          <w:rPr>
            <w:rFonts w:ascii="Cambria Math" w:hAnsi="Cambria Math" w:cstheme="minorHAnsi"/>
          </w:rPr>
          <m:t>=0.</m:t>
        </m:r>
      </m:oMath>
      <w:r w:rsidR="009D4460">
        <w:rPr>
          <w:rFonts w:asciiTheme="minorHAnsi" w:hAnsiTheme="minorHAnsi" w:cstheme="minorHAnsi"/>
        </w:rPr>
        <w:t xml:space="preserve"> </w:t>
      </w:r>
    </w:p>
    <w:p w:rsidR="009D4460" w:rsidRPr="006C6BA4" w:rsidRDefault="00BB1D3C" w:rsidP="009D4460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=3</m:t>
          </m:r>
        </m:oMath>
      </m:oMathPara>
    </w:p>
    <w:p w:rsidR="009D4460" w:rsidRDefault="009D4460" w:rsidP="009D4460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(graph7).</w:t>
      </w:r>
    </w:p>
    <w:p w:rsidR="009D4460" w:rsidRDefault="008D1B5D" w:rsidP="008D1B5D">
      <w:pPr>
        <w:pStyle w:val="JJ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739900" cy="2005222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00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B5D" w:rsidRDefault="008D1B5D" w:rsidP="008D1B5D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Graph7</w:t>
      </w:r>
    </w:p>
    <w:p w:rsidR="009D4460" w:rsidRDefault="009D4460" w:rsidP="009D4460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8D1B5D" w:rsidRPr="008D1B5D" w:rsidRDefault="008D1B5D" w:rsidP="008D1B5D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curve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= 3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is showed a higher than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= </m:t>
        </m:r>
        <m:sSup>
          <m:sSup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so use the formula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dy</m:t>
            </m:r>
          </m:e>
        </m:nary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to find the volume of the solid obtained as </w:t>
      </w:r>
      <w:r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the difference between the two integrals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9D4460" w:rsidRPr="008D1B5D" w:rsidRDefault="009D4460" w:rsidP="009D4460">
      <w:pPr>
        <w:pStyle w:val="JJ"/>
        <w:rPr>
          <w:rFonts w:asciiTheme="minorHAnsi" w:hAnsiTheme="minorHAnsi" w:cstheme="minorHAnsi"/>
          <w:b/>
        </w:rPr>
      </w:pPr>
    </w:p>
    <w:p w:rsidR="00994B87" w:rsidRDefault="00994B87" w:rsidP="00994B87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3y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dy</m:t>
              </m:r>
            </m:e>
          </m:nary>
          <m:r>
            <w:rPr>
              <w:rFonts w:ascii="Cambria Math" w:hAnsi="Cambria Math" w:cstheme="minorHAnsi"/>
            </w:rPr>
            <m:t>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9y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dy</m:t>
              </m:r>
            </m:e>
          </m:nary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9y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</m:sSubSup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π=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162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π.</m:t>
          </m:r>
        </m:oMath>
      </m:oMathPara>
    </w:p>
    <w:p w:rsidR="009D4460" w:rsidRPr="00803BE5" w:rsidRDefault="003C58D5" w:rsidP="00167759">
      <w:pPr>
        <w:pStyle w:val="JJ"/>
        <w:rPr>
          <w:rFonts w:asciiTheme="minorHAnsi" w:hAnsiTheme="minorHAnsi" w:cstheme="minorHAnsi"/>
        </w:rPr>
      </w:pPr>
      <w:r w:rsidRPr="00803BE5">
        <w:rPr>
          <w:rFonts w:asciiTheme="minorHAnsi" w:hAnsiTheme="minorHAnsi" w:cstheme="minorHAnsi"/>
          <w:b/>
          <w:sz w:val="32"/>
          <w:szCs w:val="32"/>
        </w:rPr>
        <w:t>Answer</w:t>
      </w:r>
      <w:r w:rsidRPr="00803BE5">
        <w:rPr>
          <w:rFonts w:asciiTheme="minorHAnsi" w:hAnsiTheme="minorHAnsi" w:cstheme="minorHAnsi"/>
          <w:b/>
        </w:rPr>
        <w:t xml:space="preserve"> </w:t>
      </w:r>
      <w:r w:rsidRPr="00803BE5">
        <w:rPr>
          <w:rFonts w:asciiTheme="minorHAnsi" w:hAnsiTheme="minorHAnsi" w:cstheme="minorHAnsi"/>
        </w:rPr>
        <w:t>c</w:t>
      </w:r>
      <w:r w:rsidRPr="00803BE5">
        <w:rPr>
          <w:rFonts w:asciiTheme="minorHAnsi" w:hAnsiTheme="minorHAnsi" w:cstheme="minorHAnsi"/>
          <w:b/>
        </w:rPr>
        <w:t xml:space="preserve"> </w:t>
      </w:r>
      <m:oMath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162</m:t>
            </m:r>
          </m:num>
          <m:den>
            <m:r>
              <w:rPr>
                <w:rFonts w:ascii="Cambria Math" w:hAnsiTheme="minorHAnsi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π</m:t>
        </m:r>
      </m:oMath>
    </w:p>
    <w:p w:rsidR="003C58D5" w:rsidRPr="00167759" w:rsidRDefault="003C58D5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3C58D5" w:rsidP="00167759">
      <w:pPr>
        <w:pStyle w:val="JJ"/>
        <w:rPr>
          <w:rFonts w:asciiTheme="minorHAnsi" w:hAnsiTheme="minorHAnsi" w:cstheme="minorHAnsi"/>
        </w:rPr>
      </w:pPr>
      <w:r w:rsidRPr="003C58D5">
        <w:rPr>
          <w:rFonts w:asciiTheme="minorHAnsi" w:hAnsiTheme="minorHAnsi" w:cstheme="minorHAnsi"/>
          <w:b/>
        </w:rPr>
        <w:t>8.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 xml:space="preserve">Find the number b such that the line </w:t>
      </w:r>
      <m:oMath>
        <m:r>
          <w:rPr>
            <w:rFonts w:ascii="Cambria Math" w:hAnsi="Cambria Math" w:cstheme="minorHAnsi"/>
          </w:rPr>
          <m:t>y = b</m:t>
        </m:r>
      </m:oMath>
      <w:r w:rsidR="00167759" w:rsidRPr="00167759">
        <w:rPr>
          <w:rFonts w:asciiTheme="minorHAnsi" w:hAnsiTheme="minorHAnsi" w:cstheme="minorHAnsi"/>
        </w:rPr>
        <w:t xml:space="preserve"> divides the region bounded by the curves </w:t>
      </w:r>
      <m:oMath>
        <m:r>
          <w:rPr>
            <w:rFonts w:ascii="Cambria Math" w:hAnsi="Cambria Math" w:cstheme="minorHAnsi"/>
          </w:rPr>
          <m:t xml:space="preserve">y=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167759" w:rsidRPr="00167759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y=4</m:t>
        </m:r>
      </m:oMath>
      <w:r w:rsidR="00167759" w:rsidRPr="00167759">
        <w:rPr>
          <w:rFonts w:asciiTheme="minorHAnsi" w:hAnsiTheme="minorHAnsi" w:cstheme="minorHAnsi"/>
        </w:rPr>
        <w:t xml:space="preserve"> into two regions with equal area.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die correct answer.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71500" cy="8445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E1" w:rsidRDefault="006A60E1" w:rsidP="00DB5280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6A60E1" w:rsidRDefault="006A60E1" w:rsidP="00DB5280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DB5280" w:rsidRDefault="00DB5280" w:rsidP="00DB5280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DB5280" w:rsidRDefault="00DB5280" w:rsidP="00167759">
      <w:pPr>
        <w:pStyle w:val="JJ"/>
        <w:rPr>
          <w:rFonts w:asciiTheme="minorHAnsi" w:hAnsiTheme="minorHAnsi" w:cstheme="minorHAnsi"/>
        </w:rPr>
      </w:pPr>
    </w:p>
    <w:p w:rsidR="00DB5280" w:rsidRDefault="00DB5280" w:rsidP="00DB5280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(graph8).</w:t>
      </w:r>
    </w:p>
    <w:p w:rsidR="00DB5280" w:rsidRDefault="00DB5280" w:rsidP="00DB5280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581150" cy="191770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80" w:rsidRDefault="00DB5280" w:rsidP="00DB5280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Graph8</w:t>
      </w:r>
    </w:p>
    <w:p w:rsidR="00DB5280" w:rsidRPr="00803BE5" w:rsidRDefault="00142C21" w:rsidP="00142C21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Function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Pr="00803BE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is symmetric with respect to axis y than </w:t>
      </w:r>
      <w:r w:rsidRPr="00803BE5">
        <w:rPr>
          <w:rFonts w:asciiTheme="minorHAnsi" w:hAnsiTheme="minorHAnsi" w:cstheme="minorHAnsi"/>
          <w:sz w:val="24"/>
          <w:szCs w:val="24"/>
          <w:lang w:val="en-US"/>
        </w:rPr>
        <w:t xml:space="preserve">the area of the region bounded by the curves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b</m:t>
        </m:r>
      </m:oMath>
      <w:r w:rsidR="00803BE5" w:rsidRPr="00803BE5">
        <w:rPr>
          <w:rFonts w:asciiTheme="minorHAnsi" w:hAnsiTheme="minorHAnsi" w:cstheme="minorHAnsi"/>
          <w:sz w:val="24"/>
          <w:szCs w:val="24"/>
          <w:lang w:val="en-US"/>
        </w:rPr>
        <w:t xml:space="preserve"> is </w:t>
      </w:r>
    </w:p>
    <w:p w:rsidR="00DB5280" w:rsidRPr="00803BE5" w:rsidRDefault="00DB5280" w:rsidP="00167759">
      <w:pPr>
        <w:pStyle w:val="JJ"/>
        <w:rPr>
          <w:rFonts w:asciiTheme="minorHAnsi" w:hAnsiTheme="minorHAnsi" w:cstheme="minorHAnsi"/>
        </w:rPr>
      </w:pPr>
    </w:p>
    <w:p w:rsidR="00DB5280" w:rsidRDefault="00803BE5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s1=2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rad>
            </m:e>
          </m:nary>
          <m:r>
            <w:rPr>
              <w:rFonts w:ascii="Cambria Math" w:hAnsi="Cambria Math" w:cstheme="minorHAnsi"/>
            </w:rPr>
            <m:t>dy</m:t>
          </m:r>
        </m:oMath>
      </m:oMathPara>
    </w:p>
    <w:p w:rsidR="00803BE5" w:rsidRDefault="00803BE5" w:rsidP="00167759">
      <w:pPr>
        <w:pStyle w:val="JJ"/>
        <w:rPr>
          <w:rFonts w:asciiTheme="minorHAnsi" w:hAnsiTheme="minorHAnsi" w:cstheme="minorHAnsi"/>
        </w:rPr>
      </w:pPr>
    </w:p>
    <w:p w:rsidR="00803BE5" w:rsidRPr="00803BE5" w:rsidRDefault="00803BE5" w:rsidP="00803BE5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And t</w:t>
      </w:r>
      <w:r w:rsidRPr="00803BE5">
        <w:rPr>
          <w:rFonts w:asciiTheme="minorHAnsi" w:hAnsiTheme="minorHAnsi" w:cstheme="minorHAnsi"/>
          <w:sz w:val="24"/>
          <w:szCs w:val="24"/>
          <w:lang w:val="en-US"/>
        </w:rPr>
        <w:t xml:space="preserve">he area of the region bounded by the curves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=4</m:t>
        </m:r>
      </m:oMath>
      <w:r w:rsidRPr="00803BE5">
        <w:rPr>
          <w:rFonts w:asciiTheme="minorHAnsi" w:hAnsiTheme="minorHAnsi" w:cstheme="minorHAnsi"/>
          <w:sz w:val="24"/>
          <w:szCs w:val="24"/>
          <w:lang w:val="en-US"/>
        </w:rPr>
        <w:t xml:space="preserve"> is </w:t>
      </w:r>
    </w:p>
    <w:p w:rsidR="00DB5280" w:rsidRDefault="00DB5280" w:rsidP="00167759">
      <w:pPr>
        <w:pStyle w:val="JJ"/>
        <w:rPr>
          <w:rFonts w:asciiTheme="minorHAnsi" w:hAnsiTheme="minorHAnsi" w:cstheme="minorHAnsi"/>
        </w:rPr>
      </w:pPr>
    </w:p>
    <w:p w:rsidR="00DB5280" w:rsidRDefault="00F4534D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s2=2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b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rad>
            </m:e>
          </m:nary>
          <m:r>
            <w:rPr>
              <w:rFonts w:ascii="Cambria Math" w:hAnsi="Cambria Math" w:cstheme="minorHAnsi"/>
            </w:rPr>
            <m:t>dy</m:t>
          </m:r>
        </m:oMath>
      </m:oMathPara>
    </w:p>
    <w:p w:rsidR="00DB5280" w:rsidRPr="00F4534D" w:rsidRDefault="00DB5280" w:rsidP="00167759">
      <w:pPr>
        <w:pStyle w:val="JJ"/>
        <w:rPr>
          <w:rFonts w:asciiTheme="minorHAnsi" w:hAnsiTheme="minorHAnsi" w:cstheme="minorHAnsi"/>
        </w:rPr>
      </w:pPr>
    </w:p>
    <w:p w:rsidR="00F4534D" w:rsidRPr="00F4534D" w:rsidRDefault="00F4534D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>B</w:t>
      </w:r>
      <w:r w:rsidRPr="00F4534D">
        <w:rPr>
          <w:rFonts w:asciiTheme="minorHAnsi" w:hAnsiTheme="minorHAnsi" w:cstheme="minorHAnsi"/>
          <w:color w:val="212121"/>
          <w:shd w:val="clear" w:color="auto" w:fill="FFFFFF"/>
        </w:rPr>
        <w:t>y condition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</w:p>
    <w:p w:rsidR="00F4534D" w:rsidRPr="00F4534D" w:rsidRDefault="00F4534D" w:rsidP="00F4534D">
      <w:pPr>
        <w:pStyle w:val="JJ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s1=s2,</m:t>
          </m:r>
        </m:oMath>
      </m:oMathPara>
    </w:p>
    <w:p w:rsidR="00F4534D" w:rsidRDefault="00F4534D" w:rsidP="00F4534D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rad>
            </m:e>
          </m:nary>
          <m:r>
            <w:rPr>
              <w:rFonts w:ascii="Cambria Math" w:hAnsi="Cambria Math" w:cstheme="minorHAnsi"/>
            </w:rPr>
            <m:t>dy=2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b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rad>
            </m:e>
          </m:nary>
          <m:r>
            <w:rPr>
              <w:rFonts w:ascii="Cambria Math" w:hAnsi="Cambria Math" w:cstheme="minorHAnsi"/>
            </w:rPr>
            <m:t>dy,</m:t>
          </m:r>
        </m:oMath>
      </m:oMathPara>
    </w:p>
    <w:p w:rsidR="00F4534D" w:rsidRDefault="00BB1D3C" w:rsidP="00F4534D">
      <w:pPr>
        <w:pStyle w:val="JJ"/>
        <w:rPr>
          <w:rFonts w:asciiTheme="minorHAnsi" w:hAnsiTheme="minorHAnsi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2y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</m:sSubSup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2y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</m:sSubSup>
          <m:r>
            <w:rPr>
              <w:rFonts w:ascii="Cambria Math" w:hAnsi="Cambria Math" w:cstheme="minorHAnsi"/>
            </w:rPr>
            <m:t>,</m:t>
          </m:r>
        </m:oMath>
      </m:oMathPara>
    </w:p>
    <w:p w:rsidR="00F4534D" w:rsidRDefault="00BB1D3C" w:rsidP="00F4534D">
      <w:pPr>
        <w:pStyle w:val="JJ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,</m:t>
          </m:r>
        </m:oMath>
      </m:oMathPara>
    </w:p>
    <w:p w:rsidR="00543845" w:rsidRDefault="00BB1D3C" w:rsidP="00543845">
      <w:pPr>
        <w:pStyle w:val="JJ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,2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 xml:space="preserve">=8,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>=4, b=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sup>
          </m:sSup>
        </m:oMath>
      </m:oMathPara>
    </w:p>
    <w:p w:rsidR="00F4534D" w:rsidRDefault="00543845" w:rsidP="00F4534D">
      <w:pPr>
        <w:pStyle w:val="JJ"/>
        <w:rPr>
          <w:rFonts w:asciiTheme="minorHAnsi" w:hAnsiTheme="minorHAnsi" w:cstheme="minorHAnsi"/>
        </w:rPr>
      </w:pPr>
      <w:r w:rsidRPr="00803BE5">
        <w:rPr>
          <w:rFonts w:asciiTheme="minorHAnsi" w:hAnsiTheme="minorHAnsi" w:cstheme="minorHAnsi"/>
          <w:b/>
          <w:sz w:val="32"/>
          <w:szCs w:val="32"/>
        </w:rPr>
        <w:t>Answer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543845">
        <w:rPr>
          <w:rFonts w:asciiTheme="minorHAnsi" w:hAnsiTheme="minorHAnsi" w:cstheme="minorHAnsi"/>
          <w:b/>
        </w:rPr>
        <w:t>a.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4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sup>
        </m:sSup>
      </m:oMath>
    </w:p>
    <w:p w:rsidR="00543845" w:rsidRDefault="00543845" w:rsidP="00F4534D">
      <w:pPr>
        <w:pStyle w:val="JJ"/>
        <w:rPr>
          <w:rFonts w:asciiTheme="minorHAnsi" w:hAnsiTheme="minorHAnsi" w:cstheme="minorHAnsi"/>
        </w:rPr>
      </w:pPr>
    </w:p>
    <w:p w:rsidR="00DB1EA5" w:rsidRDefault="00DB1EA5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</w:t>
      </w:r>
      <w:r w:rsidR="00167759" w:rsidRPr="00167759">
        <w:rPr>
          <w:rFonts w:asciiTheme="minorHAnsi" w:hAnsiTheme="minorHAnsi" w:cstheme="minorHAnsi"/>
        </w:rPr>
        <w:t>Find the volume of the solid obtained by rotating the region bounded by the given curves about the specified axis.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y = 2x,y=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167759" w:rsidRPr="00167759">
        <w:rPr>
          <w:rFonts w:asciiTheme="minorHAnsi" w:hAnsiTheme="minorHAnsi" w:cstheme="minorHAnsi"/>
        </w:rPr>
        <w:t xml:space="preserve">; x-axis 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679450" cy="17589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14" w:rsidRDefault="00AD7414" w:rsidP="00AD7414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AD7414" w:rsidRDefault="00AD7414" w:rsidP="00AD7414">
      <w:pPr>
        <w:pStyle w:val="JJ"/>
        <w:rPr>
          <w:rFonts w:asciiTheme="minorHAnsi" w:hAnsiTheme="minorHAnsi" w:cstheme="minorHAnsi"/>
        </w:rPr>
      </w:pPr>
    </w:p>
    <w:p w:rsidR="00AD7414" w:rsidRDefault="00AD7414" w:rsidP="00AD7414">
      <w:pPr>
        <w:pStyle w:val="JJ"/>
        <w:jc w:val="both"/>
        <w:rPr>
          <w:rFonts w:asciiTheme="minorHAnsi" w:eastAsia="Times New Roman" w:hAnsiTheme="minorHAnsi" w:cstheme="minorHAnsi"/>
          <w:color w:val="212121"/>
          <w:lang w:eastAsia="ru-RU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intersection of the 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curves. </w:t>
      </w:r>
    </w:p>
    <w:p w:rsidR="00AD7414" w:rsidRDefault="00AD7414" w:rsidP="00AD7414">
      <w:pPr>
        <w:pStyle w:val="JJ"/>
        <w:jc w:val="both"/>
        <w:rPr>
          <w:rFonts w:asciiTheme="minorHAnsi" w:hAnsiTheme="minorHAnsi" w:cstheme="minorHAnsi"/>
        </w:rPr>
      </w:pPr>
    </w:p>
    <w:p w:rsidR="00AD7414" w:rsidRDefault="00AD7414" w:rsidP="00AD7414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 = 2x, 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AD7414" w:rsidRDefault="00AD7414" w:rsidP="00AD7414">
      <w:pPr>
        <w:pStyle w:val="JJ"/>
        <w:jc w:val="both"/>
        <w:rPr>
          <w:rFonts w:asciiTheme="minorHAnsi" w:hAnsiTheme="minorHAnsi" w:cstheme="minorHAnsi"/>
        </w:rPr>
      </w:pPr>
    </w:p>
    <w:p w:rsidR="00AD7414" w:rsidRDefault="00BB1D3C" w:rsidP="00AD7414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 = 2x,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AD7414" w:rsidRDefault="00AD7414" w:rsidP="00AD7414">
      <w:pPr>
        <w:pStyle w:val="JJ"/>
        <w:jc w:val="both"/>
        <w:rPr>
          <w:rFonts w:asciiTheme="minorHAnsi" w:hAnsiTheme="minorHAnsi" w:cstheme="minorHAnsi"/>
        </w:rPr>
      </w:pPr>
    </w:p>
    <w:p w:rsidR="00AD7414" w:rsidRDefault="00BB1D3C" w:rsidP="00AD7414">
      <w:pPr>
        <w:pStyle w:val="JJ"/>
        <w:jc w:val="both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=2x,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-2x=0,  x(x-2)=0.</m:t>
        </m:r>
      </m:oMath>
      <w:r w:rsidR="00AD7414">
        <w:rPr>
          <w:rFonts w:asciiTheme="minorHAnsi" w:hAnsiTheme="minorHAnsi" w:cstheme="minorHAnsi"/>
        </w:rPr>
        <w:t xml:space="preserve"> </w:t>
      </w:r>
    </w:p>
    <w:p w:rsidR="00AD7414" w:rsidRPr="006C6BA4" w:rsidRDefault="00BB1D3C" w:rsidP="00AD7414">
      <w:pPr>
        <w:pStyle w:val="JJ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=2</m:t>
          </m:r>
        </m:oMath>
      </m:oMathPara>
    </w:p>
    <w:p w:rsidR="00AD7414" w:rsidRDefault="00AD7414" w:rsidP="00AD7414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(graph9).</w:t>
      </w:r>
    </w:p>
    <w:p w:rsidR="00AD7414" w:rsidRDefault="00AD7414" w:rsidP="00AD7414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733550" cy="1784350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14" w:rsidRDefault="00AD7414" w:rsidP="00AD7414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Graph9</w:t>
      </w:r>
    </w:p>
    <w:p w:rsidR="00AD7414" w:rsidRDefault="00AD7414" w:rsidP="00AD7414">
      <w:pPr>
        <w:pStyle w:val="JJ"/>
        <w:rPr>
          <w:rFonts w:asciiTheme="minorHAnsi" w:hAnsiTheme="minorHAnsi" w:cstheme="minorHAnsi"/>
        </w:rPr>
      </w:pPr>
    </w:p>
    <w:p w:rsidR="00AD7414" w:rsidRPr="008D1B5D" w:rsidRDefault="00AD7414" w:rsidP="00AD741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curve </w:t>
      </w:r>
      <m:oMath>
        <m:r>
          <w:rPr>
            <w:rFonts w:ascii="Cambria Math" w:hAnsi="Cambria Math" w:cstheme="minorHAnsi"/>
          </w:rPr>
          <m:t>y</m:t>
        </m:r>
        <m:r>
          <w:rPr>
            <w:rFonts w:ascii="Cambria Math" w:hAnsi="Cambria Math" w:cstheme="minorHAnsi"/>
            <w:lang w:val="en-US"/>
          </w:rPr>
          <m:t xml:space="preserve"> = 2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is showed a higher than </w:t>
      </w:r>
      <m:oMath>
        <m:sSup>
          <m:sSupPr>
            <m:ctrlPr>
              <w:rPr>
                <w:rFonts w:ascii="Cambria Math" w:eastAsia="Arial Unicode MS" w:hAnsiTheme="minorHAnsi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so use the formula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e>
        </m:nary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to find the volume of the solid obtained </w:t>
      </w:r>
      <w:r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as the difference between the two integrals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AD7414" w:rsidRDefault="00AD7414" w:rsidP="00AD7414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4x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4x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4∙8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π=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64</m:t>
              </m:r>
            </m:num>
            <m:den>
              <m:r>
                <w:rPr>
                  <w:rFonts w:ascii="Cambria Math" w:hAnsi="Cambria Math" w:cstheme="minorHAnsi"/>
                </w:rPr>
                <m:t>15</m:t>
              </m:r>
            </m:den>
          </m:f>
          <m:r>
            <w:rPr>
              <w:rFonts w:ascii="Cambria Math" w:hAnsi="Cambria Math" w:cstheme="minorHAnsi"/>
            </w:rPr>
            <m:t>π</m:t>
          </m:r>
        </m:oMath>
      </m:oMathPara>
    </w:p>
    <w:p w:rsidR="00AD7414" w:rsidRDefault="00AD7414" w:rsidP="00AD7414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A136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64</m:t>
            </m:r>
          </m:num>
          <m:den>
            <m:r>
              <w:rPr>
                <w:rFonts w:ascii="Cambria Math" w:hAnsi="Cambria Math" w:cstheme="minorHAnsi"/>
              </w:rPr>
              <m:t>15</m:t>
            </m:r>
          </m:den>
        </m:f>
        <m:r>
          <w:rPr>
            <w:rFonts w:ascii="Cambria Math" w:hAnsi="Cambria Math" w:cstheme="minorHAnsi"/>
          </w:rPr>
          <m:t>π</m:t>
        </m:r>
      </m:oMath>
      <w:r>
        <w:rPr>
          <w:rFonts w:asciiTheme="minorHAnsi" w:hAnsiTheme="minorHAnsi" w:cstheme="minorHAnsi"/>
        </w:rPr>
        <w:t>.</w:t>
      </w:r>
    </w:p>
    <w:p w:rsidR="00AD7414" w:rsidRPr="00167759" w:rsidRDefault="00AD7414" w:rsidP="00AD7414">
      <w:pPr>
        <w:pStyle w:val="JJ"/>
        <w:rPr>
          <w:rFonts w:asciiTheme="minorHAnsi" w:hAnsiTheme="minorHAnsi" w:cstheme="minorHAnsi"/>
        </w:rPr>
      </w:pPr>
    </w:p>
    <w:p w:rsidR="00167759" w:rsidRPr="00167759" w:rsidRDefault="00710F9B" w:rsidP="00167759">
      <w:pPr>
        <w:pStyle w:val="JJ"/>
        <w:rPr>
          <w:rFonts w:asciiTheme="minorHAnsi" w:hAnsiTheme="minorHAnsi" w:cstheme="minorHAnsi"/>
        </w:rPr>
      </w:pPr>
      <w:r w:rsidRPr="00710F9B">
        <w:rPr>
          <w:rFonts w:asciiTheme="minorHAnsi" w:hAnsiTheme="minorHAnsi" w:cstheme="minorHAnsi"/>
          <w:b/>
        </w:rPr>
        <w:t>10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>Use the method of cylindrical shells to find the volume generated by rotating the region bounded by the given curves about the specified axis.</w:t>
      </w:r>
    </w:p>
    <w:p w:rsidR="00167759" w:rsidRPr="00167759" w:rsidRDefault="00710F9B" w:rsidP="00167759">
      <w:pPr>
        <w:pStyle w:val="JJ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y=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,y= 0, x=1, x= 8</m:t>
        </m:r>
      </m:oMath>
      <w:r w:rsidR="00167759" w:rsidRPr="00167759">
        <w:rPr>
          <w:rFonts w:asciiTheme="minorHAnsi" w:hAnsiTheme="minorHAnsi" w:cstheme="minorHAnsi"/>
        </w:rPr>
        <w:t xml:space="preserve">; about </w:t>
      </w:r>
      <m:oMath>
        <m:r>
          <w:rPr>
            <w:rFonts w:ascii="Cambria Math" w:hAnsi="Cambria Math" w:cstheme="minorHAnsi"/>
          </w:rPr>
          <m:t>x = 1</m:t>
        </m:r>
      </m:oMath>
      <w:r w:rsidR="00167759" w:rsidRPr="00167759">
        <w:rPr>
          <w:rFonts w:asciiTheme="minorHAnsi" w:hAnsiTheme="minorHAnsi" w:cstheme="minorHAnsi"/>
        </w:rPr>
        <w:t xml:space="preserve"> 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136650" cy="1149350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F9B" w:rsidRDefault="00710F9B" w:rsidP="00710F9B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710F9B" w:rsidRDefault="00710F9B" w:rsidP="00710F9B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(graph10).</w:t>
      </w:r>
    </w:p>
    <w:p w:rsidR="00710F9B" w:rsidRPr="00397314" w:rsidRDefault="005A4F2E" w:rsidP="00710F9B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2286000" cy="1695450"/>
            <wp:effectExtent l="1905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F9B" w:rsidRDefault="00710F9B" w:rsidP="00710F9B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Graph10</w:t>
      </w:r>
    </w:p>
    <w:p w:rsidR="00710F9B" w:rsidRDefault="00710F9B" w:rsidP="00167759">
      <w:pPr>
        <w:pStyle w:val="JJ"/>
        <w:rPr>
          <w:rFonts w:asciiTheme="minorHAnsi" w:hAnsiTheme="minorHAnsi" w:cstheme="minorHAnsi"/>
        </w:rPr>
      </w:pPr>
    </w:p>
    <w:p w:rsidR="00397314" w:rsidRDefault="00397314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formula </w:t>
      </w:r>
      <m:oMath>
        <m:r>
          <w:rPr>
            <w:rFonts w:ascii="Cambria Math" w:hAnsi="Cambria Math" w:cstheme="minorHAnsi"/>
          </w:rPr>
          <m:t>V</m:t>
        </m:r>
        <m:r>
          <w:rPr>
            <w:rFonts w:ascii="Cambria Math" w:hAnsiTheme="minorHAnsi" w:cstheme="minorHAnsi"/>
          </w:rPr>
          <m:t>=2</m:t>
        </m:r>
        <m:r>
          <w:rPr>
            <w:rFonts w:ascii="Cambria Math" w:hAnsi="Cambria Math" w:cstheme="minorHAnsi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2</m:t>
                </m:r>
              </m:sub>
            </m:sSub>
          </m:sup>
          <m:e>
            <m:r>
              <w:rPr>
                <w:rFonts w:ascii="Cambria Math" w:hAnsiTheme="minorHAnsi" w:cstheme="minorHAnsi"/>
              </w:rPr>
              <m:t>hh</m:t>
            </m:r>
            <m:r>
              <w:rPr>
                <w:rFonts w:ascii="Cambria Math" w:hAnsiTheme="minorHAnsi" w:cstheme="minorHAnsi"/>
              </w:rPr>
              <m:t>R</m:t>
            </m:r>
            <m:r>
              <w:rPr>
                <w:rFonts w:ascii="Cambria Math" w:hAnsiTheme="minorHAnsi" w:cstheme="minorHAnsi"/>
              </w:rPr>
              <m:t>hhhhhhhhhhhhhhhhhhhhhhhhhhhhhhhhhhhhhhhhhhhhhhhhhhhhhhhhhhhhhhhhhhhhhhН</m:t>
            </m:r>
            <m:r>
              <w:rPr>
                <w:rFonts w:ascii="Cambria Math" w:hAnsi="Cambria Math" w:cstheme="minorHAnsi"/>
              </w:rPr>
              <m:t>dx</m:t>
            </m:r>
          </m:e>
        </m:nary>
      </m:oMath>
      <w:r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R=x-1 and Н=f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HAnsi" w:hAnsiTheme="minorHAnsi" w:cstheme="minorHAnsi"/>
        </w:rPr>
        <w:t xml:space="preserve"> find </w:t>
      </w:r>
      <w:r w:rsidRPr="00167759">
        <w:rPr>
          <w:rFonts w:asciiTheme="minorHAnsi" w:hAnsiTheme="minorHAnsi" w:cstheme="minorHAnsi"/>
        </w:rPr>
        <w:t xml:space="preserve">the volume generated </w:t>
      </w:r>
    </w:p>
    <w:p w:rsidR="00397314" w:rsidRDefault="00397314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</m:t>
          </m:r>
          <m:r>
            <w:rPr>
              <w:rFonts w:ascii="Cambria Math" w:hAnsiTheme="minorHAnsi" w:cstheme="minorHAnsi"/>
            </w:rPr>
            <m:t>=2</m:t>
          </m:r>
          <m:r>
            <w:rPr>
              <w:rFonts w:ascii="Cambria Math" w:hAnsi="Cambria Math" w:cstheme="minorHAnsi"/>
            </w:rPr>
            <m:t>π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</w:rPr>
              </m:ctrlPr>
            </m:naryPr>
            <m:sub>
              <m:r>
                <w:rPr>
                  <w:rFonts w:ascii="Cambria Math" w:hAnsiTheme="minorHAnsi" w:cstheme="minorHAnsi"/>
                </w:rPr>
                <m:t>1</m:t>
              </m:r>
            </m:sub>
            <m:sup>
              <m:r>
                <w:rPr>
                  <w:rFonts w:ascii="Cambria Math" w:hAnsiTheme="minorHAnsi" w:cstheme="minorHAnsi"/>
                </w:rPr>
                <m:t>8</m:t>
              </m:r>
            </m:sup>
            <m:e>
              <m:r>
                <w:rPr>
                  <w:rFonts w:ascii="Cambria Math" w:hAnsiTheme="minorHAnsi" w:cstheme="minorHAnsi"/>
                </w:rPr>
                <m:t>(x</m:t>
              </m:r>
              <m:r>
                <w:rPr>
                  <w:rFonts w:ascii="Cambria Math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1)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</w:rPr>
                  </m:ctrlPr>
                </m:sSupPr>
                <m:e>
                  <m:r>
                    <w:rPr>
                      <w:rFonts w:ascii="Cambria Math" w:hAnsiTheme="minorHAnsi" w:cstheme="minorHAnsi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Theme="minorHAnsi" w:cstheme="minorHAnsi"/>
            </w:rPr>
            <m:t>=2</m:t>
          </m:r>
          <m:r>
            <w:rPr>
              <w:rFonts w:ascii="Cambria Math" w:hAnsi="Cambria Math" w:cstheme="minorHAnsi"/>
            </w:rPr>
            <m:t>π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</w:rPr>
              </m:ctrlPr>
            </m:naryPr>
            <m:sub>
              <m:r>
                <w:rPr>
                  <w:rFonts w:ascii="Cambria Math" w:hAnsiTheme="minorHAnsi" w:cstheme="minorHAnsi"/>
                </w:rPr>
                <m:t>1</m:t>
              </m:r>
            </m:sub>
            <m:sup>
              <m:r>
                <w:rPr>
                  <w:rFonts w:ascii="Cambria Math" w:hAnsiTheme="minorHAnsi" w:cstheme="minorHAnsi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dx=</m:t>
              </m:r>
            </m:e>
          </m:nary>
          <m:r>
            <w:rPr>
              <w:rFonts w:ascii="Cambria Math" w:hAnsiTheme="minorHAnsi" w:cstheme="minorHAnsi"/>
            </w:rPr>
            <m:t>hhh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8</m:t>
              </m:r>
            </m:sup>
          </m:sSubSup>
          <m:r>
            <w:rPr>
              <w:rFonts w:ascii="Cambria Math" w:hAnsi="Cambria Math" w:cstheme="minorHAnsi"/>
            </w:rPr>
            <m:t>=2π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10241π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</m:oMath>
      </m:oMathPara>
    </w:p>
    <w:p w:rsidR="00DA1FFD" w:rsidRDefault="00DA1FFD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DA1FFD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10,241π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</m:oMath>
    </w:p>
    <w:p w:rsidR="00167759" w:rsidRPr="00167759" w:rsidRDefault="00A423B0" w:rsidP="00167759">
      <w:pPr>
        <w:pStyle w:val="JJ"/>
        <w:rPr>
          <w:rFonts w:asciiTheme="minorHAnsi" w:hAnsiTheme="minorHAnsi" w:cstheme="minorHAnsi"/>
        </w:rPr>
      </w:pPr>
      <w:r w:rsidRPr="00A423B0">
        <w:rPr>
          <w:rFonts w:asciiTheme="minorHAnsi" w:hAnsiTheme="minorHAnsi" w:cstheme="minorHAnsi"/>
          <w:b/>
        </w:rPr>
        <w:lastRenderedPageBreak/>
        <w:t>11</w:t>
      </w:r>
      <w:r w:rsidRPr="00A423B0"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>The region bounded by the given curves is rotated about the specified axis. Find the volume of the resulting solid by any method.</w:t>
      </w:r>
    </w:p>
    <w:p w:rsidR="00167759" w:rsidRPr="00167759" w:rsidRDefault="00A423B0" w:rsidP="00167759">
      <w:pPr>
        <w:pStyle w:val="JJ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y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+3x-10</m:t>
        </m:r>
      </m:oMath>
      <w:r w:rsidR="00167759" w:rsidRPr="00167759">
        <w:rPr>
          <w:rFonts w:asciiTheme="minorHAnsi" w:hAnsiTheme="minorHAnsi" w:cstheme="minorHAnsi"/>
        </w:rPr>
        <w:t xml:space="preserve">; about the </w:t>
      </w:r>
      <w:r>
        <w:rPr>
          <w:rFonts w:asciiTheme="minorHAnsi" w:hAnsiTheme="minorHAnsi" w:cstheme="minorHAnsi"/>
        </w:rPr>
        <w:t>x</w:t>
      </w:r>
      <w:r w:rsidR="00167759" w:rsidRPr="00167759">
        <w:rPr>
          <w:rFonts w:asciiTheme="minorHAnsi" w:hAnsiTheme="minorHAnsi" w:cstheme="minorHAnsi"/>
        </w:rPr>
        <w:t>-axis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155700" cy="857250"/>
            <wp:effectExtent l="1905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B0" w:rsidRDefault="00A423B0" w:rsidP="00A423B0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A423B0" w:rsidRDefault="00032BF3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intersection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 of the </w:t>
      </w:r>
      <w:r>
        <w:rPr>
          <w:rFonts w:asciiTheme="minorHAnsi" w:hAnsiTheme="minorHAnsi" w:cstheme="minorHAnsi"/>
        </w:rPr>
        <w:t>x</w:t>
      </w:r>
      <w:r w:rsidRPr="00167759">
        <w:rPr>
          <w:rFonts w:asciiTheme="minorHAnsi" w:hAnsiTheme="minorHAnsi" w:cstheme="minorHAnsi"/>
        </w:rPr>
        <w:t>-axis</w:t>
      </w:r>
      <w:r>
        <w:rPr>
          <w:rFonts w:asciiTheme="minorHAnsi" w:hAnsiTheme="minorHAnsi" w:cstheme="minorHAnsi"/>
        </w:rPr>
        <w:t>.</w:t>
      </w:r>
    </w:p>
    <w:p w:rsidR="00032BF3" w:rsidRDefault="00032BF3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this </w:t>
      </w:r>
      <m:oMath>
        <m:r>
          <w:rPr>
            <w:rFonts w:ascii="Cambria Math" w:hAnsi="Cambria Math" w:cstheme="minorHAnsi"/>
          </w:rPr>
          <m:t>y=0,</m:t>
        </m:r>
      </m:oMath>
    </w:p>
    <w:p w:rsidR="00A423B0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+3x-10=0,</m:t>
          </m:r>
        </m:oMath>
      </m:oMathPara>
    </w:p>
    <w:p w:rsidR="00032BF3" w:rsidRPr="006C6BA4" w:rsidRDefault="00BB1D3C" w:rsidP="00032BF3">
      <w:pPr>
        <w:pStyle w:val="JJ"/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=-5,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=2</m:t>
          </m:r>
        </m:oMath>
      </m:oMathPara>
    </w:p>
    <w:p w:rsidR="00032BF3" w:rsidRDefault="00032BF3" w:rsidP="00032BF3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(graph11).</w:t>
      </w:r>
    </w:p>
    <w:p w:rsidR="00032BF3" w:rsidRPr="00397314" w:rsidRDefault="00032BF3" w:rsidP="00032BF3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609725" cy="138112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F3" w:rsidRDefault="00032BF3" w:rsidP="00032BF3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Graph11</w:t>
      </w:r>
    </w:p>
    <w:p w:rsidR="00032BF3" w:rsidRDefault="00216134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Pr="008D1B5D">
        <w:rPr>
          <w:rFonts w:asciiTheme="minorHAnsi" w:hAnsiTheme="minorHAnsi" w:cstheme="minorHAnsi"/>
        </w:rPr>
        <w:t xml:space="preserve">se the formula </w:t>
      </w:r>
      <m:oMath>
        <m:r>
          <w:rPr>
            <w:rFonts w:ascii="Cambria Math" w:hAnsi="Cambria Math" w:cstheme="minorHAnsi"/>
          </w:rPr>
          <m:t>V</m:t>
        </m:r>
        <m:r>
          <w:rPr>
            <w:rFonts w:ascii="Cambria Math" w:hAnsiTheme="minorHAnsi" w:cstheme="minorHAnsi"/>
          </w:rPr>
          <m:t>=</m:t>
        </m:r>
        <m:r>
          <w:rPr>
            <w:rFonts w:ascii="Cambria Math" w:hAnsi="Cambria Math" w:cstheme="minorHAnsi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Theme="minorHAnsi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Theme="minorHAnsi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dx</m:t>
            </m:r>
          </m:e>
        </m:nary>
        <m:r>
          <w:rPr>
            <w:rFonts w:ascii="Cambria Math" w:hAnsiTheme="minorHAnsi" w:cstheme="minorHAnsi"/>
          </w:rPr>
          <m:t xml:space="preserve"> </m:t>
        </m:r>
      </m:oMath>
      <w:r w:rsidRPr="008D1B5D">
        <w:rPr>
          <w:rFonts w:asciiTheme="minorHAnsi" w:hAnsiTheme="minorHAnsi" w:cstheme="minorHAnsi"/>
        </w:rPr>
        <w:t>to find the volume of the solid obtained</w:t>
      </w:r>
      <w:r>
        <w:rPr>
          <w:rFonts w:asciiTheme="minorHAnsi" w:hAnsiTheme="minorHAnsi" w:cstheme="minorHAnsi"/>
        </w:rPr>
        <w:t>:</w:t>
      </w:r>
    </w:p>
    <w:p w:rsidR="00216134" w:rsidRDefault="00216134" w:rsidP="00216134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-5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-5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+3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-10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+9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-30x-10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-30x+100dx=</m:t>
              </m:r>
            </m:e>
          </m:nary>
        </m:oMath>
      </m:oMathPara>
    </w:p>
    <w:p w:rsidR="00216134" w:rsidRDefault="00216134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-5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-11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-60x+100</m:t>
                  </m:r>
                </m:e>
              </m:d>
              <m:r>
                <w:rPr>
                  <w:rFonts w:ascii="Cambria Math" w:hAnsi="Cambria Math" w:cstheme="minorHAnsi"/>
                </w:rPr>
                <m:t>dx=</m:t>
              </m:r>
            </m:e>
          </m:nary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6x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-60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+100x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</w:rPr>
                <m:t>-5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3∙2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-30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∙2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+100∙2-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6∙5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11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∙5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+60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+100 5</m:t>
              </m:r>
            </m:e>
          </m:d>
          <m:r>
            <w:rPr>
              <w:rFonts w:ascii="Cambria Math" w:hAnsi="Cambria Math" w:cstheme="minorHAnsi"/>
            </w:rPr>
            <m:t>π=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16807</m:t>
              </m:r>
            </m:num>
            <m:den>
              <m:r>
                <w:rPr>
                  <w:rFonts w:ascii="Cambria Math" w:hAnsi="Cambria Math" w:cstheme="minorHAnsi"/>
                </w:rPr>
                <m:t>30</m:t>
              </m:r>
            </m:den>
          </m:f>
          <m:r>
            <w:rPr>
              <w:rFonts w:ascii="Cambria Math" w:hAnsi="Cambria Math" w:cstheme="minorHAnsi"/>
            </w:rPr>
            <m:t>π</m:t>
          </m:r>
        </m:oMath>
      </m:oMathPara>
    </w:p>
    <w:p w:rsidR="000826B8" w:rsidRDefault="000826B8" w:rsidP="000826B8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16807</m:t>
            </m:r>
          </m:num>
          <m:den>
            <m:r>
              <w:rPr>
                <w:rFonts w:ascii="Cambria Math" w:hAnsi="Cambria Math" w:cstheme="minorHAnsi"/>
              </w:rPr>
              <m:t>30</m:t>
            </m:r>
          </m:den>
        </m:f>
        <m:r>
          <w:rPr>
            <w:rFonts w:ascii="Cambria Math" w:hAnsi="Cambria Math" w:cstheme="minorHAnsi"/>
          </w:rPr>
          <m:t>π≈560.23π</m:t>
        </m:r>
      </m:oMath>
    </w:p>
    <w:p w:rsidR="000826B8" w:rsidRPr="00167759" w:rsidRDefault="000826B8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0826B8" w:rsidP="000826B8">
      <w:pPr>
        <w:pStyle w:val="JJ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12. </w:t>
      </w:r>
      <w:r w:rsidR="00167759" w:rsidRPr="00167759">
        <w:rPr>
          <w:rFonts w:asciiTheme="minorHAnsi" w:hAnsiTheme="minorHAnsi" w:cstheme="minorHAnsi"/>
        </w:rPr>
        <w:t xml:space="preserve">The height of a monument is 20 m. A horizontal cross-section at a distance x meters from the top is an equilateral triangle with side 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</m:oMath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meters. Find the volume of the monument.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lastRenderedPageBreak/>
        <w:drawing>
          <wp:inline distT="0" distB="0" distL="0" distR="0">
            <wp:extent cx="1130300" cy="1854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BF" w:rsidRDefault="00AE5EBF" w:rsidP="00AE5EBF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AE5EBF" w:rsidRDefault="00AE5EBF" w:rsidP="00AE5EBF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(graph12).</w:t>
      </w:r>
    </w:p>
    <w:p w:rsidR="00AE5EBF" w:rsidRPr="00397314" w:rsidRDefault="00AE5EBF" w:rsidP="00AE5EBF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2324100" cy="2019300"/>
            <wp:effectExtent l="19050" t="0" r="0" b="0"/>
            <wp:docPr id="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BF" w:rsidRDefault="00AE5EBF" w:rsidP="00AE5EBF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Graph12</w:t>
      </w:r>
    </w:p>
    <w:p w:rsidR="00AE5EBF" w:rsidRDefault="00AE5EB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AE5EBF">
        <w:rPr>
          <w:rFonts w:asciiTheme="minorHAnsi" w:hAnsiTheme="minorHAnsi" w:cstheme="minorHAnsi"/>
        </w:rPr>
        <w:t>y condition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DM=20m, DN=x, A1B1=B1C1=A1C1=</m:t>
        </m:r>
        <m:f>
          <m:fPr>
            <m:type m:val="lin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</m:oMath>
      <w:r>
        <w:rPr>
          <w:rFonts w:asciiTheme="minorHAnsi" w:hAnsiTheme="minorHAnsi" w:cstheme="minorHAnsi"/>
        </w:rPr>
        <w:t>.</w:t>
      </w:r>
    </w:p>
    <w:p w:rsidR="00F47C34" w:rsidRDefault="00F47C34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∆A1B1C1||∆ABC than ∆ABC~∆A1B1C1 than</m:t>
          </m:r>
        </m:oMath>
      </m:oMathPara>
    </w:p>
    <w:p w:rsidR="00AE5EBF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</m:t>
              </m:r>
            </m:num>
            <m:den>
              <m:r>
                <w:rPr>
                  <w:rFonts w:ascii="Cambria Math" w:hAnsi="Cambria Math" w:cstheme="minorHAnsi"/>
                </w:rPr>
                <m:t>20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</m:t>
              </m:r>
            </m:num>
            <m:den>
              <m:r>
                <w:rPr>
                  <w:rFonts w:ascii="Cambria Math" w:hAnsi="Cambria Math" w:cstheme="minorHAnsi"/>
                </w:rPr>
                <m:t>4AB</m:t>
              </m:r>
            </m:den>
          </m:f>
        </m:oMath>
      </m:oMathPara>
    </w:p>
    <w:p w:rsidR="00AE5EBF" w:rsidRDefault="00F47C34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AB=5</m:t>
          </m:r>
        </m:oMath>
      </m:oMathPara>
    </w:p>
    <w:p w:rsidR="00F47C34" w:rsidRDefault="00BB1D3C" w:rsidP="00F47C34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∆ABC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AB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25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m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AE5EBF" w:rsidRDefault="00F47C34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Pr="008D1B5D">
        <w:rPr>
          <w:rFonts w:asciiTheme="minorHAnsi" w:hAnsiTheme="minorHAnsi" w:cstheme="minorHAnsi"/>
        </w:rPr>
        <w:t xml:space="preserve">se the formula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piramid</m:t>
            </m:r>
          </m:sub>
        </m:sSub>
        <m:r>
          <w:rPr>
            <w:rFonts w:ascii="Cambria Math" w:hAnsiTheme="minorHAnsi" w:cstheme="minorHAnsi"/>
          </w:rPr>
          <m:t>=</m:t>
        </m:r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1</m:t>
            </m:r>
          </m:num>
          <m:den>
            <m:r>
              <w:rPr>
                <w:rFonts w:ascii="Cambria Math" w:hAnsiTheme="minorHAnsi" w:cstheme="minorHAnsi"/>
              </w:rPr>
              <m:t>3</m:t>
            </m:r>
          </m:den>
        </m:f>
        <m:sSub>
          <m:sSubPr>
            <m:ctrlPr>
              <w:rPr>
                <w:rFonts w:ascii="Cambria Math" w:hAnsiTheme="minorHAnsi" w:cstheme="minorHAnsi"/>
                <w:i/>
              </w:rPr>
            </m:ctrlPr>
          </m:sSubPr>
          <m:e>
            <m:r>
              <w:rPr>
                <w:rFonts w:ascii="Cambria Math" w:hAnsiTheme="minorHAnsi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∆ABC</m:t>
            </m:r>
          </m:sub>
        </m:sSub>
        <m:r>
          <w:rPr>
            <w:rFonts w:ascii="Cambria Math" w:hAnsiTheme="minorHAnsi" w:cstheme="minorHAnsi"/>
          </w:rPr>
          <m:t xml:space="preserve">H </m:t>
        </m:r>
      </m:oMath>
      <w:r w:rsidRPr="008D1B5D">
        <w:rPr>
          <w:rFonts w:asciiTheme="minorHAnsi" w:hAnsiTheme="minorHAnsi" w:cstheme="minorHAnsi"/>
        </w:rPr>
        <w:t>to find the volume</w:t>
      </w:r>
      <w:r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>of the monument</w:t>
      </w:r>
    </w:p>
    <w:p w:rsidR="00F47C34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piramid</m:t>
              </m:r>
            </m:sub>
          </m:sSub>
          <m:r>
            <w:rPr>
              <w:rFonts w:ascii="Cambria Math" w:hAnsiTheme="minorHAnsi" w:cstheme="minorHAnsi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Theme="minorHAnsi" w:cstheme="minorHAnsi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25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20=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125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3</m:t>
              </m:r>
            </m:e>
          </m:rad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m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</m:oMath>
      </m:oMathPara>
    </w:p>
    <w:p w:rsidR="00097C33" w:rsidRDefault="00097C33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</w:rPr>
        <w:t xml:space="preserve">c.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125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</m:t>
            </m:r>
          </m:e>
        </m:rad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</w:p>
    <w:p w:rsidR="00491AE8" w:rsidRPr="00167759" w:rsidRDefault="00491AE8" w:rsidP="00167759">
      <w:pPr>
        <w:pStyle w:val="JJ"/>
        <w:rPr>
          <w:rFonts w:asciiTheme="minorHAnsi" w:hAnsiTheme="minorHAnsi" w:cstheme="minorHAnsi"/>
        </w:rPr>
      </w:pPr>
    </w:p>
    <w:p w:rsidR="00216813" w:rsidRDefault="00491AE8" w:rsidP="00216813">
      <w:pPr>
        <w:pStyle w:val="JJ"/>
        <w:jc w:val="both"/>
        <w:rPr>
          <w:rFonts w:asciiTheme="minorHAnsi" w:hAnsiTheme="minorHAnsi" w:cstheme="minorHAnsi"/>
        </w:rPr>
      </w:pPr>
      <w:r w:rsidRPr="00491AE8">
        <w:rPr>
          <w:rFonts w:asciiTheme="minorHAnsi" w:hAnsiTheme="minorHAnsi" w:cstheme="minorHAnsi"/>
          <w:b/>
        </w:rPr>
        <w:t>13.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The region bounded by the given curves is rotated about the specified axis. Find the volume of the resulting solid by any method.</w:t>
      </w:r>
      <w:r w:rsidR="00216813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(y-1)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= 1</m:t>
        </m:r>
      </m:oMath>
      <w:r w:rsidR="00167759" w:rsidRPr="00167759">
        <w:rPr>
          <w:rFonts w:asciiTheme="minorHAnsi" w:hAnsiTheme="minorHAnsi" w:cstheme="minorHAnsi"/>
        </w:rPr>
        <w:t xml:space="preserve">; about the y-axis 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BC515B" w:rsidRDefault="00167759" w:rsidP="00BC515B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990600" cy="17589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515B" w:rsidRPr="00BC515B">
        <w:rPr>
          <w:rFonts w:asciiTheme="minorHAnsi" w:hAnsiTheme="minorHAnsi" w:cstheme="minorHAnsi"/>
        </w:rPr>
        <w:t xml:space="preserve"> </w:t>
      </w:r>
    </w:p>
    <w:p w:rsidR="008827DB" w:rsidRDefault="008827DB" w:rsidP="008827DB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lastRenderedPageBreak/>
        <w:t>Solution</w:t>
      </w:r>
    </w:p>
    <w:p w:rsidR="00BC515B" w:rsidRDefault="00BC515B" w:rsidP="00BC515B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(graph13).</w:t>
      </w:r>
    </w:p>
    <w:p w:rsidR="00BC515B" w:rsidRPr="00397314" w:rsidRDefault="0073250F" w:rsidP="00BC515B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638300" cy="1600200"/>
            <wp:effectExtent l="19050" t="0" r="0" b="0"/>
            <wp:docPr id="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59" w:rsidRPr="00167759" w:rsidRDefault="00BC515B" w:rsidP="00BC515B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Graph13</w:t>
      </w:r>
    </w:p>
    <w:p w:rsidR="00BC515B" w:rsidRDefault="00BC515B" w:rsidP="00167759">
      <w:pPr>
        <w:pStyle w:val="JJ"/>
        <w:rPr>
          <w:rFonts w:asciiTheme="minorHAnsi" w:hAnsiTheme="minorHAnsi" w:cstheme="minorHAnsi"/>
        </w:rPr>
      </w:pPr>
    </w:p>
    <w:p w:rsidR="00BC515B" w:rsidRDefault="008827DB" w:rsidP="001E1DDC">
      <w:pPr>
        <w:pStyle w:val="JJ"/>
        <w:jc w:val="both"/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</w:rPr>
        <w:t xml:space="preserve">We can see from the graph 13 than </w:t>
      </w:r>
      <w:r w:rsidR="001E1DDC">
        <w:rPr>
          <w:rFonts w:asciiTheme="minorHAnsi" w:hAnsiTheme="minorHAnsi" w:cstheme="minorHAnsi"/>
        </w:rPr>
        <w:t xml:space="preserve">get </w:t>
      </w:r>
      <w:r w:rsidR="001E1DDC" w:rsidRPr="001E1DDC">
        <w:rPr>
          <w:rFonts w:asciiTheme="minorHAnsi" w:hAnsiTheme="minorHAnsi" w:cstheme="minorHAnsi"/>
          <w:color w:val="212121"/>
          <w:shd w:val="clear" w:color="auto" w:fill="FFFFFF"/>
        </w:rPr>
        <w:t>ball of radius</w:t>
      </w:r>
      <w:r w:rsidR="001E1DDC">
        <w:rPr>
          <w:rFonts w:asciiTheme="minorHAnsi" w:hAnsiTheme="minorHAnsi" w:cstheme="minorHAnsi"/>
          <w:color w:val="212121"/>
          <w:shd w:val="clear" w:color="auto" w:fill="FFFFFF"/>
        </w:rPr>
        <w:t xml:space="preserve"> 1. </w:t>
      </w:r>
    </w:p>
    <w:p w:rsidR="001E1DDC" w:rsidRDefault="001E1DDC" w:rsidP="001E1DDC">
      <w:pPr>
        <w:pStyle w:val="JJ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Pr="008D1B5D">
        <w:rPr>
          <w:rFonts w:asciiTheme="minorHAnsi" w:hAnsiTheme="minorHAnsi" w:cstheme="minorHAnsi"/>
        </w:rPr>
        <w:t xml:space="preserve">se the formula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ball</m:t>
            </m:r>
          </m:sub>
        </m:sSub>
        <m:r>
          <w:rPr>
            <w:rFonts w:ascii="Cambria Math" w:hAnsiTheme="minorHAnsi" w:cstheme="minorHAnsi"/>
          </w:rPr>
          <m:t>=</m:t>
        </m:r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4</m:t>
            </m:r>
          </m:num>
          <m:den>
            <m:r>
              <w:rPr>
                <w:rFonts w:ascii="Cambria Math" w:hAnsiTheme="minorHAnsi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π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R</m:t>
            </m:r>
          </m:e>
          <m:sup>
            <m:r>
              <w:rPr>
                <w:rFonts w:ascii="Cambria Math" w:hAnsiTheme="minorHAnsi" w:cstheme="minorHAnsi"/>
              </w:rPr>
              <m:t>3</m:t>
            </m:r>
          </m:sup>
        </m:sSup>
        <m:r>
          <w:rPr>
            <w:rFonts w:ascii="Cambria Math" w:hAnsiTheme="minorHAnsi" w:cstheme="minorHAnsi"/>
          </w:rPr>
          <m:t xml:space="preserve"> </m:t>
        </m:r>
      </m:oMath>
      <w:r w:rsidRPr="008D1B5D">
        <w:rPr>
          <w:rFonts w:asciiTheme="minorHAnsi" w:hAnsiTheme="minorHAnsi" w:cstheme="minorHAnsi"/>
        </w:rPr>
        <w:t>to find the volume</w:t>
      </w:r>
      <w:r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>of the resulting solid</w:t>
      </w:r>
      <w:r>
        <w:rPr>
          <w:rFonts w:asciiTheme="minorHAnsi" w:hAnsiTheme="minorHAnsi" w:cstheme="minorHAnsi"/>
        </w:rPr>
        <w:t>:</w:t>
      </w:r>
    </w:p>
    <w:p w:rsidR="001E1DDC" w:rsidRDefault="001E1DDC" w:rsidP="001E1DDC">
      <w:pPr>
        <w:pStyle w:val="JJ"/>
        <w:jc w:val="both"/>
        <w:rPr>
          <w:rFonts w:asciiTheme="minorHAnsi" w:hAnsiTheme="minorHAnsi" w:cstheme="minorHAnsi"/>
          <w:color w:val="212121"/>
          <w:shd w:val="clear" w:color="auto" w:fill="FFFFFF"/>
        </w:rPr>
      </w:pPr>
      <m:oMathPara>
        <m:oMath>
          <m:r>
            <w:rPr>
              <w:rFonts w:ascii="Cambria Math" w:hAnsiTheme="minorHAnsi" w:cstheme="minorHAnsi"/>
            </w:rPr>
            <m:t>V=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Theme="minorHAnsi" w:cstheme="minorHAnsi"/>
                </w:rPr>
                <m:t>4</m:t>
              </m:r>
            </m:num>
            <m:den>
              <m:r>
                <w:rPr>
                  <w:rFonts w:ascii="Cambria Math" w:hAnsiTheme="minorHAnsi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π</m:t>
          </m:r>
        </m:oMath>
      </m:oMathPara>
    </w:p>
    <w:p w:rsidR="001E1DDC" w:rsidRDefault="001E1DDC" w:rsidP="00167759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d. </w:t>
      </w:r>
      <m:oMath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4</m:t>
            </m:r>
          </m:num>
          <m:den>
            <m:r>
              <w:rPr>
                <w:rFonts w:ascii="Cambria Math" w:hAnsiTheme="minorHAnsi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π</m:t>
        </m:r>
      </m:oMath>
    </w:p>
    <w:p w:rsidR="001E1DDC" w:rsidRDefault="001E1DDC" w:rsidP="00167759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167759" w:rsidRPr="00167759" w:rsidRDefault="00B80FC2" w:rsidP="00762A11">
      <w:pPr>
        <w:pStyle w:val="JJ"/>
        <w:jc w:val="both"/>
        <w:rPr>
          <w:rFonts w:asciiTheme="minorHAnsi" w:hAnsiTheme="minorHAnsi" w:cstheme="minorHAnsi"/>
        </w:rPr>
      </w:pPr>
      <w:r w:rsidRPr="00E64670">
        <w:rPr>
          <w:rFonts w:asciiTheme="minorHAnsi" w:hAnsiTheme="minorHAnsi" w:cstheme="minorHAnsi"/>
          <w:b/>
        </w:rPr>
        <w:t>14</w:t>
      </w:r>
      <w:r>
        <w:rPr>
          <w:rFonts w:asciiTheme="minorHAnsi" w:hAnsiTheme="minorHAnsi" w:cstheme="minorHAnsi"/>
        </w:rPr>
        <w:t>. I</w:t>
      </w:r>
      <w:r w:rsidR="00167759" w:rsidRPr="00167759">
        <w:rPr>
          <w:rFonts w:asciiTheme="minorHAnsi" w:hAnsiTheme="minorHAnsi" w:cstheme="minorHAnsi"/>
        </w:rPr>
        <w:t>f 132 J of work are needed to stretch a spring from 9 cm to 12 cm and another 588 J are needed to stretch it from 12 cm to 19 cm, what is the natural length of the spring?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762A11" w:rsidP="00762A11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</w:t>
      </w:r>
      <w:r w:rsidR="00BB1D3C" w:rsidRPr="00167759">
        <w:rPr>
          <w:rFonts w:asciiTheme="minorHAnsi" w:hAnsiTheme="minorHAnsi" w:cstheme="minorHAnsi"/>
        </w:rPr>
        <w:fldChar w:fldCharType="begin"/>
      </w:r>
      <w:r w:rsidR="00167759" w:rsidRPr="00167759">
        <w:rPr>
          <w:rFonts w:asciiTheme="minorHAnsi" w:hAnsiTheme="minorHAnsi" w:cstheme="minorHAnsi"/>
        </w:rPr>
        <w:instrText xml:space="preserve"> TOC \o "1-5" \h \z </w:instrText>
      </w:r>
      <w:r w:rsidR="00BB1D3C" w:rsidRPr="00167759">
        <w:rPr>
          <w:rFonts w:asciiTheme="minorHAnsi" w:hAnsiTheme="minorHAnsi" w:cstheme="minorHAnsi"/>
        </w:rPr>
        <w:fldChar w:fldCharType="separate"/>
      </w:r>
      <w:r w:rsidR="00167759" w:rsidRPr="00167759">
        <w:rPr>
          <w:rFonts w:asciiTheme="minorHAnsi" w:hAnsiTheme="minorHAnsi" w:cstheme="minorHAnsi"/>
        </w:rPr>
        <w:t>6 cm</w:t>
      </w:r>
    </w:p>
    <w:p w:rsidR="00167759" w:rsidRPr="00167759" w:rsidRDefault="00762A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167759" w:rsidRPr="00167759">
        <w:rPr>
          <w:rFonts w:asciiTheme="minorHAnsi" w:hAnsiTheme="minorHAnsi" w:cstheme="minorHAnsi"/>
        </w:rPr>
        <w:t>5 cm</w:t>
      </w:r>
    </w:p>
    <w:p w:rsidR="00167759" w:rsidRPr="00167759" w:rsidRDefault="00762A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3 cm</w:t>
      </w:r>
    </w:p>
    <w:p w:rsidR="00167759" w:rsidRPr="00167759" w:rsidRDefault="00762A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167759" w:rsidRPr="00167759">
        <w:rPr>
          <w:rFonts w:asciiTheme="minorHAnsi" w:hAnsiTheme="minorHAnsi" w:cstheme="minorHAnsi"/>
        </w:rPr>
        <w:t>4 cm</w:t>
      </w:r>
    </w:p>
    <w:p w:rsidR="00167759" w:rsidRDefault="00762A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1 cm</w:t>
      </w:r>
    </w:p>
    <w:p w:rsidR="00762A11" w:rsidRDefault="00762A11" w:rsidP="00762A11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762A11" w:rsidRDefault="00762A11" w:rsidP="00762A11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762A11" w:rsidRDefault="00762A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167759">
        <w:rPr>
          <w:rFonts w:asciiTheme="minorHAnsi" w:hAnsiTheme="minorHAnsi" w:cstheme="minorHAnsi"/>
        </w:rPr>
        <w:t xml:space="preserve">work </w:t>
      </w:r>
      <w:r>
        <w:rPr>
          <w:rFonts w:asciiTheme="minorHAnsi" w:hAnsiTheme="minorHAnsi" w:cstheme="minorHAnsi"/>
        </w:rPr>
        <w:t>is the integral of force F=kx (</w:t>
      </w:r>
      <w:r w:rsidR="00BE4443" w:rsidRPr="00BE4443">
        <w:rPr>
          <w:rFonts w:asciiTheme="minorHAnsi" w:hAnsiTheme="minorHAnsi" w:cstheme="minorHAnsi"/>
        </w:rPr>
        <w:t xml:space="preserve"> force</w:t>
      </w:r>
      <w:r w:rsidR="00BE4443">
        <w:rPr>
          <w:rFonts w:asciiTheme="minorHAnsi" w:hAnsiTheme="minorHAnsi" w:cstheme="minorHAnsi"/>
        </w:rPr>
        <w:t xml:space="preserve"> of </w:t>
      </w:r>
      <w:r w:rsidR="00BE4443" w:rsidRPr="00BE4443">
        <w:rPr>
          <w:rFonts w:asciiTheme="minorHAnsi" w:hAnsiTheme="minorHAnsi" w:cstheme="minorHAnsi"/>
        </w:rPr>
        <w:t xml:space="preserve">stretching </w:t>
      </w:r>
      <w:r w:rsidR="00BE4443" w:rsidRPr="00167759">
        <w:rPr>
          <w:rFonts w:asciiTheme="minorHAnsi" w:hAnsiTheme="minorHAnsi" w:cstheme="minorHAnsi"/>
        </w:rPr>
        <w:t>a spring</w:t>
      </w:r>
      <w:r w:rsidR="00BE4443">
        <w:rPr>
          <w:rFonts w:asciiTheme="minorHAnsi" w:hAnsiTheme="minorHAnsi" w:cstheme="minorHAnsi"/>
        </w:rPr>
        <w:t>).</w:t>
      </w:r>
    </w:p>
    <w:p w:rsidR="00BE4443" w:rsidRDefault="00BE4443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 a is natura</w:t>
      </w:r>
      <w:r w:rsidR="00D82982">
        <w:rPr>
          <w:rFonts w:asciiTheme="minorHAnsi" w:hAnsiTheme="minorHAnsi" w:cstheme="minorHAnsi"/>
        </w:rPr>
        <w:t>l length of the spring in cm the</w:t>
      </w:r>
      <w:r>
        <w:rPr>
          <w:rFonts w:asciiTheme="minorHAnsi" w:hAnsiTheme="minorHAnsi" w:cstheme="minorHAnsi"/>
        </w:rPr>
        <w:t>n</w:t>
      </w:r>
    </w:p>
    <w:p w:rsidR="00762A11" w:rsidRDefault="00762A11" w:rsidP="00167759">
      <w:pPr>
        <w:pStyle w:val="JJ"/>
        <w:rPr>
          <w:rFonts w:asciiTheme="minorHAnsi" w:hAnsiTheme="minorHAnsi" w:cstheme="minorHAnsi"/>
        </w:rPr>
      </w:pPr>
    </w:p>
    <w:p w:rsidR="00BE4443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9-a</m:t>
              </m:r>
            </m:sub>
            <m:sup>
              <m:r>
                <w:rPr>
                  <w:rFonts w:ascii="Cambria Math" w:hAnsi="Cambria Math" w:cstheme="minorHAnsi"/>
                </w:rPr>
                <m:t>12-a</m:t>
              </m:r>
            </m:sup>
            <m:e>
              <m:r>
                <w:rPr>
                  <w:rFonts w:ascii="Cambria Math" w:hAnsi="Cambria Math" w:cstheme="minorHAnsi"/>
                </w:rPr>
                <m:t>kxdx=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9-a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12-a</m:t>
                  </m:r>
                </m:sup>
              </m:sSubSup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(12-a)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(9-a)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=132 J,</m:t>
              </m:r>
            </m:e>
          </m:nary>
        </m:oMath>
      </m:oMathPara>
    </w:p>
    <w:p w:rsidR="00BE4443" w:rsidRDefault="00BB1D3C" w:rsidP="00BE4443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12-a</m:t>
              </m:r>
            </m:sub>
            <m:sup>
              <m:r>
                <w:rPr>
                  <w:rFonts w:ascii="Cambria Math" w:hAnsi="Cambria Math" w:cstheme="minorHAnsi"/>
                </w:rPr>
                <m:t>19-a</m:t>
              </m:r>
            </m:sup>
            <m:e>
              <m:r>
                <w:rPr>
                  <w:rFonts w:ascii="Cambria Math" w:hAnsi="Cambria Math" w:cstheme="minorHAnsi"/>
                </w:rPr>
                <m:t>kxdx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12-a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19-a</m:t>
                  </m:r>
                </m:sup>
              </m:sSubSup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(19-a)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(12-a)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=588 J,</m:t>
              </m:r>
            </m:e>
          </m:nary>
        </m:oMath>
      </m:oMathPara>
    </w:p>
    <w:p w:rsidR="00A37AC5" w:rsidRDefault="00BB1D3C" w:rsidP="00BE4443">
      <w:pPr>
        <w:pStyle w:val="JJ"/>
        <w:rPr>
          <w:rFonts w:asciiTheme="minorHAnsi" w:hAnsiTheme="minorHAnsi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144-24a+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-81+18a-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=132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361-38a+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-144+24a-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=588</m:t>
                  </m:r>
                </m:e>
              </m:eqArr>
            </m:e>
          </m:d>
        </m:oMath>
      </m:oMathPara>
    </w:p>
    <w:p w:rsidR="00A37AC5" w:rsidRDefault="00BB1D3C" w:rsidP="00A37AC5">
      <w:pPr>
        <w:pStyle w:val="JJ"/>
        <w:rPr>
          <w:rFonts w:asciiTheme="minorHAnsi" w:hAnsiTheme="minorHAnsi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63-6a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=132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217-14a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=588</m:t>
                  </m:r>
                </m:e>
              </m:eqArr>
            </m:e>
          </m:d>
        </m:oMath>
      </m:oMathPara>
    </w:p>
    <w:p w:rsidR="00A37AC5" w:rsidRDefault="00BB1D3C" w:rsidP="00BE4443">
      <w:pPr>
        <w:pStyle w:val="JJ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63-6a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217-14a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132</m:t>
              </m:r>
            </m:num>
            <m:den>
              <m:r>
                <w:rPr>
                  <w:rFonts w:ascii="Cambria Math" w:hAnsi="Cambria Math" w:cstheme="minorHAnsi"/>
                </w:rPr>
                <m:t>588</m:t>
              </m:r>
            </m:den>
          </m:f>
        </m:oMath>
      </m:oMathPara>
    </w:p>
    <w:p w:rsidR="00A37AC5" w:rsidRDefault="00BB1D3C" w:rsidP="00A37AC5">
      <w:pPr>
        <w:pStyle w:val="JJ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63-6a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31-2a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11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</m:oMath>
      </m:oMathPara>
    </w:p>
    <w:p w:rsidR="00A37AC5" w:rsidRPr="00A37AC5" w:rsidRDefault="00A37AC5" w:rsidP="00A37AC5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441-42a=341-22a</m:t>
          </m:r>
        </m:oMath>
      </m:oMathPara>
    </w:p>
    <w:p w:rsidR="00A37AC5" w:rsidRPr="00A37AC5" w:rsidRDefault="00A37AC5" w:rsidP="00A37AC5">
      <w:pPr>
        <w:pStyle w:val="JJ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20a=100, a=5</m:t>
          </m:r>
        </m:oMath>
      </m:oMathPara>
    </w:p>
    <w:p w:rsidR="00BE4443" w:rsidRDefault="00A37AC5" w:rsidP="00167759">
      <w:pPr>
        <w:pStyle w:val="JJ"/>
        <w:rPr>
          <w:rFonts w:asciiTheme="minorHAnsi" w:hAnsiTheme="minorHAnsi" w:cstheme="minorHAnsi"/>
          <w:sz w:val="28"/>
          <w:szCs w:val="28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D01033">
        <w:rPr>
          <w:rFonts w:asciiTheme="minorHAnsi" w:hAnsiTheme="minorHAnsi" w:cstheme="minorHAnsi"/>
          <w:sz w:val="28"/>
          <w:szCs w:val="28"/>
        </w:rPr>
        <w:t>b.5</w:t>
      </w:r>
    </w:p>
    <w:p w:rsidR="00D01033" w:rsidRPr="00167759" w:rsidRDefault="00D01033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BB1D3C" w:rsidP="00D01033">
      <w:pPr>
        <w:pStyle w:val="JJ"/>
        <w:jc w:val="both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fldChar w:fldCharType="end"/>
      </w:r>
      <w:r w:rsidR="00D01033" w:rsidRPr="00D01033">
        <w:rPr>
          <w:rFonts w:asciiTheme="minorHAnsi" w:hAnsiTheme="minorHAnsi" w:cstheme="minorHAnsi"/>
          <w:b/>
        </w:rPr>
        <w:t>15</w:t>
      </w:r>
      <w:r w:rsidR="00D01033"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>A heavy rope, 40 ft long, weighs 0.8 lb/ft and hangs over the edge of a building 110ft high. How much work is done in pulling the rope to the top of the building?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640</w:t>
      </w:r>
      <w:r w:rsidRPr="00167759">
        <w:rPr>
          <w:rFonts w:asciiTheme="minorHAnsi" w:hAnsiTheme="minorHAnsi" w:cstheme="minorHAnsi"/>
        </w:rPr>
        <w:tab/>
        <w:t>ft-lb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590</w:t>
      </w:r>
      <w:r w:rsidRPr="00167759">
        <w:rPr>
          <w:rFonts w:asciiTheme="minorHAnsi" w:hAnsiTheme="minorHAnsi" w:cstheme="minorHAnsi"/>
        </w:rPr>
        <w:tab/>
        <w:t>ft-lb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641</w:t>
      </w:r>
      <w:r w:rsidRPr="00167759">
        <w:rPr>
          <w:rFonts w:asciiTheme="minorHAnsi" w:hAnsiTheme="minorHAnsi" w:cstheme="minorHAnsi"/>
        </w:rPr>
        <w:tab/>
        <w:t>ft-lb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489</w:t>
      </w:r>
      <w:r w:rsidRPr="00167759">
        <w:rPr>
          <w:rFonts w:asciiTheme="minorHAnsi" w:hAnsiTheme="minorHAnsi" w:cstheme="minorHAnsi"/>
        </w:rPr>
        <w:tab/>
        <w:t>ft-lb</w:t>
      </w:r>
    </w:p>
    <w:p w:rsidR="00106025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740</w:t>
      </w:r>
      <w:r w:rsidRPr="00167759">
        <w:rPr>
          <w:rFonts w:asciiTheme="minorHAnsi" w:hAnsiTheme="minorHAnsi" w:cstheme="minorHAnsi"/>
        </w:rPr>
        <w:tab/>
        <w:t xml:space="preserve">ft-lb </w:t>
      </w:r>
    </w:p>
    <w:p w:rsidR="00905BD6" w:rsidRDefault="00905BD6" w:rsidP="00905BD6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6C166A" w:rsidRDefault="00905BD6" w:rsidP="00167759">
      <w:pPr>
        <w:pStyle w:val="JJ"/>
        <w:rPr>
          <w:rStyle w:val="apple-converted-space"/>
          <w:rFonts w:asciiTheme="minorHAnsi" w:hAnsiTheme="minorHAnsi" w:cstheme="minorHAnsi"/>
        </w:rPr>
      </w:pPr>
      <m:oMath>
        <m:r>
          <w:rPr>
            <w:rStyle w:val="ya-q-full-text"/>
            <w:rFonts w:ascii="Cambria Math" w:hAnsi="Cambria Math" w:cstheme="minorHAnsi"/>
          </w:rPr>
          <m:t>W = Fd</m:t>
        </m:r>
      </m:oMath>
      <w:r w:rsidRPr="00905BD6">
        <w:rPr>
          <w:rStyle w:val="ya-q-full-text"/>
          <w:rFonts w:asciiTheme="minorHAnsi" w:hAnsiTheme="minorHAnsi" w:cstheme="minorHAnsi"/>
        </w:rPr>
        <w:t xml:space="preserve"> when the force is constant, but it this case, it's changing.</w:t>
      </w:r>
      <w:r w:rsidRPr="00905BD6">
        <w:rPr>
          <w:rStyle w:val="apple-converted-space"/>
          <w:rFonts w:asciiTheme="minorHAnsi" w:hAnsiTheme="minorHAnsi" w:cstheme="minorHAnsi"/>
        </w:rPr>
        <w:t> </w:t>
      </w:r>
    </w:p>
    <w:p w:rsidR="006C166A" w:rsidRDefault="00905BD6" w:rsidP="00167759">
      <w:pPr>
        <w:pStyle w:val="JJ"/>
        <w:rPr>
          <w:rStyle w:val="ya-q-full-text"/>
          <w:rFonts w:asciiTheme="minorHAnsi" w:hAnsiTheme="minorHAnsi" w:cstheme="minorHAnsi"/>
        </w:rPr>
      </w:pPr>
      <w:r w:rsidRPr="00905BD6">
        <w:rPr>
          <w:rStyle w:val="ya-q-full-text"/>
          <w:rFonts w:asciiTheme="minorHAnsi" w:hAnsiTheme="minorHAnsi" w:cstheme="minorHAnsi"/>
        </w:rPr>
        <w:t xml:space="preserve">In our case, we go with an integral, </w:t>
      </w:r>
      <m:oMath>
        <m:r>
          <w:rPr>
            <w:rStyle w:val="ya-q-full-text"/>
            <w:rFonts w:ascii="Cambria Math" w:hAnsi="Cambria Math" w:cstheme="minorHAnsi"/>
          </w:rPr>
          <m:t>W =∫F(x) dx</m:t>
        </m:r>
      </m:oMath>
      <w:r w:rsidRPr="00905BD6">
        <w:rPr>
          <w:rStyle w:val="ya-q-full-text"/>
          <w:rFonts w:asciiTheme="minorHAnsi" w:hAnsiTheme="minorHAnsi" w:cstheme="minorHAnsi"/>
        </w:rPr>
        <w:t xml:space="preserve"> from 0 to </w:t>
      </w:r>
      <w:r w:rsidR="006C166A">
        <w:rPr>
          <w:rStyle w:val="ya-q-full-text"/>
          <w:rFonts w:asciiTheme="minorHAnsi" w:hAnsiTheme="minorHAnsi" w:cstheme="minorHAnsi"/>
        </w:rPr>
        <w:t>40</w:t>
      </w:r>
    </w:p>
    <w:p w:rsidR="006C166A" w:rsidRPr="00167759" w:rsidRDefault="006C166A" w:rsidP="006C166A">
      <w:pPr>
        <w:pStyle w:val="JJ"/>
        <w:rPr>
          <w:rFonts w:asciiTheme="minorHAnsi" w:hAnsiTheme="minorHAnsi" w:cstheme="minorHAnsi"/>
        </w:rPr>
      </w:pPr>
      <m:oMath>
        <m:r>
          <w:rPr>
            <w:rStyle w:val="ya-q-full-text"/>
            <w:rFonts w:ascii="Cambria Math" w:hAnsi="Cambria Math" w:cstheme="minorHAnsi"/>
          </w:rPr>
          <m:t>F</m:t>
        </m:r>
        <m:d>
          <m:dPr>
            <m:ctrlPr>
              <w:rPr>
                <w:rStyle w:val="ya-q-full-text"/>
                <w:rFonts w:ascii="Cambria Math" w:hAnsi="Cambria Math" w:cstheme="minorHAnsi"/>
                <w:i/>
              </w:rPr>
            </m:ctrlPr>
          </m:dPr>
          <m:e>
            <m:r>
              <w:rPr>
                <w:rStyle w:val="ya-q-full-text"/>
                <w:rFonts w:ascii="Cambria Math" w:hAnsi="Cambria Math" w:cstheme="minorHAnsi"/>
              </w:rPr>
              <m:t>x</m:t>
            </m:r>
          </m:e>
        </m:d>
        <m:r>
          <w:rPr>
            <w:rStyle w:val="ya-q-full-text"/>
            <w:rFonts w:ascii="Cambria Math" w:hAnsi="Cambria Math" w:cstheme="minorHAnsi"/>
          </w:rPr>
          <m:t>=0.8x</m:t>
        </m:r>
      </m:oMath>
      <w:r w:rsidR="00905BD6" w:rsidRPr="00905BD6">
        <w:rPr>
          <w:rStyle w:val="apple-converted-space"/>
          <w:rFonts w:asciiTheme="minorHAnsi" w:hAnsiTheme="minorHAnsi" w:cstheme="minorHAnsi"/>
        </w:rPr>
        <w:t> </w:t>
      </w:r>
      <w:r w:rsidR="00905BD6" w:rsidRPr="00905BD6">
        <w:rPr>
          <w:rFonts w:asciiTheme="minorHAnsi" w:hAnsiTheme="minorHAnsi" w:cstheme="minorHAnsi"/>
          <w:shd w:val="clear" w:color="auto" w:fill="FFFFFF"/>
        </w:rPr>
        <w:br/>
      </w:r>
      <m:oMath>
        <m:r>
          <w:rPr>
            <w:rStyle w:val="ya-q-full-text"/>
            <w:rFonts w:ascii="Cambria Math" w:hAnsi="Cambria Math" w:cstheme="minorHAnsi"/>
          </w:rPr>
          <m:t>W=0.8</m:t>
        </m:r>
        <m:nary>
          <m:naryPr>
            <m:limLoc m:val="subSup"/>
            <m:ctrlPr>
              <w:rPr>
                <w:rStyle w:val="ya-q-full-text"/>
                <w:rFonts w:ascii="Cambria Math" w:hAnsi="Cambria Math" w:cstheme="minorHAnsi"/>
                <w:i/>
              </w:rPr>
            </m:ctrlPr>
          </m:naryPr>
          <m:sub>
            <m:r>
              <w:rPr>
                <w:rStyle w:val="ya-q-full-text"/>
                <w:rFonts w:ascii="Cambria Math" w:hAnsi="Cambria Math" w:cstheme="minorHAnsi"/>
              </w:rPr>
              <m:t>0</m:t>
            </m:r>
          </m:sub>
          <m:sup>
            <m:r>
              <w:rPr>
                <w:rStyle w:val="ya-q-full-text"/>
                <w:rFonts w:ascii="Cambria Math" w:hAnsi="Cambria Math" w:cstheme="minorHAnsi"/>
              </w:rPr>
              <m:t>40</m:t>
            </m:r>
          </m:sup>
          <m:e>
            <m:r>
              <w:rPr>
                <w:rStyle w:val="ya-q-full-text"/>
                <w:rFonts w:ascii="Cambria Math" w:hAnsi="Cambria Math" w:cstheme="minorHAnsi"/>
              </w:rPr>
              <m:t>x dx</m:t>
            </m:r>
          </m:e>
        </m:nary>
        <m:r>
          <w:rPr>
            <w:rStyle w:val="ya-q-full-text"/>
            <w:rFonts w:ascii="Cambria Math" w:hAnsi="Cambria Math" w:cstheme="minorHAnsi"/>
          </w:rPr>
          <m:t xml:space="preserve"> = </m:t>
        </m:r>
        <m:sSubSup>
          <m:sSubSupPr>
            <m:ctrlPr>
              <w:rPr>
                <w:rStyle w:val="ya-q-full-text"/>
                <w:rFonts w:ascii="Cambria Math" w:hAnsi="Cambria Math" w:cstheme="minorHAnsi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Style w:val="ya-q-full-text"/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Style w:val="ya-q-full-text"/>
                    <w:rFonts w:ascii="Cambria Math" w:hAnsi="Cambria Math" w:cstheme="minorHAnsi"/>
                  </w:rPr>
                  <m:t>0.4</m:t>
                </m:r>
                <m:sSup>
                  <m:sSupPr>
                    <m:ctrlPr>
                      <w:rPr>
                        <w:rStyle w:val="ya-q-full-text"/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Style w:val="ya-q-full-text"/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Style w:val="ya-q-full-text"/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Style w:val="ya-q-full-text"/>
                <w:rFonts w:ascii="Cambria Math" w:hAnsi="Cambria Math" w:cstheme="minorHAnsi"/>
              </w:rPr>
              <m:t>0</m:t>
            </m:r>
          </m:sub>
          <m:sup>
            <m:r>
              <w:rPr>
                <w:rStyle w:val="ya-q-full-text"/>
                <w:rFonts w:ascii="Cambria Math" w:hAnsi="Cambria Math" w:cstheme="minorHAnsi"/>
              </w:rPr>
              <m:t>40</m:t>
            </m:r>
          </m:sup>
        </m:sSubSup>
        <m:r>
          <w:rPr>
            <w:rStyle w:val="ya-q-full-text"/>
            <w:rFonts w:ascii="Cambria Math" w:hAnsi="Cambria Math" w:cstheme="minorHAnsi"/>
          </w:rPr>
          <m:t xml:space="preserve"> = 0.4</m:t>
        </m:r>
        <m:sSup>
          <m:sSupPr>
            <m:ctrlPr>
              <w:rPr>
                <w:rStyle w:val="ya-q-full-text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ya-q-full-text"/>
                <w:rFonts w:ascii="Cambria Math" w:hAnsi="Cambria Math" w:cstheme="minorHAnsi"/>
              </w:rPr>
              <m:t>(40)</m:t>
            </m:r>
          </m:e>
          <m:sup>
            <m:r>
              <w:rPr>
                <w:rStyle w:val="ya-q-full-text"/>
                <w:rFonts w:ascii="Cambria Math" w:hAnsi="Cambria Math" w:cstheme="minorHAnsi"/>
              </w:rPr>
              <m:t>2</m:t>
            </m:r>
          </m:sup>
        </m:sSup>
        <m:r>
          <w:rPr>
            <w:rStyle w:val="ya-q-full-text"/>
            <w:rFonts w:ascii="Cambria Math" w:hAnsi="Cambria Math" w:cstheme="minorHAnsi"/>
          </w:rPr>
          <m:t xml:space="preserve"> = </m:t>
        </m:r>
      </m:oMath>
      <w:r>
        <w:rPr>
          <w:rFonts w:asciiTheme="minorHAnsi" w:hAnsiTheme="minorHAnsi" w:cstheme="minorHAnsi"/>
        </w:rPr>
        <w:t xml:space="preserve">640 </w:t>
      </w:r>
      <w:r w:rsidRPr="00167759">
        <w:rPr>
          <w:rFonts w:asciiTheme="minorHAnsi" w:hAnsiTheme="minorHAnsi" w:cstheme="minorHAnsi"/>
        </w:rPr>
        <w:t>ft-lb</w:t>
      </w:r>
    </w:p>
    <w:p w:rsidR="006C166A" w:rsidRDefault="006C166A" w:rsidP="00167759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a. </w:t>
      </w:r>
      <w:r>
        <w:rPr>
          <w:rFonts w:asciiTheme="minorHAnsi" w:hAnsiTheme="minorHAnsi" w:cstheme="minorHAnsi"/>
        </w:rPr>
        <w:t xml:space="preserve">640 </w:t>
      </w:r>
      <w:r w:rsidRPr="00167759">
        <w:rPr>
          <w:rFonts w:asciiTheme="minorHAnsi" w:hAnsiTheme="minorHAnsi" w:cstheme="minorHAnsi"/>
        </w:rPr>
        <w:t>ft-lb</w:t>
      </w:r>
      <w:r>
        <w:rPr>
          <w:rFonts w:asciiTheme="minorHAnsi" w:hAnsiTheme="minorHAnsi" w:cstheme="minorHAnsi"/>
        </w:rPr>
        <w:t>.</w:t>
      </w:r>
    </w:p>
    <w:p w:rsidR="006C166A" w:rsidRDefault="006C166A" w:rsidP="00167759">
      <w:pPr>
        <w:pStyle w:val="JJ"/>
        <w:rPr>
          <w:rStyle w:val="ya-q-full-text"/>
          <w:rFonts w:asciiTheme="minorHAnsi" w:hAnsiTheme="minorHAnsi" w:cstheme="minorHAnsi"/>
        </w:rPr>
      </w:pPr>
    </w:p>
    <w:p w:rsidR="00167759" w:rsidRPr="00167759" w:rsidRDefault="006C166A" w:rsidP="00167759">
      <w:pPr>
        <w:pStyle w:val="JJ"/>
        <w:rPr>
          <w:rFonts w:asciiTheme="minorHAnsi" w:hAnsiTheme="minorHAnsi" w:cstheme="minorHAnsi"/>
        </w:rPr>
      </w:pPr>
      <w:r w:rsidRPr="006C166A">
        <w:rPr>
          <w:rStyle w:val="ya-q-full-text"/>
          <w:rFonts w:asciiTheme="minorHAnsi" w:hAnsiTheme="minorHAnsi" w:cstheme="minorHAnsi"/>
          <w:b/>
        </w:rPr>
        <w:t>16.</w:t>
      </w:r>
      <w:r w:rsidR="005D1238"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A tank is full of water. Find the work required to pump the water out of the outlet.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Round the answer to the nearest thousand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460500" cy="10922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h = 2m,r = 2m,d = 5m 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358900" cy="6921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238" w:rsidRDefault="005D1238" w:rsidP="005D1238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5D1238" w:rsidRDefault="005D1238" w:rsidP="00167759">
      <w:pPr>
        <w:pStyle w:val="JJ"/>
        <w:rPr>
          <w:rFonts w:asciiTheme="minorHAnsi" w:hAnsiTheme="minorHAnsi" w:cstheme="minorHAnsi"/>
        </w:rPr>
      </w:pPr>
      <w:r w:rsidRPr="005D1238">
        <w:rPr>
          <w:rFonts w:asciiTheme="minorHAnsi" w:hAnsiTheme="minorHAnsi" w:cstheme="minorHAnsi"/>
        </w:rPr>
        <w:t>Consider</w:t>
      </w:r>
      <w:r>
        <w:rPr>
          <w:rFonts w:asciiTheme="minorHAnsi" w:hAnsiTheme="minorHAnsi" w:cstheme="minorHAnsi"/>
        </w:rPr>
        <w:t xml:space="preserve"> the Graph 14</w:t>
      </w:r>
    </w:p>
    <w:p w:rsidR="007E515B" w:rsidRDefault="007E515B" w:rsidP="007E515B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2012950" cy="18796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15B" w:rsidRDefault="007E515B" w:rsidP="007E515B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Graph14</w:t>
      </w:r>
    </w:p>
    <w:p w:rsidR="00FA4818" w:rsidRDefault="00BB1D3C" w:rsidP="007E515B">
      <w:pPr>
        <w:pStyle w:val="JJ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=2xd=10x</m:t>
          </m:r>
        </m:oMath>
      </m:oMathPara>
    </w:p>
    <w:p w:rsidR="00FA4818" w:rsidRDefault="00BB1D3C" w:rsidP="007E515B">
      <w:pPr>
        <w:pStyle w:val="JJ"/>
        <w:jc w:val="center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FA4818" w:rsidRPr="00167759" w:rsidRDefault="00BB1D3C" w:rsidP="00FA4818">
      <w:pPr>
        <w:pStyle w:val="JJ"/>
        <w:jc w:val="center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=4</m:t>
          </m:r>
        </m:oMath>
      </m:oMathPara>
    </w:p>
    <w:p w:rsidR="00FA4818" w:rsidRDefault="004342C3" w:rsidP="007E515B">
      <w:pPr>
        <w:pStyle w:val="JJ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x=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4-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:rsidR="004342C3" w:rsidRDefault="00BB1D3C" w:rsidP="004342C3">
      <w:pPr>
        <w:pStyle w:val="JJ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=10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4-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:rsidR="004342C3" w:rsidRDefault="00BB1D3C" w:rsidP="004342C3">
      <w:pPr>
        <w:pStyle w:val="JJ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ρg</m:t>
          </m:r>
        </m:oMath>
      </m:oMathPara>
    </w:p>
    <w:p w:rsidR="004342C3" w:rsidRDefault="00BB1D3C" w:rsidP="004342C3">
      <w:pPr>
        <w:pStyle w:val="JJ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=10ρg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4-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:rsidR="004342C3" w:rsidRDefault="00D82982" w:rsidP="00D82982">
      <w:pPr>
        <w:pStyle w:val="JJ"/>
        <w:rPr>
          <w:rFonts w:asciiTheme="minorHAnsi" w:hAnsiTheme="minorHAnsi" w:cstheme="minorHAnsi"/>
        </w:rPr>
      </w:pPr>
      <w:r w:rsidRPr="00D82982">
        <w:rPr>
          <w:rFonts w:asciiTheme="minorHAnsi" w:hAnsiTheme="minorHAnsi" w:cstheme="minorHAnsi"/>
        </w:rPr>
        <w:t>Then the work required to pump the upper half of the tank outlet</w:t>
      </w:r>
      <w:r w:rsidR="009135C7">
        <w:rPr>
          <w:rFonts w:asciiTheme="minorHAnsi" w:hAnsiTheme="minorHAnsi" w:cstheme="minorHAnsi"/>
        </w:rPr>
        <w:t>:</w:t>
      </w:r>
    </w:p>
    <w:p w:rsidR="009135C7" w:rsidRDefault="00BB1D3C" w:rsidP="009135C7">
      <w:pPr>
        <w:pStyle w:val="JJ"/>
        <w:jc w:val="center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=10ρg</m:t>
        </m:r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4-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y+2</m:t>
            </m:r>
          </m:e>
        </m:d>
        <m:r>
          <w:rPr>
            <w:rFonts w:ascii="Cambria Math" w:hAnsi="Cambria Math" w:cstheme="minorHAnsi"/>
          </w:rPr>
          <m:t>dy</m:t>
        </m:r>
      </m:oMath>
      <w:r w:rsidR="009135C7">
        <w:rPr>
          <w:rFonts w:asciiTheme="minorHAnsi" w:hAnsiTheme="minorHAnsi" w:cstheme="minorHAnsi"/>
        </w:rPr>
        <w:t>,</w:t>
      </w:r>
    </w:p>
    <w:p w:rsidR="009135C7" w:rsidRDefault="009135C7" w:rsidP="00D82982">
      <w:pPr>
        <w:pStyle w:val="JJ"/>
        <w:rPr>
          <w:rFonts w:asciiTheme="minorHAnsi" w:hAnsiTheme="minorHAnsi" w:cstheme="minorHAnsi"/>
        </w:rPr>
      </w:pPr>
      <w:r w:rsidRPr="009135C7">
        <w:rPr>
          <w:rFonts w:asciiTheme="minorHAnsi" w:hAnsiTheme="minorHAnsi" w:cstheme="minorHAnsi"/>
        </w:rPr>
        <w:t>the work required to pump the lower half of the tank outlet</w:t>
      </w:r>
      <w:r w:rsidR="006C39EB">
        <w:rPr>
          <w:rFonts w:asciiTheme="minorHAnsi" w:hAnsiTheme="minorHAnsi" w:cstheme="minorHAnsi"/>
        </w:rPr>
        <w:t>:</w:t>
      </w:r>
    </w:p>
    <w:p w:rsidR="006C39EB" w:rsidRDefault="00BB1D3C" w:rsidP="00D82982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=10ρg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4-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y+4</m:t>
              </m:r>
            </m:e>
          </m:d>
          <m:r>
            <w:rPr>
              <w:rFonts w:ascii="Cambria Math" w:hAnsi="Cambria Math" w:cstheme="minorHAnsi"/>
            </w:rPr>
            <m:t>dy</m:t>
          </m:r>
        </m:oMath>
      </m:oMathPara>
    </w:p>
    <w:p w:rsidR="00FF3B4F" w:rsidRPr="00FF3B4F" w:rsidRDefault="00FF3B4F" w:rsidP="00D82982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167759">
        <w:rPr>
          <w:rFonts w:asciiTheme="minorHAnsi" w:hAnsiTheme="minorHAnsi" w:cstheme="minorHAnsi"/>
        </w:rPr>
        <w:t xml:space="preserve">he work required to pump the </w:t>
      </w:r>
      <w:r>
        <w:rPr>
          <w:rFonts w:asciiTheme="minorHAnsi" w:hAnsiTheme="minorHAnsi" w:cstheme="minorHAnsi"/>
        </w:rPr>
        <w:t xml:space="preserve">all </w:t>
      </w:r>
      <w:r w:rsidRPr="00167759">
        <w:rPr>
          <w:rFonts w:asciiTheme="minorHAnsi" w:hAnsiTheme="minorHAnsi" w:cstheme="minorHAnsi"/>
        </w:rPr>
        <w:t>water out of the outlet</w:t>
      </w:r>
    </w:p>
    <w:p w:rsidR="00FF3B4F" w:rsidRPr="00FF3B4F" w:rsidRDefault="00FF3B4F" w:rsidP="00D82982">
      <w:pPr>
        <w:pStyle w:val="JJ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Wi=10ρg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4-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y+2</m:t>
              </m:r>
            </m:e>
          </m:d>
          <m:r>
            <w:rPr>
              <w:rFonts w:ascii="Cambria Math" w:hAnsi="Cambria Math" w:cstheme="minorHAnsi"/>
            </w:rPr>
            <m:t>dy+10ρg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4-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y+4</m:t>
              </m:r>
            </m:e>
          </m:d>
          <m:r>
            <w:rPr>
              <w:rFonts w:ascii="Cambria Math" w:hAnsi="Cambria Math" w:cstheme="minorHAnsi"/>
            </w:rPr>
            <m:t>dy=10ρg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4-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2y+6</m:t>
              </m:r>
            </m:e>
          </m:d>
          <m:r>
            <w:rPr>
              <w:rFonts w:ascii="Cambria Math" w:hAnsi="Cambria Math" w:cstheme="minorHAnsi"/>
            </w:rPr>
            <m:t>dy</m:t>
          </m:r>
        </m:oMath>
      </m:oMathPara>
    </w:p>
    <w:p w:rsidR="00FF3B4F" w:rsidRDefault="00497FA9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</w:t>
      </w:r>
    </w:p>
    <w:p w:rsidR="00497FA9" w:rsidRPr="00BE5D58" w:rsidRDefault="00497FA9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r>
                <w:rPr>
                  <w:rFonts w:ascii="Cambria Math" w:hAnsi="Cambria Math" w:cstheme="minorHAnsi"/>
                </w:rPr>
                <m:t>10ρg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2y+6</m:t>
                  </m:r>
                </m:e>
              </m:d>
              <m:r>
                <w:rPr>
                  <w:rFonts w:ascii="Cambria Math" w:hAnsi="Cambria Math" w:cstheme="minorHAnsi"/>
                </w:rPr>
                <m:t>dy=</m:t>
              </m:r>
            </m:e>
          </m:nary>
          <m:r>
            <w:rPr>
              <w:rFonts w:ascii="Cambria Math" w:hAnsi="Cambria Math" w:cstheme="minorHAnsi"/>
            </w:rPr>
            <m:t>10ρg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2y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theme="minorHAnsi"/>
                    </w:rPr>
                    <m:t>dy+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theme="minorHAnsi"/>
                        </w:rPr>
                        <m:t>dy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</w:rPr>
            <m:t>==10ρg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  <m:e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theme="minorHAnsi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theme="minorHAnsi"/>
                        </w:rPr>
                        <m:t>dy</m:t>
                      </m:r>
                    </m:e>
                  </m:nary>
                </m:e>
              </m:nary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</w:rPr>
                          <m:t>y=2sint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=4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dy=2costdt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2sint=2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2sint=0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BE5D58" w:rsidRDefault="00BE5D58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=10ρg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(4-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+6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sup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4sin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</m:rad>
                      <m:r>
                        <w:rPr>
                          <w:rFonts w:ascii="Cambria Math" w:hAnsi="Cambria Math" w:cstheme="minorHAnsi"/>
                        </w:rPr>
                        <m:t>∙2costdt</m:t>
                      </m:r>
                    </m:e>
                  </m:nary>
                </m:e>
              </m:nary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BE5D58" w:rsidRPr="00BE5D58" w:rsidRDefault="006279B7" w:rsidP="00167759">
      <w:pPr>
        <w:pStyle w:val="JJ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=10ρg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2(4-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</w:rPr>
              <m:t>+12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2cos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tdt</m:t>
                </m:r>
              </m:e>
            </m:nary>
          </m:e>
        </m:d>
        <m:r>
          <w:rPr>
            <w:rFonts w:ascii="Cambria Math" w:hAnsi="Cambria Math" w:cstheme="minorHAnsi"/>
          </w:rPr>
          <m:t>=10ρg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2(4-4)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2(4-0)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+12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 w:cstheme="minorHAnsi"/>
                  </w:rPr>
                  <m:t>1+cos2tdt</m:t>
                </m:r>
              </m:e>
            </m:nary>
          </m:e>
        </m:d>
      </m:oMath>
      <w:r>
        <w:rPr>
          <w:rFonts w:asciiTheme="minorHAnsi" w:hAnsiTheme="minorHAnsi" w:cstheme="minorHAnsi"/>
        </w:rPr>
        <w:t>=</w:t>
      </w:r>
    </w:p>
    <w:p w:rsidR="00FF3B4F" w:rsidRDefault="006279B7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=10ρg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2(4)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12t+6sin2t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 w:cstheme="minorHAnsi"/>
            </w:rPr>
            <m:t>=10ρg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16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+6π</m:t>
              </m:r>
            </m:e>
          </m:d>
          <m:r>
            <w:rPr>
              <w:rFonts w:ascii="Cambria Math" w:hAnsi="Cambria Math" w:cstheme="minorHAnsi"/>
            </w:rPr>
            <m:t>≈2,417333</m:t>
          </m:r>
        </m:oMath>
      </m:oMathPara>
    </w:p>
    <w:p w:rsidR="00FF3B4F" w:rsidRDefault="00A16247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</w:rPr>
          <m:t>2,417333.</m:t>
        </m:r>
      </m:oMath>
    </w:p>
    <w:p w:rsidR="00167759" w:rsidRPr="00167759" w:rsidRDefault="00A16247" w:rsidP="00167759">
      <w:pPr>
        <w:pStyle w:val="JJ"/>
        <w:rPr>
          <w:rFonts w:asciiTheme="minorHAnsi" w:hAnsiTheme="minorHAnsi" w:cstheme="minorHAnsi"/>
        </w:rPr>
      </w:pPr>
      <w:r w:rsidRPr="00A16247">
        <w:rPr>
          <w:rFonts w:asciiTheme="minorHAnsi" w:hAnsiTheme="minorHAnsi" w:cstheme="minorHAnsi"/>
          <w:b/>
        </w:rPr>
        <w:t>17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 xml:space="preserve">Find the average value of the function </w:t>
      </w:r>
      <m:oMath>
        <m:r>
          <w:rPr>
            <w:rFonts w:ascii="Cambria Math" w:hAnsi="Cambria Math" w:cstheme="minorHAnsi"/>
          </w:rPr>
          <m:t>z(t)=4t sin(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7601BA"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on the interval</w:t>
      </w:r>
      <w:r w:rsidR="00167759"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58800" cy="4127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759" w:rsidRPr="00167759">
        <w:rPr>
          <w:rFonts w:asciiTheme="minorHAnsi" w:hAnsiTheme="minorHAnsi" w:cstheme="minorHAnsi"/>
        </w:rPr>
        <w:t xml:space="preserve"> 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212850" cy="167640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0F" w:rsidRDefault="00D3180F" w:rsidP="00167759">
      <w:pPr>
        <w:pStyle w:val="JJ"/>
        <w:rPr>
          <w:rFonts w:asciiTheme="minorHAnsi" w:hAnsiTheme="minorHAnsi" w:cstheme="minorHAnsi"/>
        </w:rPr>
      </w:pPr>
    </w:p>
    <w:p w:rsidR="00D3180F" w:rsidRDefault="00D3180F" w:rsidP="00D3180F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7601BA" w:rsidRDefault="00D3180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Pr="008D1B5D">
        <w:rPr>
          <w:rFonts w:asciiTheme="minorHAnsi" w:hAnsiTheme="minorHAnsi" w:cstheme="minorHAnsi"/>
        </w:rPr>
        <w:t>se the formula</w:t>
      </w:r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aver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b</m:t>
            </m: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dx</m:t>
            </m:r>
          </m:e>
        </m:nary>
      </m:oMath>
      <w:r>
        <w:rPr>
          <w:rFonts w:asciiTheme="minorHAnsi" w:hAnsiTheme="minorHAnsi" w:cstheme="minorHAnsi"/>
        </w:rPr>
        <w:t xml:space="preserve"> find the average value of our </w:t>
      </w:r>
      <w:r w:rsidRPr="00167759">
        <w:rPr>
          <w:rFonts w:asciiTheme="minorHAnsi" w:hAnsiTheme="minorHAnsi" w:cstheme="minorHAnsi"/>
        </w:rPr>
        <w:t>function</w:t>
      </w:r>
    </w:p>
    <w:p w:rsidR="007601BA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aver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rad>
            </m:sup>
            <m:e>
              <m:r>
                <w:rPr>
                  <w:rFonts w:ascii="Cambria Math" w:hAnsi="Cambria Math" w:cstheme="minorHAnsi"/>
                </w:rPr>
                <m:t>4tsin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>dt=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sup>
                <m:e>
                  <m:r>
                    <w:rPr>
                      <w:rFonts w:ascii="Cambria Math" w:hAnsi="Cambria Math" w:cstheme="minorHAnsi"/>
                    </w:rPr>
                    <m:t>si</m:t>
                  </m:r>
                  <m:r>
                    <w:rPr>
                      <w:rFonts w:ascii="Cambria Math" w:hAnsi="Cambria Math" w:cstheme="minorHAns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e>
                      </m:rad>
                    </m:den>
                  </m:f>
                </m:e>
              </m:nary>
            </m:e>
          </m:nary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cos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rad>
            </m:sup>
          </m:sSubSup>
          <m:r>
            <w:rPr>
              <w:rFonts w:ascii="Cambria Math" w:hAnsi="Cambria Math" w:cstheme="minorHAnsi"/>
            </w:rPr>
            <m:t>==-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cosπ+-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cos0=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rad>
            </m:den>
          </m:f>
        </m:oMath>
      </m:oMathPara>
    </w:p>
    <w:p w:rsidR="007601BA" w:rsidRDefault="00F007DF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d.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π</m:t>
                </m:r>
              </m:e>
            </m:rad>
          </m:den>
        </m:f>
      </m:oMath>
    </w:p>
    <w:p w:rsidR="007601BA" w:rsidRPr="00167759" w:rsidRDefault="007601BA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F007DF" w:rsidP="00F007DF">
      <w:pPr>
        <w:pStyle w:val="JJ"/>
        <w:jc w:val="both"/>
        <w:rPr>
          <w:rFonts w:asciiTheme="minorHAnsi" w:hAnsiTheme="minorHAnsi" w:cstheme="minorHAnsi"/>
        </w:rPr>
      </w:pPr>
      <w:r w:rsidRPr="00F007DF">
        <w:rPr>
          <w:rFonts w:asciiTheme="minorHAnsi" w:hAnsiTheme="minorHAnsi" w:cstheme="minorHAnsi"/>
          <w:b/>
        </w:rPr>
        <w:t>18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>The temperature of a metal rod, 4 m long, is 3</w:t>
      </w:r>
      <w:r>
        <w:rPr>
          <w:rFonts w:asciiTheme="minorHAnsi" w:hAnsiTheme="minorHAnsi" w:cstheme="minorHAnsi"/>
        </w:rPr>
        <w:t>x</w:t>
      </w:r>
      <w:r w:rsidR="00167759" w:rsidRPr="00167759">
        <w:rPr>
          <w:rFonts w:asciiTheme="minorHAnsi" w:hAnsiTheme="minorHAnsi" w:cstheme="minorHAnsi"/>
        </w:rPr>
        <w:t xml:space="preserve"> (in degrees Celsius) at a distance x meters from one end of the rod. What is the average temperature of the rod?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066800" cy="10160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8FB" w:rsidRDefault="000F08FB" w:rsidP="000F08FB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0F08FB" w:rsidRDefault="000F08FB" w:rsidP="000F08FB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Pr="008D1B5D">
        <w:rPr>
          <w:rFonts w:asciiTheme="minorHAnsi" w:hAnsiTheme="minorHAnsi" w:cstheme="minorHAnsi"/>
        </w:rPr>
        <w:t>se the formula</w:t>
      </w:r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aver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b</m:t>
            </m: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dx</m:t>
            </m:r>
          </m:e>
        </m:nary>
      </m:oMath>
      <w:r>
        <w:rPr>
          <w:rFonts w:asciiTheme="minorHAnsi" w:hAnsiTheme="minorHAnsi" w:cstheme="minorHAnsi"/>
        </w:rPr>
        <w:t xml:space="preserve"> find </w:t>
      </w:r>
      <w:r w:rsidRPr="00167759">
        <w:rPr>
          <w:rFonts w:asciiTheme="minorHAnsi" w:hAnsiTheme="minorHAnsi" w:cstheme="minorHAnsi"/>
        </w:rPr>
        <w:t>the average temperature of the rod</w:t>
      </w:r>
      <w:r>
        <w:rPr>
          <w:rFonts w:asciiTheme="minorHAnsi" w:hAnsiTheme="minorHAnsi" w:cstheme="minorHAnsi"/>
        </w:rPr>
        <w:t>.</w:t>
      </w:r>
    </w:p>
    <w:p w:rsidR="00F007DF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aver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  <m:e>
              <m:r>
                <w:rPr>
                  <w:rFonts w:ascii="Cambria Math" w:hAnsi="Cambria Math" w:cstheme="minorHAnsi"/>
                </w:rPr>
                <m:t>3xdx=</m:t>
              </m:r>
            </m:e>
          </m:nary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</m:sSub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3∙16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r>
            <w:rPr>
              <w:rFonts w:ascii="Cambria Math" w:hAnsi="Cambria Math" w:cstheme="minorHAnsi"/>
            </w:rPr>
            <m:t>=6</m:t>
          </m:r>
        </m:oMath>
      </m:oMathPara>
    </w:p>
    <w:p w:rsidR="005450BF" w:rsidRDefault="005450BF" w:rsidP="00167759">
      <w:pPr>
        <w:pStyle w:val="JJ"/>
        <w:rPr>
          <w:rFonts w:asciiTheme="minorHAnsi" w:hAnsiTheme="minorHAnsi" w:cstheme="minorHAnsi"/>
          <w:sz w:val="28"/>
          <w:szCs w:val="28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a. </w:t>
      </w:r>
      <w:r w:rsidRPr="005450BF">
        <w:rPr>
          <w:rFonts w:asciiTheme="minorHAnsi" w:hAnsiTheme="minorHAnsi" w:cstheme="minorHAnsi"/>
          <w:sz w:val="28"/>
          <w:szCs w:val="28"/>
        </w:rPr>
        <w:t>6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5450BF" w:rsidRDefault="005450BF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5450BF" w:rsidP="00167759">
      <w:pPr>
        <w:pStyle w:val="JJ"/>
        <w:rPr>
          <w:rFonts w:asciiTheme="minorHAnsi" w:hAnsiTheme="minorHAnsi" w:cstheme="minorHAnsi"/>
        </w:rPr>
      </w:pPr>
      <w:r w:rsidRPr="001D7104">
        <w:rPr>
          <w:rFonts w:asciiTheme="minorHAnsi" w:hAnsiTheme="minorHAnsi" w:cstheme="minorHAnsi"/>
          <w:b/>
        </w:rPr>
        <w:t>19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 xml:space="preserve">Find the area of the region bounded by the parabola </w:t>
      </w:r>
      <m:oMath>
        <m:r>
          <w:rPr>
            <w:rFonts w:ascii="Cambria Math" w:hAnsi="Cambria Math" w:cstheme="minorHAnsi"/>
          </w:rPr>
          <m:t xml:space="preserve">y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167759" w:rsidRPr="00167759">
        <w:rPr>
          <w:rFonts w:asciiTheme="minorHAnsi" w:hAnsiTheme="minorHAnsi" w:cstheme="minorHAnsi"/>
        </w:rPr>
        <w:t>, the tangent line to this parabola at (5, 25), and the x-axis.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5450B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167759" w:rsidRPr="00167759">
        <w:rPr>
          <w:rFonts w:asciiTheme="minorHAnsi" w:hAnsiTheme="minorHAnsi" w:cstheme="minorHAnsi"/>
        </w:rPr>
        <w:t>44 2/3</w:t>
      </w:r>
    </w:p>
    <w:p w:rsidR="00167759" w:rsidRPr="00167759" w:rsidRDefault="005450B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167759" w:rsidRPr="00167759">
        <w:rPr>
          <w:rFonts w:asciiTheme="minorHAnsi" w:hAnsiTheme="minorHAnsi" w:cstheme="minorHAnsi"/>
        </w:rPr>
        <w:t>42 2/3</w:t>
      </w:r>
    </w:p>
    <w:p w:rsidR="00167759" w:rsidRPr="00167759" w:rsidRDefault="005450B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41 1/3</w:t>
      </w:r>
    </w:p>
    <w:p w:rsidR="00167759" w:rsidRPr="00167759" w:rsidRDefault="005450B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167759" w:rsidRPr="00167759">
        <w:rPr>
          <w:rFonts w:asciiTheme="minorHAnsi" w:hAnsiTheme="minorHAnsi" w:cstheme="minorHAnsi"/>
        </w:rPr>
        <w:t>47 2/3</w:t>
      </w:r>
    </w:p>
    <w:p w:rsidR="00167759" w:rsidRPr="00167759" w:rsidRDefault="005450B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none of these</w:t>
      </w:r>
    </w:p>
    <w:p w:rsidR="001D7104" w:rsidRDefault="001D7104" w:rsidP="001D7104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1D7104" w:rsidRPr="001D7104" w:rsidRDefault="001D7104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Pr="001D7104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formula </w:t>
      </w:r>
      <m:oMath>
        <m:r>
          <w:rPr>
            <w:rFonts w:ascii="Cambria Math" w:hAnsi="Cambria Math" w:cstheme="minorHAnsi"/>
          </w:rPr>
          <m:t>y=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,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(x-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1D710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find the </w:t>
      </w:r>
      <w:r w:rsidRPr="001D7104">
        <w:rPr>
          <w:rFonts w:asciiTheme="minorHAnsi" w:hAnsiTheme="minorHAnsi" w:cstheme="minorHAnsi"/>
        </w:rPr>
        <w:t>equation</w:t>
      </w:r>
      <w:r>
        <w:rPr>
          <w:rFonts w:asciiTheme="minorHAnsi" w:hAnsiTheme="minorHAnsi" w:cstheme="minorHAnsi"/>
        </w:rPr>
        <w:t xml:space="preserve"> of </w:t>
      </w:r>
      <w:r w:rsidRPr="00167759">
        <w:rPr>
          <w:rFonts w:asciiTheme="minorHAnsi" w:hAnsiTheme="minorHAnsi" w:cstheme="minorHAnsi"/>
        </w:rPr>
        <w:t>the tangent line to this parabola at (5, 25)</w:t>
      </w:r>
    </w:p>
    <w:p w:rsidR="005450BF" w:rsidRDefault="001D7104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,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=2x</m:t>
          </m:r>
        </m:oMath>
      </m:oMathPara>
    </w:p>
    <w:p w:rsidR="005450BF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,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,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</m:t>
              </m:r>
            </m:e>
          </m:d>
          <m:r>
            <w:rPr>
              <w:rFonts w:ascii="Cambria Math" w:hAnsi="Cambria Math" w:cstheme="minorHAnsi"/>
            </w:rPr>
            <m:t>=10</m:t>
          </m:r>
        </m:oMath>
      </m:oMathPara>
    </w:p>
    <w:p w:rsidR="001D7104" w:rsidRDefault="00E12811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y=25+10(x-5)</m:t>
          </m:r>
        </m:oMath>
      </m:oMathPara>
    </w:p>
    <w:p w:rsidR="00ED0CCE" w:rsidRDefault="00ED0CCE" w:rsidP="00ED0CCE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y=10x-25</m:t>
          </m:r>
        </m:oMath>
      </m:oMathPara>
    </w:p>
    <w:p w:rsidR="00744E78" w:rsidRDefault="00744E78" w:rsidP="00744E78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(graph15).</w:t>
      </w:r>
    </w:p>
    <w:p w:rsidR="00744E78" w:rsidRPr="00397314" w:rsidRDefault="00744E78" w:rsidP="00744E78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657350" cy="1343025"/>
            <wp:effectExtent l="19050" t="0" r="0" b="0"/>
            <wp:docPr id="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78" w:rsidRPr="00167759" w:rsidRDefault="00744E78" w:rsidP="00744E78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Graph15</w:t>
      </w:r>
    </w:p>
    <w:p w:rsidR="00744E78" w:rsidRDefault="00744E78" w:rsidP="00744E78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y+25</m:t>
              </m:r>
            </m:num>
            <m:den>
              <m:r>
                <w:rPr>
                  <w:rFonts w:ascii="Cambria Math" w:hAnsi="Cambria Math" w:cstheme="minorHAnsi"/>
                </w:rPr>
                <m:t>10</m:t>
              </m:r>
            </m:den>
          </m:f>
          <m:r>
            <w:rPr>
              <w:rFonts w:ascii="Cambria Math" w:hAnsi="Cambria Math" w:cstheme="minorHAnsi"/>
            </w:rPr>
            <m:t>, x=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y</m:t>
              </m:r>
            </m:e>
          </m:rad>
        </m:oMath>
      </m:oMathPara>
    </w:p>
    <w:p w:rsidR="00744E78" w:rsidRDefault="00744E78" w:rsidP="00744E78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Find the area</w:t>
      </w:r>
      <w:r>
        <w:rPr>
          <w:rFonts w:asciiTheme="minorHAnsi" w:hAnsiTheme="minorHAnsi" w:cstheme="minorHAnsi"/>
        </w:rPr>
        <w:t xml:space="preserve"> as </w:t>
      </w:r>
      <w:r w:rsidRPr="00A423B0">
        <w:rPr>
          <w:rFonts w:asciiTheme="minorHAnsi" w:hAnsiTheme="minorHAnsi" w:cstheme="minorHAnsi"/>
          <w:color w:val="212121"/>
        </w:rPr>
        <w:t>the difference between the two integrals</w:t>
      </w:r>
      <w:r>
        <w:rPr>
          <w:rFonts w:asciiTheme="minorHAnsi" w:hAnsiTheme="minorHAnsi" w:cstheme="minorHAnsi"/>
          <w:color w:val="212121"/>
        </w:rPr>
        <w:t>:</w:t>
      </w:r>
    </w:p>
    <w:p w:rsidR="00744E78" w:rsidRDefault="00744E78" w:rsidP="00744E78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S=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25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y+25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hAnsi="Cambria Math" w:cstheme="minorHAnsi"/>
                </w:rPr>
                <m:t>dy=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+2,5y-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25</m:t>
                  </m:r>
                </m:sup>
              </m:sSubSup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20</m:t>
              </m:r>
            </m:den>
          </m:f>
          <m:r>
            <w:rPr>
              <w:rFonts w:ascii="Cambria Math" w:hAnsi="Cambria Math" w:cstheme="minorHAnsi"/>
            </w:rPr>
            <m:t>+2,5∙25-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∙25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125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  <m:r>
            <w:rPr>
              <w:rFonts w:ascii="Cambria Math" w:hAnsi="Cambria Math" w:cstheme="minorHAnsi"/>
            </w:rPr>
            <m:t>=10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</m:oMath>
      </m:oMathPara>
    </w:p>
    <w:p w:rsidR="00ED0CCE" w:rsidRDefault="00613431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</w:rPr>
          <m:t>10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12</m:t>
            </m:r>
          </m:den>
        </m:f>
      </m:oMath>
    </w:p>
    <w:p w:rsidR="001D7104" w:rsidRDefault="001D7104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F3494D" w:rsidP="00167759">
      <w:pPr>
        <w:pStyle w:val="JJ"/>
        <w:rPr>
          <w:rFonts w:asciiTheme="minorHAnsi" w:hAnsiTheme="minorHAnsi" w:cstheme="minorHAnsi"/>
        </w:rPr>
      </w:pPr>
      <w:r w:rsidRPr="00F3494D">
        <w:rPr>
          <w:rFonts w:asciiTheme="minorHAnsi" w:hAnsiTheme="minorHAnsi" w:cstheme="minorHAnsi"/>
          <w:b/>
        </w:rPr>
        <w:t>20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>True or False?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 xml:space="preserve">The volume of the frustum of a right circular cone with height h </w:t>
      </w:r>
      <w:r w:rsidR="00F3494D">
        <w:rPr>
          <w:rFonts w:asciiTheme="minorHAnsi" w:hAnsiTheme="minorHAnsi" w:cstheme="minorHAnsi"/>
        </w:rPr>
        <w:t>=</w:t>
      </w:r>
      <w:r w:rsidRPr="00167759">
        <w:rPr>
          <w:rFonts w:asciiTheme="minorHAnsi" w:hAnsiTheme="minorHAnsi" w:cstheme="minorHAnsi"/>
        </w:rPr>
        <w:t xml:space="preserve"> 9, lower base radius </w:t>
      </w:r>
      <w:r w:rsidR="00F3494D">
        <w:rPr>
          <w:rFonts w:asciiTheme="minorHAnsi" w:hAnsiTheme="minorHAnsi" w:cstheme="minorHAnsi"/>
        </w:rPr>
        <w:t xml:space="preserve">R=10 </w:t>
      </w:r>
      <w:r w:rsidRPr="00167759">
        <w:rPr>
          <w:rFonts w:asciiTheme="minorHAnsi" w:hAnsiTheme="minorHAnsi" w:cstheme="minorHAnsi"/>
        </w:rPr>
        <w:t>and top radius</w:t>
      </w:r>
      <w:r w:rsidR="00F3494D">
        <w:rPr>
          <w:rFonts w:asciiTheme="minorHAnsi" w:hAnsiTheme="minorHAnsi" w:cstheme="minorHAnsi"/>
        </w:rPr>
        <w:t xml:space="preserve"> r=2 is 327</w:t>
      </w:r>
      <m:oMath>
        <m:r>
          <w:rPr>
            <w:rFonts w:ascii="Cambria Math" w:hAnsi="Cambria Math" w:cstheme="minorHAnsi"/>
          </w:rPr>
          <m:t>π</m:t>
        </m:r>
      </m:oMath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390650" cy="10096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A7" w:rsidRDefault="00D479A7" w:rsidP="00D479A7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167759" w:rsidRDefault="00D479A7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Pr="001D7104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formula</w:t>
      </w:r>
      <w:r w:rsidR="009A2589">
        <w:rPr>
          <w:rFonts w:asciiTheme="minorHAnsi" w:hAnsiTheme="minorHAnsi" w:cstheme="minorHAnsi"/>
        </w:rPr>
        <w:t xml:space="preserve"> t</w:t>
      </w:r>
      <w:r w:rsidR="009A2589" w:rsidRPr="00167759">
        <w:rPr>
          <w:rFonts w:asciiTheme="minorHAnsi" w:hAnsiTheme="minorHAnsi" w:cstheme="minorHAnsi"/>
        </w:rPr>
        <w:t>he volume of the frustum of a right circular cone</w:t>
      </w:r>
    </w:p>
    <w:p w:rsidR="001D75ED" w:rsidRPr="00167759" w:rsidRDefault="001D75ED" w:rsidP="001D75ED">
      <w:pPr>
        <w:pStyle w:val="JJ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πh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+Rr+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π9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100+20+4</m:t>
              </m:r>
            </m:e>
          </m:d>
          <m:r>
            <w:rPr>
              <w:rFonts w:ascii="Cambria Math" w:hAnsi="Cambria Math" w:cstheme="minorHAnsi"/>
            </w:rPr>
            <m:t>=372π</m:t>
          </m:r>
        </m:oMath>
      </m:oMathPara>
    </w:p>
    <w:p w:rsidR="00F3494D" w:rsidRDefault="00E459FD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67759">
        <w:rPr>
          <w:rFonts w:asciiTheme="minorHAnsi" w:hAnsiTheme="minorHAnsi" w:cstheme="minorHAnsi"/>
        </w:rPr>
        <w:t>True</w:t>
      </w:r>
      <w:r>
        <w:rPr>
          <w:rFonts w:asciiTheme="minorHAnsi" w:hAnsiTheme="minorHAnsi" w:cstheme="minorHAnsi"/>
        </w:rPr>
        <w:t>.</w:t>
      </w:r>
    </w:p>
    <w:p w:rsidR="00034390" w:rsidRDefault="00034390" w:rsidP="00167759">
      <w:pPr>
        <w:pStyle w:val="JJ"/>
        <w:rPr>
          <w:rFonts w:asciiTheme="minorHAnsi" w:hAnsiTheme="minorHAnsi" w:cstheme="minorHAnsi"/>
        </w:rPr>
      </w:pPr>
    </w:p>
    <w:p w:rsidR="00034390" w:rsidRDefault="00034390" w:rsidP="00167759">
      <w:pPr>
        <w:pStyle w:val="JJ"/>
        <w:rPr>
          <w:rFonts w:asciiTheme="minorHAnsi" w:hAnsiTheme="minorHAnsi" w:cstheme="minorHAnsi"/>
        </w:rPr>
      </w:pPr>
      <w:r w:rsidRPr="00034390">
        <w:rPr>
          <w:rFonts w:asciiTheme="minorHAnsi" w:hAnsiTheme="minorHAnsi" w:cstheme="minorHAnsi"/>
          <w:b/>
        </w:rPr>
        <w:t>21</w:t>
      </w:r>
      <w:r w:rsidR="00167759" w:rsidRPr="00034390">
        <w:rPr>
          <w:rFonts w:asciiTheme="minorHAnsi" w:hAnsiTheme="minorHAnsi" w:cstheme="minorHAnsi"/>
          <w:b/>
        </w:rPr>
        <w:t>.</w:t>
      </w:r>
      <w:r w:rsidR="00167759" w:rsidRPr="00167759">
        <w:rPr>
          <w:rFonts w:asciiTheme="minorHAnsi" w:hAnsiTheme="minorHAnsi" w:cstheme="minorHAnsi"/>
        </w:rPr>
        <w:t xml:space="preserve"> Find the area of the region bounded by the given curves.</w:t>
      </w:r>
    </w:p>
    <w:p w:rsidR="00167759" w:rsidRPr="00167759" w:rsidRDefault="00034390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e>
          </m:func>
          <m:r>
            <w:rPr>
              <w:rFonts w:ascii="Cambria Math" w:hAnsi="Cambria Math" w:cstheme="minorHAnsi"/>
            </w:rPr>
            <m:t>, 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-4x</m:t>
          </m:r>
        </m:oMath>
      </m:oMathPara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3962400" cy="4445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1E" w:rsidRDefault="00C3121E" w:rsidP="00C3121E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C3121E" w:rsidRDefault="00C3121E" w:rsidP="00C3121E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(graph16).</w:t>
      </w:r>
    </w:p>
    <w:p w:rsidR="00C3121E" w:rsidRDefault="00C3121E" w:rsidP="00C3121E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495425" cy="1362075"/>
            <wp:effectExtent l="19050" t="0" r="9525" b="0"/>
            <wp:docPr id="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1E" w:rsidRDefault="00C3121E" w:rsidP="00C3121E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Graph16</w:t>
      </w:r>
    </w:p>
    <w:p w:rsidR="001C23F6" w:rsidRDefault="001C23F6" w:rsidP="001C23F6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</w:p>
    <w:p w:rsidR="001C23F6" w:rsidRPr="008D1B5D" w:rsidRDefault="001C23F6" w:rsidP="001C23F6">
      <w:pPr>
        <w:pStyle w:val="HTML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Arial Unicode MS" w:hAnsi="Cambria Math" w:cstheme="minorHAnsi"/>
                        <w:i/>
                        <w:color w:val="000000"/>
                        <w:sz w:val="24"/>
                        <w:szCs w:val="24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e>
            </m:d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func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is showed a higher than the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>-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4</m:t>
        </m:r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so find the area of the region </w:t>
      </w:r>
      <w:r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as the </w:t>
      </w:r>
      <w:r w:rsidR="00087A18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sum </w:t>
      </w:r>
      <w:r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between the two integrals</w:t>
      </w:r>
      <w:r w:rsidR="00A5239F">
        <w:rPr>
          <w:rFonts w:asciiTheme="minorHAnsi" w:hAnsiTheme="minorHAnsi" w:cstheme="minorHAnsi"/>
          <w:color w:val="212121"/>
          <w:sz w:val="24"/>
          <w:szCs w:val="24"/>
          <w:lang w:val="en-US"/>
        </w:rPr>
        <w:t>. T</w:t>
      </w:r>
      <w:r w:rsidR="00A5239F" w:rsidRPr="00A5239F">
        <w:rPr>
          <w:rFonts w:asciiTheme="minorHAnsi" w:hAnsiTheme="minorHAnsi" w:cstheme="minorHAnsi"/>
          <w:color w:val="212121"/>
          <w:sz w:val="24"/>
          <w:szCs w:val="24"/>
          <w:lang w:val="en-US"/>
        </w:rPr>
        <w:t>ake the second integral with a minus sign</w:t>
      </w:r>
      <w:r w:rsidR="00A5239F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</w:p>
    <w:p w:rsidR="00087A18" w:rsidRPr="00D46B45" w:rsidRDefault="00087A18" w:rsidP="00087A18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+4x</m:t>
                  </m:r>
                </m:e>
              </m:d>
              <m:r>
                <w:rPr>
                  <w:rFonts w:ascii="Cambria Math" w:hAnsi="Cambria Math" w:cstheme="minorHAnsi"/>
                </w:rPr>
                <m:t>dx=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cos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bSup>
              <m:r>
                <w:rPr>
                  <w:rFonts w:ascii="Cambria Math" w:hAnsi="Cambria Math" w:cstheme="minorHAnsi"/>
                </w:rPr>
                <m:t>=</m:t>
              </m:r>
            </m:e>
          </m:nary>
        </m:oMath>
      </m:oMathPara>
    </w:p>
    <w:p w:rsidR="00034390" w:rsidRDefault="00A5239F" w:rsidP="00087A18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π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+2∙16+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π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</m:t>
              </m:r>
            </m:num>
            <m:den>
              <m:r>
                <w:rPr>
                  <w:rFonts w:ascii="Cambria Math" w:hAnsi="Cambria Math" w:cstheme="minorHAnsi"/>
                </w:rPr>
                <m:t>π</m:t>
              </m:r>
            </m:den>
          </m:f>
        </m:oMath>
      </m:oMathPara>
    </w:p>
    <w:p w:rsidR="00034390" w:rsidRDefault="00A5239F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d.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32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8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</w:p>
    <w:p w:rsidR="00034390" w:rsidRDefault="00034390" w:rsidP="00167759">
      <w:pPr>
        <w:pStyle w:val="JJ"/>
        <w:rPr>
          <w:rFonts w:asciiTheme="minorHAnsi" w:hAnsiTheme="minorHAnsi" w:cstheme="minorHAnsi"/>
        </w:rPr>
      </w:pPr>
    </w:p>
    <w:p w:rsidR="00293910" w:rsidRDefault="00293910" w:rsidP="00167759">
      <w:pPr>
        <w:pStyle w:val="JJ"/>
        <w:rPr>
          <w:rFonts w:asciiTheme="minorHAnsi" w:hAnsiTheme="minorHAnsi" w:cstheme="minorHAnsi"/>
        </w:rPr>
      </w:pPr>
    </w:p>
    <w:p w:rsidR="00293910" w:rsidRDefault="00293910" w:rsidP="00167759">
      <w:pPr>
        <w:pStyle w:val="JJ"/>
        <w:rPr>
          <w:rFonts w:asciiTheme="minorHAnsi" w:hAnsiTheme="minorHAnsi" w:cstheme="minorHAnsi"/>
        </w:rPr>
      </w:pPr>
    </w:p>
    <w:p w:rsidR="00293910" w:rsidRDefault="00293910" w:rsidP="00167759">
      <w:pPr>
        <w:pStyle w:val="JJ"/>
        <w:rPr>
          <w:rFonts w:asciiTheme="minorHAnsi" w:hAnsiTheme="minorHAnsi" w:cstheme="minorHAnsi"/>
        </w:rPr>
      </w:pPr>
    </w:p>
    <w:p w:rsidR="00A5239F" w:rsidRDefault="00A5239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</w:t>
      </w:r>
      <w:r w:rsidR="00167759" w:rsidRPr="00167759">
        <w:rPr>
          <w:rFonts w:asciiTheme="minorHAnsi" w:hAnsiTheme="minorHAnsi" w:cstheme="minorHAnsi"/>
        </w:rPr>
        <w:t xml:space="preserve">2. Find the volume of the solid obtained by rotating the region bounded </w:t>
      </w:r>
      <w:r w:rsidR="001442BC"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by the given curves about the specified axis.</w:t>
      </w:r>
      <w:r w:rsidR="00293910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y=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+4,  y=12-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about</m:t>
        </m:r>
        <m:r>
          <w:rPr>
            <w:rFonts w:ascii="Cambria Math" w:hAnsi="Cambria Math" w:cstheme="minorHAnsi"/>
          </w:rPr>
          <m:t xml:space="preserve"> y=-1</m:t>
        </m:r>
      </m:oMath>
      <w:r w:rsidR="00167759" w:rsidRPr="001677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p w:rsidR="00167759" w:rsidRPr="00167759" w:rsidRDefault="00A5239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 the correct an</w:t>
      </w:r>
      <w:r w:rsidR="00167759" w:rsidRPr="00167759">
        <w:rPr>
          <w:rFonts w:asciiTheme="minorHAnsi" w:hAnsiTheme="minorHAnsi" w:cstheme="minorHAnsi"/>
        </w:rPr>
        <w:t>sw</w:t>
      </w:r>
      <w:r>
        <w:rPr>
          <w:rFonts w:asciiTheme="minorHAnsi" w:hAnsiTheme="minorHAnsi" w:cstheme="minorHAnsi"/>
        </w:rPr>
        <w:t>e</w:t>
      </w:r>
      <w:r w:rsidR="00167759" w:rsidRPr="00167759">
        <w:rPr>
          <w:rFonts w:asciiTheme="minorHAnsi" w:hAnsiTheme="minorHAnsi" w:cstheme="minorHAnsi"/>
        </w:rPr>
        <w:t>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3232150" cy="330200"/>
            <wp:effectExtent l="1905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7B" w:rsidRDefault="0058427B" w:rsidP="0058427B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58427B" w:rsidRDefault="0058427B" w:rsidP="0058427B">
      <w:pPr>
        <w:pStyle w:val="JJ"/>
        <w:rPr>
          <w:rFonts w:asciiTheme="minorHAnsi" w:hAnsiTheme="minorHAnsi" w:cstheme="minorHAnsi"/>
          <w:sz w:val="28"/>
          <w:szCs w:val="28"/>
        </w:rPr>
      </w:pPr>
    </w:p>
    <w:p w:rsidR="0058427B" w:rsidRDefault="0058427B" w:rsidP="0058427B">
      <w:pPr>
        <w:pStyle w:val="JJ"/>
        <w:ind w:left="720"/>
        <w:rPr>
          <w:rFonts w:asciiTheme="minorHAnsi" w:eastAsia="Times New Roman" w:hAnsiTheme="minorHAnsi" w:cstheme="minorHAnsi"/>
          <w:color w:val="212121"/>
          <w:lang w:eastAsia="ru-RU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intersection of the lines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. </w:t>
      </w:r>
    </w:p>
    <w:p w:rsidR="0058427B" w:rsidRDefault="0058427B" w:rsidP="0058427B">
      <w:pPr>
        <w:pStyle w:val="JJ"/>
        <w:ind w:left="720"/>
        <w:rPr>
          <w:rFonts w:asciiTheme="minorHAnsi" w:hAnsiTheme="minorHAnsi" w:cstheme="minorHAnsi"/>
        </w:rPr>
      </w:pPr>
    </w:p>
    <w:p w:rsidR="0058427B" w:rsidRDefault="0058427B" w:rsidP="0058427B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+4, y=12-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58427B" w:rsidRDefault="0058427B" w:rsidP="0058427B">
      <w:pPr>
        <w:pStyle w:val="JJ"/>
        <w:ind w:left="720"/>
        <w:rPr>
          <w:rFonts w:asciiTheme="minorHAnsi" w:hAnsiTheme="minorHAnsi" w:cstheme="minorHAnsi"/>
        </w:rPr>
      </w:pPr>
    </w:p>
    <w:p w:rsidR="0058427B" w:rsidRDefault="00BB1D3C" w:rsidP="0058427B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+4,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y=12-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58427B" w:rsidRDefault="0058427B" w:rsidP="0058427B">
      <w:pPr>
        <w:pStyle w:val="JJ"/>
        <w:ind w:left="720"/>
        <w:rPr>
          <w:rFonts w:asciiTheme="minorHAnsi" w:hAnsiTheme="minorHAnsi" w:cstheme="minorHAnsi"/>
        </w:rPr>
      </w:pPr>
    </w:p>
    <w:p w:rsidR="0058427B" w:rsidRDefault="00BB1D3C" w:rsidP="0058427B">
      <w:pPr>
        <w:pStyle w:val="JJ"/>
        <w:ind w:left="72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+4=12-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,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=8,   </m:t>
        </m:r>
      </m:oMath>
      <w:r w:rsidR="0058427B">
        <w:rPr>
          <w:rFonts w:asciiTheme="minorHAnsi" w:hAnsiTheme="minorHAnsi" w:cstheme="minorHAnsi"/>
        </w:rPr>
        <w:t xml:space="preserve"> </w:t>
      </w:r>
    </w:p>
    <w:p w:rsidR="0058427B" w:rsidRPr="006C6BA4" w:rsidRDefault="00BB1D3C" w:rsidP="0058427B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=2,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=-2</m:t>
          </m:r>
        </m:oMath>
      </m:oMathPara>
    </w:p>
    <w:p w:rsidR="0058427B" w:rsidRPr="009769D6" w:rsidRDefault="0058427B" w:rsidP="005842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12121"/>
          <w:lang w:eastAsia="ru-RU"/>
        </w:rPr>
      </w:pPr>
    </w:p>
    <w:p w:rsidR="0058427B" w:rsidRDefault="0058427B" w:rsidP="0058427B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(graph17).</w:t>
      </w:r>
    </w:p>
    <w:p w:rsidR="0058427B" w:rsidRDefault="00524ACB" w:rsidP="0058427B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647825" cy="2143125"/>
            <wp:effectExtent l="19050" t="0" r="9525" b="0"/>
            <wp:docPr id="1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7B" w:rsidRDefault="0058427B" w:rsidP="0058427B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Graph17</w:t>
      </w:r>
    </w:p>
    <w:p w:rsidR="0058427B" w:rsidRDefault="0058427B" w:rsidP="0058427B">
      <w:pPr>
        <w:pStyle w:val="JJ"/>
        <w:jc w:val="center"/>
        <w:rPr>
          <w:rFonts w:asciiTheme="minorHAnsi" w:hAnsiTheme="minorHAnsi" w:cstheme="minorHAnsi"/>
        </w:rPr>
      </w:pPr>
    </w:p>
    <w:p w:rsidR="001442BC" w:rsidRDefault="001442BC" w:rsidP="001442BC">
      <w:pPr>
        <w:pStyle w:val="HTML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curve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12-</m:t>
        </m:r>
        <m:sSup>
          <m:sSupPr>
            <m:ctrlPr>
              <w:rPr>
                <w:rFonts w:ascii="Cambria Math" w:eastAsia="Arial Unicode MS" w:hAnsi="Cambria Math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is showed a higher than the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Arial Unicode MS" w:hAnsi="Cambria Math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+4</m:t>
        </m:r>
      </m:oMath>
      <w:r>
        <w:rPr>
          <w:rFonts w:asciiTheme="minorHAnsi" w:hAnsiTheme="minorHAnsi" w:cstheme="minorHAnsi"/>
          <w:sz w:val="24"/>
          <w:szCs w:val="24"/>
          <w:lang w:val="en-US"/>
        </w:rPr>
        <w:t>. V</w:t>
      </w:r>
      <w:r w:rsidRPr="001442BC">
        <w:rPr>
          <w:rFonts w:asciiTheme="minorHAnsi" w:hAnsiTheme="minorHAnsi" w:cstheme="minorHAnsi"/>
          <w:sz w:val="24"/>
          <w:szCs w:val="24"/>
          <w:lang w:val="en-US"/>
        </w:rPr>
        <w:t xml:space="preserve">olume of the solid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about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-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1</m:t>
        </m:r>
      </m:oMath>
      <w:r>
        <w:rPr>
          <w:rFonts w:asciiTheme="minorHAnsi" w:hAnsiTheme="minorHAnsi" w:cstheme="minorHAnsi"/>
          <w:sz w:val="24"/>
          <w:szCs w:val="24"/>
          <w:lang w:val="en-US"/>
        </w:rPr>
        <w:t xml:space="preserve"> then </w:t>
      </w:r>
      <w:r w:rsidRPr="001442BC">
        <w:rPr>
          <w:rFonts w:asciiTheme="minorHAnsi" w:hAnsiTheme="minorHAnsi" w:cstheme="minorHAnsi"/>
          <w:sz w:val="24"/>
          <w:szCs w:val="24"/>
          <w:lang w:val="en-US"/>
        </w:rPr>
        <w:t>add 1 to each function</w:t>
      </w:r>
      <w:r w:rsidR="0071473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1442BC" w:rsidRDefault="001442BC" w:rsidP="001442BC">
      <w:pPr>
        <w:pStyle w:val="HTML"/>
        <w:jc w:val="both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So use the formula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Arial Unicode MS" w:hAnsiTheme="minorHAnsi" w:cstheme="minorHAnsi"/>
                    <w:i/>
                    <w:color w:val="000000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Theme="minorHAnsi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e>
        </m:nary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>
        <w:rPr>
          <w:rFonts w:asciiTheme="minorHAnsi" w:hAnsiTheme="minorHAnsi" w:cstheme="minorHAnsi"/>
          <w:sz w:val="24"/>
          <w:szCs w:val="24"/>
          <w:lang w:val="en-US"/>
        </w:rPr>
        <w:t>to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find the volume of the solid obtained </w:t>
      </w:r>
      <w:r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as the difference between the two integrals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1442BC" w:rsidRPr="001442BC" w:rsidRDefault="00714733" w:rsidP="001442BC">
      <w:pPr>
        <w:pStyle w:val="HTML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color w:val="212121"/>
              <w:sz w:val="24"/>
              <w:szCs w:val="24"/>
              <w:lang w:val="en-US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1212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-2</m:t>
              </m:r>
            </m:sub>
            <m: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1212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12121"/>
                          <w:sz w:val="24"/>
                          <w:szCs w:val="24"/>
                          <w:lang w:val="en-US"/>
                        </w:rPr>
                        <m:t>13-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21212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21212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21212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21212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21212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21212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+5)</m:t>
                  </m:r>
                </m:e>
                <m: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dx=</m:t>
              </m:r>
            </m:e>
          </m:nary>
          <m:r>
            <w:rPr>
              <w:rFonts w:ascii="Cambria Math" w:hAnsi="Cambria Math" w:cstheme="minorHAnsi"/>
              <w:color w:val="212121"/>
              <w:sz w:val="24"/>
              <w:szCs w:val="24"/>
              <w:lang w:val="en-US"/>
            </w:rPr>
            <m:t>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1212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-2</m:t>
              </m:r>
            </m:sub>
            <m: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169-26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-x</m:t>
                  </m:r>
                </m:e>
                <m: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-25dx==</m:t>
              </m:r>
            </m:e>
          </m:nary>
          <m:r>
            <w:rPr>
              <w:rFonts w:ascii="Cambria Math" w:hAnsi="Cambria Math" w:cstheme="minorHAnsi"/>
              <w:color w:val="212121"/>
              <w:sz w:val="24"/>
              <w:szCs w:val="24"/>
              <w:lang w:val="en-US"/>
            </w:rPr>
            <m:t>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1212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-2</m:t>
              </m:r>
            </m:sub>
            <m: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144-36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dx=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21212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12121"/>
                          <w:sz w:val="24"/>
                          <w:szCs w:val="24"/>
                          <w:lang w:val="en-US"/>
                        </w:rPr>
                        <m:t>144x-12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21212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21212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21212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-2</m:t>
                  </m:r>
                </m:sub>
                <m:sup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=π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1212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12121"/>
                      <w:sz w:val="24"/>
                      <w:szCs w:val="24"/>
                      <w:lang w:val="en-US"/>
                    </w:rPr>
                    <m:t>288-96+288-96</m:t>
                  </m:r>
                </m:e>
              </m:d>
              <m:r>
                <w:rPr>
                  <w:rFonts w:ascii="Cambria Math" w:hAnsi="Cambria Math" w:cstheme="minorHAnsi"/>
                  <w:color w:val="212121"/>
                  <w:sz w:val="24"/>
                  <w:szCs w:val="24"/>
                  <w:lang w:val="en-US"/>
                </w:rPr>
                <m:t>=384π</m:t>
              </m:r>
            </m:e>
          </m:nary>
        </m:oMath>
      </m:oMathPara>
    </w:p>
    <w:p w:rsidR="00A5239F" w:rsidRDefault="005C3B15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a. </w:t>
      </w:r>
      <m:oMath>
        <m:r>
          <w:rPr>
            <w:rFonts w:ascii="Cambria Math" w:hAnsi="Cambria Math" w:cstheme="minorHAnsi"/>
            <w:color w:val="212121"/>
          </w:rPr>
          <m:t>384π</m:t>
        </m:r>
      </m:oMath>
      <w:r w:rsidR="00102ABA">
        <w:rPr>
          <w:rFonts w:asciiTheme="minorHAnsi" w:hAnsiTheme="minorHAnsi" w:cstheme="minorHAnsi"/>
          <w:color w:val="212121"/>
        </w:rPr>
        <w:t>.</w:t>
      </w:r>
    </w:p>
    <w:p w:rsidR="00A5239F" w:rsidRPr="00167759" w:rsidRDefault="00A5239F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02ABA" w:rsidP="00167759">
      <w:pPr>
        <w:pStyle w:val="JJ"/>
        <w:rPr>
          <w:rFonts w:asciiTheme="minorHAnsi" w:hAnsiTheme="minorHAnsi" w:cstheme="minorHAnsi"/>
        </w:rPr>
      </w:pPr>
      <w:r w:rsidRPr="00102ABA">
        <w:rPr>
          <w:rFonts w:asciiTheme="minorHAnsi" w:hAnsiTheme="minorHAnsi" w:cstheme="minorHAnsi"/>
          <w:b/>
        </w:rPr>
        <w:t>23</w:t>
      </w:r>
      <w:r>
        <w:rPr>
          <w:rFonts w:asciiTheme="minorHAnsi" w:hAnsiTheme="minorHAnsi" w:cstheme="minorHAnsi"/>
        </w:rPr>
        <w:t>. A heavy rope, 90</w:t>
      </w:r>
      <w:r w:rsidR="00167759" w:rsidRPr="00167759">
        <w:rPr>
          <w:rFonts w:asciiTheme="minorHAnsi" w:hAnsiTheme="minorHAnsi" w:cstheme="minorHAnsi"/>
        </w:rPr>
        <w:t xml:space="preserve"> ft long weighs 0.8 Ib/ft and hangs over the edge of a building 110 ft high. How much work is done in pulling the rope to the top of the building?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4533900" cy="2984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BA" w:rsidRDefault="00102ABA" w:rsidP="00102ABA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102ABA" w:rsidRDefault="00102ABA" w:rsidP="00102ABA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102ABA" w:rsidRDefault="00102ABA" w:rsidP="00102ABA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lastRenderedPageBreak/>
        <w:t>Solution</w:t>
      </w:r>
    </w:p>
    <w:p w:rsidR="00102ABA" w:rsidRDefault="00102ABA" w:rsidP="00102ABA">
      <w:pPr>
        <w:pStyle w:val="JJ"/>
        <w:rPr>
          <w:rStyle w:val="apple-converted-space"/>
          <w:rFonts w:asciiTheme="minorHAnsi" w:hAnsiTheme="minorHAnsi" w:cstheme="minorHAnsi"/>
        </w:rPr>
      </w:pPr>
      <m:oMath>
        <m:r>
          <w:rPr>
            <w:rStyle w:val="ya-q-full-text"/>
            <w:rFonts w:ascii="Cambria Math" w:hAnsi="Cambria Math" w:cstheme="minorHAnsi"/>
          </w:rPr>
          <m:t>W = Fd</m:t>
        </m:r>
      </m:oMath>
      <w:r w:rsidRPr="00905BD6">
        <w:rPr>
          <w:rStyle w:val="ya-q-full-text"/>
          <w:rFonts w:asciiTheme="minorHAnsi" w:hAnsiTheme="minorHAnsi" w:cstheme="minorHAnsi"/>
        </w:rPr>
        <w:t xml:space="preserve"> when the force is constant, but it this case, it's changing.</w:t>
      </w:r>
      <w:r w:rsidRPr="00905BD6">
        <w:rPr>
          <w:rStyle w:val="apple-converted-space"/>
          <w:rFonts w:asciiTheme="minorHAnsi" w:hAnsiTheme="minorHAnsi" w:cstheme="minorHAnsi"/>
        </w:rPr>
        <w:t> </w:t>
      </w:r>
    </w:p>
    <w:p w:rsidR="00102ABA" w:rsidRDefault="00102ABA" w:rsidP="00102ABA">
      <w:pPr>
        <w:pStyle w:val="JJ"/>
        <w:rPr>
          <w:rStyle w:val="ya-q-full-text"/>
          <w:rFonts w:asciiTheme="minorHAnsi" w:hAnsiTheme="minorHAnsi" w:cstheme="minorHAnsi"/>
        </w:rPr>
      </w:pPr>
      <w:r w:rsidRPr="00905BD6">
        <w:rPr>
          <w:rStyle w:val="ya-q-full-text"/>
          <w:rFonts w:asciiTheme="minorHAnsi" w:hAnsiTheme="minorHAnsi" w:cstheme="minorHAnsi"/>
        </w:rPr>
        <w:t xml:space="preserve">In our case, we go with an integral, </w:t>
      </w:r>
      <m:oMath>
        <m:r>
          <w:rPr>
            <w:rStyle w:val="ya-q-full-text"/>
            <w:rFonts w:ascii="Cambria Math" w:hAnsi="Cambria Math" w:cstheme="minorHAnsi"/>
          </w:rPr>
          <m:t>W =∫F(x) dx</m:t>
        </m:r>
      </m:oMath>
      <w:r w:rsidRPr="00905BD6">
        <w:rPr>
          <w:rStyle w:val="ya-q-full-text"/>
          <w:rFonts w:asciiTheme="minorHAnsi" w:hAnsiTheme="minorHAnsi" w:cstheme="minorHAnsi"/>
        </w:rPr>
        <w:t xml:space="preserve"> from 0 to </w:t>
      </w:r>
      <w:r>
        <w:rPr>
          <w:rStyle w:val="ya-q-full-text"/>
          <w:rFonts w:asciiTheme="minorHAnsi" w:hAnsiTheme="minorHAnsi" w:cstheme="minorHAnsi"/>
        </w:rPr>
        <w:t>90</w:t>
      </w:r>
    </w:p>
    <w:p w:rsidR="00102ABA" w:rsidRPr="00167759" w:rsidRDefault="00102ABA" w:rsidP="00102ABA">
      <w:pPr>
        <w:pStyle w:val="JJ"/>
        <w:rPr>
          <w:rFonts w:asciiTheme="minorHAnsi" w:hAnsiTheme="minorHAnsi" w:cstheme="minorHAnsi"/>
        </w:rPr>
      </w:pPr>
      <m:oMath>
        <m:r>
          <w:rPr>
            <w:rStyle w:val="ya-q-full-text"/>
            <w:rFonts w:ascii="Cambria Math" w:hAnsi="Cambria Math" w:cstheme="minorHAnsi"/>
          </w:rPr>
          <m:t>F</m:t>
        </m:r>
        <m:d>
          <m:dPr>
            <m:ctrlPr>
              <w:rPr>
                <w:rStyle w:val="ya-q-full-text"/>
                <w:rFonts w:ascii="Cambria Math" w:hAnsi="Cambria Math" w:cstheme="minorHAnsi"/>
                <w:i/>
              </w:rPr>
            </m:ctrlPr>
          </m:dPr>
          <m:e>
            <m:r>
              <w:rPr>
                <w:rStyle w:val="ya-q-full-text"/>
                <w:rFonts w:ascii="Cambria Math" w:hAnsi="Cambria Math" w:cstheme="minorHAnsi"/>
              </w:rPr>
              <m:t>x</m:t>
            </m:r>
          </m:e>
        </m:d>
        <m:r>
          <w:rPr>
            <w:rStyle w:val="ya-q-full-text"/>
            <w:rFonts w:ascii="Cambria Math" w:hAnsi="Cambria Math" w:cstheme="minorHAnsi"/>
          </w:rPr>
          <m:t>=0.8x</m:t>
        </m:r>
      </m:oMath>
      <w:r w:rsidRPr="00905BD6">
        <w:rPr>
          <w:rStyle w:val="apple-converted-space"/>
          <w:rFonts w:asciiTheme="minorHAnsi" w:hAnsiTheme="minorHAnsi" w:cstheme="minorHAnsi"/>
        </w:rPr>
        <w:t> </w:t>
      </w:r>
      <w:r w:rsidRPr="00905BD6">
        <w:rPr>
          <w:rFonts w:asciiTheme="minorHAnsi" w:hAnsiTheme="minorHAnsi" w:cstheme="minorHAnsi"/>
          <w:shd w:val="clear" w:color="auto" w:fill="FFFFFF"/>
        </w:rPr>
        <w:br/>
      </w:r>
      <m:oMath>
        <m:r>
          <w:rPr>
            <w:rStyle w:val="ya-q-full-text"/>
            <w:rFonts w:ascii="Cambria Math" w:hAnsi="Cambria Math" w:cstheme="minorHAnsi"/>
          </w:rPr>
          <m:t>W=0.8</m:t>
        </m:r>
        <m:nary>
          <m:naryPr>
            <m:limLoc m:val="subSup"/>
            <m:ctrlPr>
              <w:rPr>
                <w:rStyle w:val="ya-q-full-text"/>
                <w:rFonts w:ascii="Cambria Math" w:hAnsi="Cambria Math" w:cstheme="minorHAnsi"/>
                <w:i/>
              </w:rPr>
            </m:ctrlPr>
          </m:naryPr>
          <m:sub>
            <m:r>
              <w:rPr>
                <w:rStyle w:val="ya-q-full-text"/>
                <w:rFonts w:ascii="Cambria Math" w:hAnsi="Cambria Math" w:cstheme="minorHAnsi"/>
              </w:rPr>
              <m:t>0</m:t>
            </m:r>
          </m:sub>
          <m:sup>
            <m:r>
              <w:rPr>
                <w:rStyle w:val="ya-q-full-text"/>
                <w:rFonts w:ascii="Cambria Math" w:hAnsi="Cambria Math" w:cstheme="minorHAnsi"/>
              </w:rPr>
              <m:t>90</m:t>
            </m:r>
          </m:sup>
          <m:e>
            <m:r>
              <w:rPr>
                <w:rStyle w:val="ya-q-full-text"/>
                <w:rFonts w:ascii="Cambria Math" w:hAnsi="Cambria Math" w:cstheme="minorHAnsi"/>
              </w:rPr>
              <m:t>x dx</m:t>
            </m:r>
          </m:e>
        </m:nary>
        <m:r>
          <w:rPr>
            <w:rStyle w:val="ya-q-full-text"/>
            <w:rFonts w:ascii="Cambria Math" w:hAnsi="Cambria Math" w:cstheme="minorHAnsi"/>
          </w:rPr>
          <m:t xml:space="preserve"> = </m:t>
        </m:r>
        <m:sSubSup>
          <m:sSubSupPr>
            <m:ctrlPr>
              <w:rPr>
                <w:rStyle w:val="ya-q-full-text"/>
                <w:rFonts w:ascii="Cambria Math" w:hAnsi="Cambria Math" w:cstheme="minorHAnsi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Style w:val="ya-q-full-text"/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Style w:val="ya-q-full-text"/>
                    <w:rFonts w:ascii="Cambria Math" w:hAnsi="Cambria Math" w:cstheme="minorHAnsi"/>
                  </w:rPr>
                  <m:t>0.4</m:t>
                </m:r>
                <m:sSup>
                  <m:sSupPr>
                    <m:ctrlPr>
                      <w:rPr>
                        <w:rStyle w:val="ya-q-full-text"/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Style w:val="ya-q-full-text"/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Style w:val="ya-q-full-text"/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Style w:val="ya-q-full-text"/>
                <w:rFonts w:ascii="Cambria Math" w:hAnsi="Cambria Math" w:cstheme="minorHAnsi"/>
              </w:rPr>
              <m:t>0</m:t>
            </m:r>
          </m:sub>
          <m:sup>
            <m:r>
              <w:rPr>
                <w:rStyle w:val="ya-q-full-text"/>
                <w:rFonts w:ascii="Cambria Math" w:hAnsi="Cambria Math" w:cstheme="minorHAnsi"/>
              </w:rPr>
              <m:t>90</m:t>
            </m:r>
          </m:sup>
        </m:sSubSup>
        <m:r>
          <w:rPr>
            <w:rStyle w:val="ya-q-full-text"/>
            <w:rFonts w:ascii="Cambria Math" w:hAnsi="Cambria Math" w:cstheme="minorHAnsi"/>
          </w:rPr>
          <m:t xml:space="preserve"> = 0.4</m:t>
        </m:r>
        <m:sSup>
          <m:sSupPr>
            <m:ctrlPr>
              <w:rPr>
                <w:rStyle w:val="ya-q-full-text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ya-q-full-text"/>
                <w:rFonts w:ascii="Cambria Math" w:hAnsi="Cambria Math" w:cstheme="minorHAnsi"/>
              </w:rPr>
              <m:t>(90)</m:t>
            </m:r>
          </m:e>
          <m:sup>
            <m:r>
              <w:rPr>
                <w:rStyle w:val="ya-q-full-text"/>
                <w:rFonts w:ascii="Cambria Math" w:hAnsi="Cambria Math" w:cstheme="minorHAnsi"/>
              </w:rPr>
              <m:t>2</m:t>
            </m:r>
          </m:sup>
        </m:sSup>
        <m:r>
          <w:rPr>
            <w:rStyle w:val="ya-q-full-text"/>
            <w:rFonts w:ascii="Cambria Math" w:hAnsi="Cambria Math" w:cstheme="minorHAnsi"/>
          </w:rPr>
          <m:t xml:space="preserve"> =3240 </m:t>
        </m:r>
      </m:oMath>
      <w:r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>ft-lb</w:t>
      </w:r>
    </w:p>
    <w:p w:rsidR="00102ABA" w:rsidRDefault="0026610C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m:oMath>
        <m:r>
          <w:rPr>
            <w:rStyle w:val="ya-q-full-text"/>
            <w:rFonts w:ascii="Cambria Math" w:hAnsi="Cambria Math" w:cstheme="minorHAnsi"/>
          </w:rPr>
          <m:t>3240</m:t>
        </m:r>
      </m:oMath>
      <w:r>
        <w:rPr>
          <w:rStyle w:val="ya-q-full-text"/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>ft-lb</w:t>
      </w:r>
    </w:p>
    <w:p w:rsidR="00102ABA" w:rsidRDefault="00102ABA" w:rsidP="00167759">
      <w:pPr>
        <w:pStyle w:val="JJ"/>
        <w:rPr>
          <w:rFonts w:asciiTheme="minorHAnsi" w:hAnsiTheme="minorHAnsi" w:cstheme="minorHAnsi"/>
        </w:rPr>
      </w:pPr>
    </w:p>
    <w:p w:rsidR="00102ABA" w:rsidRDefault="0026610C" w:rsidP="00167759">
      <w:pPr>
        <w:pStyle w:val="JJ"/>
        <w:rPr>
          <w:rFonts w:asciiTheme="minorHAnsi" w:hAnsiTheme="minorHAnsi" w:cstheme="minorHAnsi"/>
        </w:rPr>
      </w:pPr>
      <w:r w:rsidRPr="0026610C">
        <w:rPr>
          <w:rFonts w:asciiTheme="minorHAnsi" w:hAnsiTheme="minorHAnsi" w:cstheme="minorHAnsi"/>
          <w:b/>
        </w:rPr>
        <w:t>24</w:t>
      </w:r>
      <w:r>
        <w:rPr>
          <w:rFonts w:asciiTheme="minorHAnsi" w:hAnsiTheme="minorHAnsi" w:cstheme="minorHAnsi"/>
        </w:rPr>
        <w:t xml:space="preserve">. The average value of a function is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aver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a-b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b</m:t>
            </m: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dx</m:t>
            </m:r>
          </m:e>
        </m:nary>
      </m:oMath>
    </w:p>
    <w:p w:rsidR="00102ABA" w:rsidRDefault="0026610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correct answer a) True  b) False</w:t>
      </w:r>
    </w:p>
    <w:p w:rsidR="0026610C" w:rsidRDefault="0026610C" w:rsidP="0026610C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102ABA" w:rsidRPr="00167759" w:rsidRDefault="0026610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Correct formula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aver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b</m:t>
            </m: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dx</m:t>
            </m:r>
          </m:e>
        </m:nary>
      </m:oMath>
    </w:p>
    <w:p w:rsidR="00167759" w:rsidRPr="00167759" w:rsidRDefault="0026610C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</w:rPr>
        <w:t>b) False</w:t>
      </w:r>
    </w:p>
    <w:p w:rsidR="0026610C" w:rsidRDefault="0026610C" w:rsidP="00167759">
      <w:pPr>
        <w:pStyle w:val="JJ"/>
        <w:rPr>
          <w:rFonts w:asciiTheme="minorHAnsi" w:hAnsiTheme="minorHAnsi" w:cstheme="minorHAnsi"/>
        </w:rPr>
      </w:pPr>
    </w:p>
    <w:p w:rsidR="00167759" w:rsidRDefault="0026610C" w:rsidP="0026610C">
      <w:pPr>
        <w:pStyle w:val="JJ"/>
        <w:jc w:val="both"/>
        <w:rPr>
          <w:rFonts w:asciiTheme="minorHAnsi" w:hAnsiTheme="minorHAnsi" w:cstheme="minorHAnsi"/>
        </w:rPr>
      </w:pPr>
      <w:r w:rsidRPr="0026610C">
        <w:rPr>
          <w:rFonts w:asciiTheme="minorHAnsi" w:hAnsiTheme="minorHAnsi" w:cstheme="minorHAnsi"/>
          <w:b/>
        </w:rPr>
        <w:t>25.</w:t>
      </w:r>
      <w:r w:rsidR="00167759" w:rsidRPr="00167759">
        <w:rPr>
          <w:rFonts w:asciiTheme="minorHAnsi" w:hAnsiTheme="minorHAnsi" w:cstheme="minorHAnsi"/>
        </w:rPr>
        <w:t xml:space="preserve">Use the </w:t>
      </w:r>
      <w:r>
        <w:rPr>
          <w:rFonts w:asciiTheme="minorHAnsi" w:hAnsiTheme="minorHAnsi" w:cstheme="minorHAnsi"/>
        </w:rPr>
        <w:t>m</w:t>
      </w:r>
      <w:r w:rsidR="00167759" w:rsidRPr="00167759">
        <w:rPr>
          <w:rFonts w:asciiTheme="minorHAnsi" w:hAnsiTheme="minorHAnsi" w:cstheme="minorHAnsi"/>
        </w:rPr>
        <w:t>ethod of cylindrical she</w:t>
      </w:r>
      <w:r>
        <w:rPr>
          <w:rFonts w:asciiTheme="minorHAnsi" w:hAnsiTheme="minorHAnsi" w:cstheme="minorHAnsi"/>
        </w:rPr>
        <w:t>ll</w:t>
      </w:r>
      <w:r w:rsidR="00167759" w:rsidRPr="00167759">
        <w:rPr>
          <w:rFonts w:asciiTheme="minorHAnsi" w:hAnsiTheme="minorHAnsi" w:cstheme="minorHAnsi"/>
        </w:rPr>
        <w:t xml:space="preserve">s to </w:t>
      </w:r>
      <w:r>
        <w:rPr>
          <w:rFonts w:asciiTheme="minorHAnsi" w:hAnsiTheme="minorHAnsi" w:cstheme="minorHAnsi"/>
        </w:rPr>
        <w:t>fi</w:t>
      </w:r>
      <w:r w:rsidR="00167759" w:rsidRPr="00167759">
        <w:rPr>
          <w:rFonts w:asciiTheme="minorHAnsi" w:hAnsiTheme="minorHAnsi" w:cstheme="minorHAnsi"/>
        </w:rPr>
        <w:t>nd the volume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generated by rotating the regio</w:t>
      </w:r>
      <w:r>
        <w:rPr>
          <w:rFonts w:asciiTheme="minorHAnsi" w:hAnsiTheme="minorHAnsi" w:cstheme="minorHAnsi"/>
        </w:rPr>
        <w:t xml:space="preserve">n </w:t>
      </w:r>
      <w:r w:rsidR="00167759" w:rsidRPr="00167759">
        <w:rPr>
          <w:rFonts w:asciiTheme="minorHAnsi" w:hAnsiTheme="minorHAnsi" w:cstheme="minorHAnsi"/>
        </w:rPr>
        <w:t xml:space="preserve">bounded by </w:t>
      </w:r>
      <w:r>
        <w:rPr>
          <w:rFonts w:asciiTheme="minorHAnsi" w:hAnsiTheme="minorHAnsi" w:cstheme="minorHAnsi"/>
        </w:rPr>
        <w:t>the give</w:t>
      </w:r>
      <w:r w:rsidR="00167759" w:rsidRPr="00167759">
        <w:rPr>
          <w:rFonts w:asciiTheme="minorHAnsi" w:hAnsiTheme="minorHAnsi" w:cstheme="minorHAnsi"/>
        </w:rPr>
        <w:t xml:space="preserve">n. </w:t>
      </w:r>
      <w:r w:rsidRPr="00167759">
        <w:rPr>
          <w:rFonts w:asciiTheme="minorHAnsi" w:hAnsiTheme="minorHAnsi" w:cstheme="minorHAnsi"/>
        </w:rPr>
        <w:t>C</w:t>
      </w:r>
      <w:r w:rsidR="00167759" w:rsidRPr="00167759">
        <w:rPr>
          <w:rFonts w:asciiTheme="minorHAnsi" w:hAnsiTheme="minorHAnsi" w:cstheme="minorHAnsi"/>
        </w:rPr>
        <w:t>urves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about the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spe</w:t>
      </w:r>
      <w:r>
        <w:rPr>
          <w:rFonts w:asciiTheme="minorHAnsi" w:hAnsiTheme="minorHAnsi" w:cstheme="minorHAnsi"/>
        </w:rPr>
        <w:t>c</w:t>
      </w:r>
      <w:r w:rsidR="00167759" w:rsidRPr="00167759">
        <w:rPr>
          <w:rFonts w:asciiTheme="minorHAnsi" w:hAnsiTheme="minorHAnsi" w:cstheme="minorHAnsi"/>
        </w:rPr>
        <w:t>ified-axis.</w:t>
      </w:r>
    </w:p>
    <w:p w:rsidR="0026610C" w:rsidRPr="00167759" w:rsidRDefault="0026610C" w:rsidP="0026610C">
      <w:pPr>
        <w:pStyle w:val="JJ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y=f(x), y=0, x=a, x=b about x=0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3263900" cy="4572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10C" w:rsidRDefault="00CC2DB5" w:rsidP="00167759">
      <w:pPr>
        <w:pStyle w:val="JJ"/>
        <w:rPr>
          <w:rFonts w:asciiTheme="minorHAnsi" w:hAnsiTheme="minorHAnsi" w:cstheme="minorHAnsi"/>
        </w:rPr>
      </w:pPr>
      <w:bookmarkStart w:id="2" w:name="bookmark3"/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a.</w:t>
      </w:r>
    </w:p>
    <w:p w:rsidR="0026610C" w:rsidRDefault="0026610C" w:rsidP="00167759">
      <w:pPr>
        <w:pStyle w:val="JJ"/>
        <w:rPr>
          <w:rFonts w:asciiTheme="minorHAnsi" w:hAnsiTheme="minorHAnsi" w:cstheme="minorHAnsi"/>
        </w:rPr>
      </w:pPr>
    </w:p>
    <w:bookmarkEnd w:id="2"/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AC6B67">
        <w:rPr>
          <w:rFonts w:asciiTheme="minorHAnsi" w:hAnsiTheme="minorHAnsi" w:cstheme="minorHAnsi"/>
          <w:b/>
          <w:noProof/>
          <w:lang w:val="ru-RU" w:eastAsia="ru-RU"/>
        </w:rPr>
        <w:drawing>
          <wp:anchor distT="68580" distB="0" distL="514350" distR="63500" simplePos="0" relativeHeight="251660288" behindDoc="1" locked="0" layoutInCell="1" allowOverlap="1">
            <wp:simplePos x="0" y="0"/>
            <wp:positionH relativeFrom="margin">
              <wp:posOffset>3150235</wp:posOffset>
            </wp:positionH>
            <wp:positionV relativeFrom="paragraph">
              <wp:posOffset>68580</wp:posOffset>
            </wp:positionV>
            <wp:extent cx="1420495" cy="1481455"/>
            <wp:effectExtent l="19050" t="0" r="8255" b="0"/>
            <wp:wrapSquare wrapText="left"/>
            <wp:docPr id="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2DB5" w:rsidRPr="00AC6B67">
        <w:rPr>
          <w:rFonts w:asciiTheme="minorHAnsi" w:hAnsiTheme="minorHAnsi" w:cstheme="minorHAnsi"/>
          <w:b/>
        </w:rPr>
        <w:t>26</w:t>
      </w:r>
      <w:r w:rsidRPr="00167759">
        <w:rPr>
          <w:rFonts w:asciiTheme="minorHAnsi" w:hAnsiTheme="minorHAnsi" w:cstheme="minorHAnsi"/>
        </w:rPr>
        <w:t>. A definite integral for the area shaded at the right is: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397000" cy="13144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67" w:rsidRDefault="00AC6B67" w:rsidP="00AC6B67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AC6B67" w:rsidRPr="008D1B5D" w:rsidRDefault="00FE235A" w:rsidP="00AC6B67">
      <w:pPr>
        <w:pStyle w:val="HTML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FE235A">
        <w:rPr>
          <w:rFonts w:asciiTheme="minorHAnsi" w:hAnsiTheme="minorHAnsi" w:cstheme="minorHAnsi"/>
          <w:sz w:val="24"/>
          <w:szCs w:val="24"/>
          <w:lang w:val="en-US"/>
        </w:rPr>
        <w:t>Consider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graph. </w:t>
      </w:r>
      <w:r w:rsidR="00AC6B67"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func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="00AC6B67"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is showed a higher than the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AC6B67"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so find the area of the region </w:t>
      </w:r>
      <w:r w:rsidR="00AC6B67"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as the </w:t>
      </w:r>
      <w:r w:rsidR="00AC6B67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sum </w:t>
      </w:r>
      <w:r w:rsidR="00AC6B67"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between the two integrals</w:t>
      </w:r>
      <w:r w:rsidR="00AC6B67">
        <w:rPr>
          <w:rFonts w:asciiTheme="minorHAnsi" w:hAnsiTheme="minorHAnsi" w:cstheme="minorHAnsi"/>
          <w:color w:val="212121"/>
          <w:sz w:val="24"/>
          <w:szCs w:val="24"/>
          <w:lang w:val="en-US"/>
        </w:rPr>
        <w:t>. T</w:t>
      </w:r>
      <w:r w:rsidR="00AC6B67" w:rsidRPr="00A5239F">
        <w:rPr>
          <w:rFonts w:asciiTheme="minorHAnsi" w:hAnsiTheme="minorHAnsi" w:cstheme="minorHAnsi"/>
          <w:color w:val="212121"/>
          <w:sz w:val="24"/>
          <w:szCs w:val="24"/>
          <w:lang w:val="en-US"/>
        </w:rPr>
        <w:t>ake the second integral with a minus sign</w:t>
      </w:r>
      <w:r w:rsidR="00AC6B67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</w:p>
    <w:p w:rsidR="00CC2DB5" w:rsidRDefault="00C346F5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b.</w:t>
      </w:r>
    </w:p>
    <w:p w:rsidR="00CC2DB5" w:rsidRDefault="00CC2DB5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5162B6">
        <w:rPr>
          <w:rFonts w:asciiTheme="minorHAnsi" w:hAnsiTheme="minorHAnsi" w:cstheme="minorHAnsi"/>
          <w:b/>
          <w:noProof/>
          <w:lang w:val="ru-RU" w:eastAsia="ru-RU"/>
        </w:rPr>
        <w:drawing>
          <wp:anchor distT="114300" distB="0" distL="63500" distR="63500" simplePos="0" relativeHeight="251661312" behindDoc="1" locked="0" layoutInCell="1" allowOverlap="1">
            <wp:simplePos x="0" y="0"/>
            <wp:positionH relativeFrom="margin">
              <wp:posOffset>3371850</wp:posOffset>
            </wp:positionH>
            <wp:positionV relativeFrom="paragraph">
              <wp:posOffset>-80010</wp:posOffset>
            </wp:positionV>
            <wp:extent cx="1530350" cy="1438910"/>
            <wp:effectExtent l="19050" t="0" r="0" b="0"/>
            <wp:wrapSquare wrapText="left"/>
            <wp:docPr id="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162B6">
        <w:rPr>
          <w:rFonts w:asciiTheme="minorHAnsi" w:hAnsiTheme="minorHAnsi" w:cstheme="minorHAnsi"/>
          <w:b/>
        </w:rPr>
        <w:t>27</w:t>
      </w:r>
      <w:r w:rsidRPr="00167759">
        <w:rPr>
          <w:rFonts w:asciiTheme="minorHAnsi" w:hAnsiTheme="minorHAnsi" w:cstheme="minorHAnsi"/>
        </w:rPr>
        <w:t>. For the area of the shaded region, which integral form,</w:t>
      </w:r>
      <w:r w:rsidR="007608B9">
        <w:rPr>
          <w:rFonts w:asciiTheme="minorHAnsi" w:hAnsiTheme="minorHAnsi" w:cstheme="minorHAnsi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⋯dx</m:t>
            </m:r>
          </m:e>
        </m:nary>
      </m:oMath>
      <w:r w:rsidRPr="00167759">
        <w:rPr>
          <w:rFonts w:asciiTheme="minorHAnsi" w:hAnsiTheme="minorHAnsi" w:cstheme="minorHAnsi"/>
        </w:rPr>
        <w:t xml:space="preserve"> </w:t>
      </w:r>
      <w:r w:rsidR="00E93A05">
        <w:rPr>
          <w:rFonts w:asciiTheme="minorHAnsi" w:hAnsiTheme="minorHAnsi" w:cstheme="minorHAnsi"/>
          <w:noProof/>
          <w:lang w:eastAsia="ru-RU"/>
        </w:rPr>
        <w:t xml:space="preserve"> </w:t>
      </w:r>
      <w:r w:rsidRPr="00167759">
        <w:rPr>
          <w:rFonts w:asciiTheme="minorHAnsi" w:hAnsiTheme="minorHAnsi" w:cstheme="minorHAnsi"/>
        </w:rPr>
        <w:t>or</w:t>
      </w:r>
      <w:r w:rsidR="005162B6">
        <w:rPr>
          <w:rFonts w:asciiTheme="minorHAnsi" w:hAnsiTheme="minorHAnsi" w:cstheme="minorHAnsi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⋯dy</m:t>
            </m:r>
          </m:e>
        </m:nary>
      </m:oMath>
      <w:r w:rsidR="00E93A05" w:rsidRPr="00167759">
        <w:rPr>
          <w:rFonts w:asciiTheme="minorHAnsi" w:hAnsiTheme="minorHAnsi" w:cstheme="minorHAnsi"/>
        </w:rPr>
        <w:t xml:space="preserve"> </w:t>
      </w:r>
      <w:r w:rsidR="00E93A05">
        <w:rPr>
          <w:rFonts w:asciiTheme="minorHAnsi" w:hAnsiTheme="minorHAnsi" w:cstheme="minorHAnsi"/>
          <w:noProof/>
          <w:lang w:eastAsia="ru-RU"/>
        </w:rPr>
        <w:t xml:space="preserve"> </w:t>
      </w:r>
      <w:r w:rsidRPr="00167759">
        <w:rPr>
          <w:rFonts w:asciiTheme="minorHAnsi" w:hAnsiTheme="minorHAnsi" w:cstheme="minorHAnsi"/>
        </w:rPr>
        <w:t xml:space="preserve"> should be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used?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625600" cy="88265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B3" w:rsidRDefault="006032B3" w:rsidP="005162B6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5162B6" w:rsidRPr="00990DD2" w:rsidRDefault="005162B6" w:rsidP="005162B6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lastRenderedPageBreak/>
        <w:t>Solution</w:t>
      </w:r>
    </w:p>
    <w:p w:rsidR="005162B6" w:rsidRPr="005162B6" w:rsidRDefault="005162B6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5162B6">
        <w:rPr>
          <w:rFonts w:asciiTheme="minorHAnsi" w:hAnsiTheme="minorHAnsi" w:cstheme="minorHAnsi"/>
        </w:rPr>
        <w:t>f integrate with respect to x we obtain the two integrals</w:t>
      </w:r>
      <w:r>
        <w:rPr>
          <w:rFonts w:asciiTheme="minorHAnsi" w:hAnsiTheme="minorHAnsi" w:cstheme="minorHAnsi"/>
        </w:rPr>
        <w:t xml:space="preserve">, with respect to y – the </w:t>
      </w:r>
      <w:r w:rsidRPr="005162B6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ne integral.</w:t>
      </w:r>
    </w:p>
    <w:p w:rsidR="005162B6" w:rsidRDefault="005162B6" w:rsidP="005162B6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b.</w:t>
      </w:r>
    </w:p>
    <w:p w:rsidR="005162B6" w:rsidRPr="005162B6" w:rsidRDefault="005162B6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5162B6">
        <w:rPr>
          <w:rFonts w:asciiTheme="minorHAnsi" w:hAnsiTheme="minorHAnsi" w:cstheme="minorHAnsi"/>
          <w:b/>
        </w:rPr>
        <w:t>28.</w:t>
      </w:r>
      <w:r w:rsidRPr="00167759">
        <w:rPr>
          <w:rFonts w:asciiTheme="minorHAnsi" w:hAnsiTheme="minorHAnsi" w:cstheme="minorHAnsi"/>
        </w:rPr>
        <w:t xml:space="preserve"> A definite integral for the area of the region bounded by </w:t>
      </w:r>
      <m:oMath>
        <m:r>
          <w:rPr>
            <w:rFonts w:ascii="Cambria Math" w:hAnsi="Cambria Math" w:cstheme="minorHAnsi"/>
          </w:rPr>
          <m:t xml:space="preserve">y= 2-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167759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 xml:space="preserve">y=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5162B6" w:rsidRPr="00167759"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>is: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123950" cy="12954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BC" w:rsidRDefault="000B14BC" w:rsidP="000B14BC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F112C4" w:rsidRDefault="00F112C4" w:rsidP="00F112C4">
      <w:pPr>
        <w:pStyle w:val="JJ"/>
        <w:ind w:left="720"/>
        <w:rPr>
          <w:rFonts w:asciiTheme="minorHAnsi" w:eastAsia="Times New Roman" w:hAnsiTheme="minorHAnsi" w:cstheme="minorHAnsi"/>
          <w:color w:val="212121"/>
          <w:lang w:eastAsia="ru-RU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ion of the curves. </w:t>
      </w:r>
    </w:p>
    <w:p w:rsidR="00F112C4" w:rsidRDefault="00F112C4" w:rsidP="00F112C4">
      <w:pPr>
        <w:pStyle w:val="JJ"/>
        <w:ind w:left="720"/>
        <w:rPr>
          <w:rFonts w:asciiTheme="minorHAnsi" w:hAnsiTheme="minorHAnsi" w:cstheme="minorHAnsi"/>
        </w:rPr>
      </w:pPr>
    </w:p>
    <w:p w:rsidR="00F112C4" w:rsidRDefault="00F112C4" w:rsidP="00F112C4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2-x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, 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F112C4" w:rsidRDefault="00F112C4" w:rsidP="00F112C4">
      <w:pPr>
        <w:pStyle w:val="JJ"/>
        <w:ind w:left="720"/>
        <w:rPr>
          <w:rFonts w:asciiTheme="minorHAnsi" w:hAnsiTheme="minorHAnsi" w:cstheme="minorHAnsi"/>
        </w:rPr>
      </w:pPr>
    </w:p>
    <w:p w:rsidR="00F112C4" w:rsidRDefault="00BB1D3C" w:rsidP="00F112C4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y=2-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F112C4" w:rsidRDefault="00F112C4" w:rsidP="00F112C4">
      <w:pPr>
        <w:pStyle w:val="JJ"/>
        <w:ind w:left="720"/>
        <w:rPr>
          <w:rFonts w:asciiTheme="minorHAnsi" w:hAnsiTheme="minorHAnsi" w:cstheme="minorHAnsi"/>
        </w:rPr>
      </w:pPr>
    </w:p>
    <w:p w:rsidR="00F112C4" w:rsidRDefault="00BB1D3C" w:rsidP="00F112C4">
      <w:pPr>
        <w:pStyle w:val="JJ"/>
        <w:ind w:left="72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2-x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,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=2,   </m:t>
        </m:r>
      </m:oMath>
      <w:r w:rsidR="00F112C4">
        <w:rPr>
          <w:rFonts w:asciiTheme="minorHAnsi" w:hAnsiTheme="minorHAnsi" w:cstheme="minorHAnsi"/>
        </w:rPr>
        <w:t xml:space="preserve"> </w:t>
      </w:r>
    </w:p>
    <w:p w:rsidR="00F112C4" w:rsidRPr="006C6BA4" w:rsidRDefault="00BB1D3C" w:rsidP="00F112C4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=1,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=-1</m:t>
          </m:r>
        </m:oMath>
      </m:oMathPara>
    </w:p>
    <w:p w:rsidR="00F112C4" w:rsidRPr="00EE6C0B" w:rsidRDefault="00F112C4" w:rsidP="000B14BC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EE6C0B" w:rsidRDefault="00EE6C0B" w:rsidP="00EE6C0B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(graph18).</w:t>
      </w:r>
    </w:p>
    <w:p w:rsidR="00EE6C0B" w:rsidRDefault="00EE6C0B" w:rsidP="00EE6C0B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714500" cy="1371600"/>
            <wp:effectExtent l="19050" t="0" r="0" b="0"/>
            <wp:docPr id="1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2B6" w:rsidRDefault="00EE6C0B" w:rsidP="00EE6C0B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Graph18</w:t>
      </w:r>
    </w:p>
    <w:p w:rsidR="005162B6" w:rsidRDefault="005162B6" w:rsidP="00167759">
      <w:pPr>
        <w:pStyle w:val="JJ"/>
        <w:rPr>
          <w:rFonts w:asciiTheme="minorHAnsi" w:hAnsiTheme="minorHAnsi" w:cstheme="minorHAnsi"/>
        </w:rPr>
      </w:pPr>
    </w:p>
    <w:p w:rsidR="00EE6C0B" w:rsidRDefault="00EE6C0B" w:rsidP="00EE6C0B">
      <w:pPr>
        <w:pStyle w:val="HTML"/>
        <w:jc w:val="both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The curve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2-</m:t>
        </m:r>
        <m:sSup>
          <m:sSupPr>
            <m:ctrlPr>
              <w:rPr>
                <w:rFonts w:ascii="Cambria Math" w:eastAsia="Arial Unicode MS" w:hAnsi="Cambria Math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 xml:space="preserve"> </m:t>
        </m:r>
      </m:oMath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is showed a higher than the curve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Theme="minorHAnsi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Arial Unicode MS" w:hAnsi="Cambria Math" w:cstheme="minorHAnsi"/>
                <w:i/>
                <w:color w:val="000000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</m:oMath>
      <w:r>
        <w:rPr>
          <w:rFonts w:asciiTheme="minorHAnsi" w:hAnsiTheme="minorHAnsi" w:cstheme="minorHAnsi"/>
          <w:sz w:val="24"/>
          <w:szCs w:val="24"/>
          <w:lang w:val="en-US"/>
        </w:rPr>
        <w:t xml:space="preserve">. So 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find </w:t>
      </w:r>
      <w:r w:rsidRPr="00EE6C0B">
        <w:rPr>
          <w:rFonts w:asciiTheme="minorHAnsi" w:hAnsiTheme="minorHAnsi" w:cstheme="minorHAnsi"/>
          <w:sz w:val="24"/>
          <w:szCs w:val="24"/>
          <w:lang w:val="en-US"/>
        </w:rPr>
        <w:t>the area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423B0">
        <w:rPr>
          <w:rFonts w:asciiTheme="minorHAnsi" w:hAnsiTheme="minorHAnsi" w:cstheme="minorHAnsi"/>
          <w:color w:val="212121"/>
          <w:sz w:val="24"/>
          <w:szCs w:val="24"/>
          <w:lang w:val="en-US"/>
        </w:rPr>
        <w:t>as the difference between the two integrals</w:t>
      </w:r>
      <w:r w:rsidRPr="008D1B5D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5162B6" w:rsidRDefault="00F112C4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r>
                <w:rPr>
                  <w:rFonts w:ascii="Cambria Math" w:hAnsi="Cambria Math" w:cstheme="minorHAnsi"/>
                </w:rPr>
                <m:t>2-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r>
                <w:rPr>
                  <w:rFonts w:ascii="Cambria Math" w:hAnsi="Cambria Math" w:cstheme="minorHAnsi"/>
                </w:rPr>
                <m:t>2-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:rsidR="004771C6" w:rsidRDefault="004771C6" w:rsidP="004771C6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a.</w:t>
      </w:r>
    </w:p>
    <w:p w:rsidR="005162B6" w:rsidRPr="00167759" w:rsidRDefault="005162B6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062FAA" w:rsidP="00062FAA">
      <w:pPr>
        <w:pStyle w:val="JJ"/>
        <w:jc w:val="both"/>
        <w:rPr>
          <w:rFonts w:asciiTheme="minorHAnsi" w:hAnsiTheme="minorHAnsi" w:cstheme="minorHAnsi"/>
        </w:rPr>
      </w:pPr>
      <w:r w:rsidRPr="00720EB5">
        <w:rPr>
          <w:rFonts w:asciiTheme="minorHAnsi" w:hAnsiTheme="minorHAnsi" w:cstheme="minorHAnsi"/>
          <w:b/>
        </w:rPr>
        <w:t>29</w:t>
      </w:r>
      <w:r>
        <w:rPr>
          <w:rFonts w:asciiTheme="minorHAnsi" w:hAnsiTheme="minorHAnsi" w:cstheme="minorHAnsi"/>
        </w:rPr>
        <w:t>.</w:t>
      </w:r>
      <w:r w:rsidR="00167759" w:rsidRPr="00167759">
        <w:rPr>
          <w:rFonts w:asciiTheme="minorHAnsi" w:hAnsiTheme="minorHAnsi" w:cstheme="minorHAnsi"/>
        </w:rPr>
        <w:t xml:space="preserve"> The region bounded by the given curves is rotated about the specified axis. Find the volume of the result</w:t>
      </w:r>
      <w:r w:rsidR="00422D78">
        <w:rPr>
          <w:rFonts w:asciiTheme="minorHAnsi" w:hAnsiTheme="minorHAnsi" w:cstheme="minorHAnsi"/>
        </w:rPr>
        <w:t>in</w:t>
      </w:r>
      <w:r w:rsidR="00167759" w:rsidRPr="00167759">
        <w:rPr>
          <w:rFonts w:asciiTheme="minorHAnsi" w:hAnsiTheme="minorHAnsi" w:cstheme="minorHAnsi"/>
        </w:rPr>
        <w:t>g solid by any method.</w:t>
      </w:r>
    </w:p>
    <w:p w:rsidR="00167759" w:rsidRPr="00167759" w:rsidRDefault="00720EB5" w:rsidP="00167759">
      <w:pPr>
        <w:pStyle w:val="JJ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y= 5, y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-6x + 10</m:t>
        </m:r>
      </m:oMath>
      <w:r w:rsidR="00167759" w:rsidRPr="00167759">
        <w:rPr>
          <w:rFonts w:asciiTheme="minorHAnsi" w:hAnsiTheme="minorHAnsi" w:cstheme="minorHAnsi"/>
        </w:rPr>
        <w:t xml:space="preserve"> about the line </w:t>
      </w:r>
      <m:oMath>
        <m:r>
          <w:rPr>
            <w:rFonts w:ascii="Cambria Math" w:hAnsi="Cambria Math" w:cstheme="minorHAnsi"/>
          </w:rPr>
          <m:t>x = -1</m:t>
        </m:r>
      </m:oMath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955800" cy="882650"/>
            <wp:effectExtent l="1905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A2" w:rsidRDefault="001E52A2" w:rsidP="001E52A2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lastRenderedPageBreak/>
        <w:t>Solution</w:t>
      </w:r>
    </w:p>
    <w:p w:rsidR="00471580" w:rsidRDefault="00471580" w:rsidP="00471580">
      <w:pPr>
        <w:pStyle w:val="JJ"/>
        <w:ind w:left="720"/>
        <w:rPr>
          <w:rFonts w:asciiTheme="minorHAnsi" w:eastAsia="Times New Roman" w:hAnsiTheme="minorHAnsi" w:cstheme="minorHAnsi"/>
          <w:color w:val="212121"/>
          <w:lang w:eastAsia="ru-RU"/>
        </w:rPr>
      </w:pPr>
      <w:r>
        <w:rPr>
          <w:rFonts w:asciiTheme="minorHAnsi" w:eastAsia="Times New Roman" w:hAnsiTheme="minorHAnsi" w:cstheme="minorHAnsi"/>
          <w:color w:val="212121"/>
          <w:lang w:eastAsia="ru-RU"/>
        </w:rPr>
        <w:t>F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>ind the point</w:t>
      </w:r>
      <w:r>
        <w:rPr>
          <w:rFonts w:asciiTheme="minorHAnsi" w:eastAsia="Times New Roman" w:hAnsiTheme="minorHAnsi" w:cstheme="minorHAnsi"/>
          <w:color w:val="212121"/>
          <w:lang w:eastAsia="ru-RU"/>
        </w:rPr>
        <w:t>s</w:t>
      </w:r>
      <w:r w:rsidRPr="009769D6">
        <w:rPr>
          <w:rFonts w:asciiTheme="minorHAnsi" w:eastAsia="Times New Roman" w:hAnsiTheme="minorHAnsi" w:cstheme="minorHAnsi"/>
          <w:color w:val="212121"/>
          <w:lang w:eastAsia="ru-RU"/>
        </w:rPr>
        <w:t xml:space="preserve"> of intersect</w:t>
      </w:r>
      <w:r>
        <w:rPr>
          <w:rFonts w:asciiTheme="minorHAnsi" w:eastAsia="Times New Roman" w:hAnsiTheme="minorHAnsi" w:cstheme="minorHAnsi"/>
          <w:color w:val="212121"/>
          <w:lang w:eastAsia="ru-RU"/>
        </w:rPr>
        <w:t xml:space="preserve">ion of the curves. </w:t>
      </w:r>
    </w:p>
    <w:p w:rsidR="00471580" w:rsidRDefault="00471580" w:rsidP="00471580">
      <w:pPr>
        <w:pStyle w:val="JJ"/>
        <w:ind w:left="720"/>
        <w:rPr>
          <w:rFonts w:asciiTheme="minorHAnsi" w:hAnsiTheme="minorHAnsi" w:cstheme="minorHAnsi"/>
        </w:rPr>
      </w:pPr>
    </w:p>
    <w:p w:rsidR="00471580" w:rsidRDefault="00471580" w:rsidP="00471580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y=5, 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-6x + 10</m:t>
          </m:r>
        </m:oMath>
      </m:oMathPara>
    </w:p>
    <w:p w:rsidR="00471580" w:rsidRDefault="00471580" w:rsidP="00471580">
      <w:pPr>
        <w:pStyle w:val="JJ"/>
        <w:ind w:left="720"/>
        <w:rPr>
          <w:rFonts w:asciiTheme="minorHAnsi" w:hAnsiTheme="minorHAnsi" w:cstheme="minorHAnsi"/>
        </w:rPr>
      </w:pPr>
    </w:p>
    <w:p w:rsidR="00471580" w:rsidRDefault="00BB1D3C" w:rsidP="00471580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y=5,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-6x + 10.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471580" w:rsidRDefault="00471580" w:rsidP="00471580">
      <w:pPr>
        <w:pStyle w:val="JJ"/>
        <w:ind w:left="720"/>
        <w:rPr>
          <w:rFonts w:asciiTheme="minorHAnsi" w:hAnsiTheme="minorHAnsi" w:cstheme="minorHAnsi"/>
        </w:rPr>
      </w:pPr>
    </w:p>
    <w:p w:rsidR="00471580" w:rsidRDefault="00BB1D3C" w:rsidP="00471580">
      <w:pPr>
        <w:pStyle w:val="JJ"/>
        <w:ind w:left="72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-6x + 10=5,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-6x + 5=0,   </m:t>
        </m:r>
      </m:oMath>
      <w:r w:rsidR="00471580">
        <w:rPr>
          <w:rFonts w:asciiTheme="minorHAnsi" w:hAnsiTheme="minorHAnsi" w:cstheme="minorHAnsi"/>
        </w:rPr>
        <w:t xml:space="preserve"> </w:t>
      </w:r>
    </w:p>
    <w:p w:rsidR="00471580" w:rsidRPr="006C6BA4" w:rsidRDefault="00BB1D3C" w:rsidP="00471580">
      <w:pPr>
        <w:pStyle w:val="JJ"/>
        <w:ind w:left="7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=1,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=5</m:t>
          </m:r>
        </m:oMath>
      </m:oMathPara>
    </w:p>
    <w:p w:rsidR="001E5DA3" w:rsidRDefault="001E5DA3" w:rsidP="001E5DA3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(graph19).</w:t>
      </w:r>
    </w:p>
    <w:p w:rsidR="001E5DA3" w:rsidRDefault="001E5DA3" w:rsidP="001E5DA3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3028950" cy="2400300"/>
            <wp:effectExtent l="19050" t="0" r="0" b="0"/>
            <wp:docPr id="10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A3" w:rsidRDefault="001E5DA3" w:rsidP="001E5DA3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Graph19</w:t>
      </w:r>
    </w:p>
    <w:p w:rsidR="00FC6081" w:rsidRDefault="00BC78BF" w:rsidP="00BC78BF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formula </w:t>
      </w:r>
      <m:oMath>
        <m:r>
          <w:rPr>
            <w:rFonts w:ascii="Cambria Math" w:hAnsi="Cambria Math" w:cstheme="minorHAnsi"/>
          </w:rPr>
          <m:t>V</m:t>
        </m:r>
        <m:r>
          <w:rPr>
            <w:rFonts w:ascii="Cambria Math" w:hAnsiTheme="minorHAnsi" w:cstheme="minorHAnsi"/>
          </w:rPr>
          <m:t>=2</m:t>
        </m:r>
        <m:r>
          <w:rPr>
            <w:rFonts w:ascii="Cambria Math" w:hAnsi="Cambria Math" w:cstheme="minorHAnsi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2</m:t>
                </m:r>
              </m:sub>
            </m:sSub>
          </m:sup>
          <m:e>
            <m:r>
              <w:rPr>
                <w:rFonts w:ascii="Cambria Math" w:hAnsiTheme="minorHAnsi" w:cstheme="minorHAnsi"/>
              </w:rPr>
              <m:t>hh</m:t>
            </m:r>
            <m:r>
              <w:rPr>
                <w:rFonts w:ascii="Cambria Math" w:hAnsiTheme="minorHAnsi" w:cstheme="minorHAnsi"/>
              </w:rPr>
              <m:t>R</m:t>
            </m:r>
            <m:r>
              <w:rPr>
                <w:rFonts w:ascii="Cambria Math" w:hAnsiTheme="minorHAnsi" w:cstheme="minorHAnsi"/>
              </w:rPr>
              <m:t>hhhhhhhhhhhhhhhhhhhhhhhhhhhhhhhhhhhhhhhhhhhhhhhhhhhhhhhhhhhhhhhhhhhhhhН</m:t>
            </m:r>
            <m:r>
              <w:rPr>
                <w:rFonts w:ascii="Cambria Math" w:hAnsi="Cambria Math" w:cstheme="minorHAnsi"/>
              </w:rPr>
              <m:t>dx</m:t>
            </m:r>
          </m:e>
        </m:nary>
      </m:oMath>
      <w:r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 xml:space="preserve">R=x+1 </m:t>
        </m:r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Н=f1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-f2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-x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++6x—10=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-x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+6x-5</m:t>
        </m:r>
      </m:oMath>
      <w:r>
        <w:rPr>
          <w:rFonts w:asciiTheme="minorHAnsi" w:hAnsiTheme="minorHAnsi" w:cstheme="minorHAnsi"/>
        </w:rPr>
        <w:t xml:space="preserve"> find </w:t>
      </w:r>
      <w:r w:rsidRPr="00167759">
        <w:rPr>
          <w:rFonts w:asciiTheme="minorHAnsi" w:hAnsiTheme="minorHAnsi" w:cstheme="minorHAnsi"/>
        </w:rPr>
        <w:t xml:space="preserve">the volume generated </w:t>
      </w:r>
    </w:p>
    <w:p w:rsidR="00BC78BF" w:rsidRDefault="00BC78BF" w:rsidP="00BC78BF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</m:t>
          </m:r>
          <m:r>
            <w:rPr>
              <w:rFonts w:ascii="Cambria Math" w:hAnsiTheme="minorHAnsi" w:cstheme="minorHAnsi"/>
            </w:rPr>
            <m:t>=2</m:t>
          </m:r>
          <m:r>
            <w:rPr>
              <w:rFonts w:ascii="Cambria Math" w:hAnsi="Cambria Math" w:cstheme="minorHAnsi"/>
            </w:rPr>
            <m:t>π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</w:rPr>
              </m:ctrlPr>
            </m:naryPr>
            <m:sub>
              <m:r>
                <w:rPr>
                  <w:rFonts w:ascii="Cambria Math" w:hAnsiTheme="minorHAnsi" w:cstheme="minorHAnsi"/>
                </w:rPr>
                <m:t>1</m:t>
              </m:r>
            </m:sub>
            <m:sup>
              <m:r>
                <w:rPr>
                  <w:rFonts w:ascii="Cambria Math" w:hAnsiTheme="minorHAnsi" w:cstheme="minorHAnsi"/>
                </w:rPr>
                <m:t>5</m:t>
              </m:r>
            </m:sup>
            <m:e>
              <m:r>
                <w:rPr>
                  <w:rFonts w:ascii="Cambria Math" w:hAnsiTheme="minorHAnsi" w:cstheme="minorHAnsi"/>
                </w:rPr>
                <m:t>(x+1)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(-x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+6x-5)dx</m:t>
              </m:r>
            </m:e>
          </m:nary>
          <m:r>
            <w:rPr>
              <w:rFonts w:ascii="Cambria Math" w:hAnsiTheme="minorHAnsi" w:cstheme="minorHAnsi"/>
            </w:rPr>
            <m:t>=2</m:t>
          </m:r>
          <m:r>
            <w:rPr>
              <w:rFonts w:ascii="Cambria Math" w:hAnsi="Cambria Math" w:cstheme="minorHAnsi"/>
            </w:rPr>
            <m:t>π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</w:rPr>
              </m:ctrlPr>
            </m:naryPr>
            <m:sub>
              <m:r>
                <w:rPr>
                  <w:rFonts w:ascii="Cambria Math" w:hAnsiTheme="minorHAnsi" w:cstheme="minorHAnsi"/>
                </w:rPr>
                <m:t>1</m:t>
              </m:r>
            </m:sub>
            <m:sup>
              <m:r>
                <w:rPr>
                  <w:rFonts w:ascii="Cambria Math" w:hAnsiTheme="minorHAnsi" w:cstheme="minorHAnsi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-x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+x-5dx=</m:t>
              </m:r>
            </m:e>
          </m:nary>
          <m:r>
            <w:rPr>
              <w:rFonts w:ascii="Cambria Math" w:hAnsiTheme="minorHAnsi" w:cstheme="minorHAnsi"/>
            </w:rPr>
            <m:t>hhh</m:t>
          </m:r>
        </m:oMath>
      </m:oMathPara>
    </w:p>
    <w:p w:rsidR="001E52A2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=2π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5x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-5x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5</m:t>
              </m:r>
            </m:sup>
          </m:sSubSup>
          <m:r>
            <w:rPr>
              <w:rFonts w:ascii="Cambria Math" w:hAnsi="Cambria Math" w:cstheme="minorHAnsi"/>
            </w:rPr>
            <m:t>=</m:t>
          </m:r>
        </m:oMath>
      </m:oMathPara>
    </w:p>
    <w:p w:rsidR="00FC6081" w:rsidRDefault="00FC6081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=2π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5∙5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-5∙5+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+5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256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π≈85.33π</m:t>
          </m:r>
        </m:oMath>
      </m:oMathPara>
    </w:p>
    <w:p w:rsidR="00C25677" w:rsidRDefault="00FD7D0D" w:rsidP="00C25677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e</w:t>
      </w:r>
      <w:r w:rsidR="00C25677">
        <w:rPr>
          <w:rFonts w:asciiTheme="minorHAnsi" w:hAnsiTheme="minorHAnsi" w:cstheme="minorHAnsi"/>
          <w:b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</w:rPr>
          <m:t>85.33π</m:t>
        </m:r>
      </m:oMath>
    </w:p>
    <w:p w:rsidR="001E5DA3" w:rsidRPr="00167759" w:rsidRDefault="001E5DA3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45191D" w:rsidP="00167759">
      <w:pPr>
        <w:pStyle w:val="JJ"/>
        <w:rPr>
          <w:rFonts w:asciiTheme="minorHAnsi" w:hAnsiTheme="minorHAnsi" w:cstheme="minorHAnsi"/>
        </w:rPr>
      </w:pPr>
      <w:r w:rsidRPr="0045191D">
        <w:rPr>
          <w:rFonts w:asciiTheme="minorHAnsi" w:hAnsiTheme="minorHAnsi" w:cstheme="minorHAnsi"/>
          <w:b/>
        </w:rPr>
        <w:t>30</w:t>
      </w:r>
      <w:r>
        <w:rPr>
          <w:rFonts w:asciiTheme="minorHAnsi" w:hAnsiTheme="minorHAnsi" w:cstheme="minorHAnsi"/>
        </w:rPr>
        <w:t>.</w:t>
      </w:r>
      <w:r w:rsidR="00167759" w:rsidRPr="00167759">
        <w:rPr>
          <w:rFonts w:asciiTheme="minorHAnsi" w:hAnsiTheme="minorHAnsi" w:cstheme="minorHAnsi"/>
        </w:rPr>
        <w:t xml:space="preserve"> An integral for the solid</w:t>
      </w:r>
    </w:p>
    <w:p w:rsidR="00167759" w:rsidRPr="00167759" w:rsidRDefault="00167759" w:rsidP="0045191D">
      <w:pPr>
        <w:pStyle w:val="JJ"/>
        <w:jc w:val="both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 xml:space="preserve">obtained by rotating the region at the right about the </w:t>
      </w:r>
      <w:r w:rsidR="0045191D">
        <w:rPr>
          <w:rFonts w:asciiTheme="minorHAnsi" w:hAnsiTheme="minorHAnsi" w:cstheme="minorHAnsi"/>
        </w:rPr>
        <w:t>x</w:t>
      </w:r>
      <w:r w:rsidRPr="00167759">
        <w:rPr>
          <w:rFonts w:asciiTheme="minorHAnsi" w:hAnsiTheme="minorHAnsi" w:cstheme="minorHAnsi"/>
        </w:rPr>
        <w:t xml:space="preserve">-axis is: </w:t>
      </w:r>
    </w:p>
    <w:p w:rsidR="0045191D" w:rsidRDefault="0045191D" w:rsidP="00167759">
      <w:pPr>
        <w:pStyle w:val="JJ"/>
        <w:rPr>
          <w:rFonts w:asciiTheme="minorHAnsi" w:hAnsiTheme="minorHAnsi" w:cstheme="minorHAnsi"/>
        </w:rPr>
      </w:pPr>
      <w:r w:rsidRPr="0045191D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349375" cy="1295400"/>
            <wp:effectExtent l="19050" t="0" r="3175" b="0"/>
            <wp:docPr id="109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1D" w:rsidRDefault="0045191D" w:rsidP="00167759">
      <w:pPr>
        <w:pStyle w:val="JJ"/>
        <w:rPr>
          <w:rFonts w:asciiTheme="minorHAnsi" w:hAnsiTheme="minorHAnsi" w:cstheme="minorHAnsi"/>
        </w:rPr>
      </w:pPr>
    </w:p>
    <w:p w:rsidR="0045191D" w:rsidRDefault="0045191D" w:rsidP="00167759">
      <w:pPr>
        <w:pStyle w:val="JJ"/>
        <w:rPr>
          <w:rFonts w:asciiTheme="minorHAnsi" w:hAnsiTheme="minorHAnsi" w:cstheme="minorHAnsi"/>
        </w:rPr>
      </w:pPr>
    </w:p>
    <w:p w:rsidR="0045191D" w:rsidRDefault="0045191D" w:rsidP="00167759">
      <w:pPr>
        <w:pStyle w:val="JJ"/>
        <w:rPr>
          <w:rFonts w:asciiTheme="minorHAnsi" w:hAnsiTheme="minorHAnsi" w:cstheme="minorHAnsi"/>
        </w:rPr>
      </w:pPr>
    </w:p>
    <w:p w:rsidR="0045191D" w:rsidRDefault="0045191D" w:rsidP="00167759">
      <w:pPr>
        <w:pStyle w:val="JJ"/>
        <w:rPr>
          <w:rFonts w:asciiTheme="minorHAnsi" w:hAnsiTheme="minorHAnsi" w:cstheme="minorHAnsi"/>
        </w:rPr>
      </w:pPr>
    </w:p>
    <w:p w:rsidR="00EF56EE" w:rsidRDefault="00EF56EE" w:rsidP="00890305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ru-RU" w:eastAsia="ru-RU"/>
        </w:rPr>
        <w:lastRenderedPageBreak/>
        <w:drawing>
          <wp:anchor distT="1188720" distB="610235" distL="436880" distR="63500" simplePos="0" relativeHeight="251670528" behindDoc="1" locked="0" layoutInCell="1" allowOverlap="1">
            <wp:simplePos x="0" y="0"/>
            <wp:positionH relativeFrom="margin">
              <wp:posOffset>1980565</wp:posOffset>
            </wp:positionH>
            <wp:positionV relativeFrom="paragraph">
              <wp:posOffset>-383540</wp:posOffset>
            </wp:positionV>
            <wp:extent cx="1463040" cy="1397000"/>
            <wp:effectExtent l="19050" t="0" r="3810" b="0"/>
            <wp:wrapSquare wrapText="left"/>
            <wp:docPr id="1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56EE" w:rsidRDefault="00EF56EE" w:rsidP="00890305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EF56EE" w:rsidRDefault="00EF56EE" w:rsidP="00890305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EF56EE" w:rsidRDefault="00EF56EE" w:rsidP="00890305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EF56EE" w:rsidRDefault="00EF56EE" w:rsidP="00890305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4C10E0" w:rsidRDefault="004C10E0" w:rsidP="00890305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4C10E0" w:rsidRDefault="004C10E0" w:rsidP="00890305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890305" w:rsidRDefault="00890305" w:rsidP="00890305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EF56EE" w:rsidRPr="009769D6" w:rsidRDefault="00222D7D" w:rsidP="00EF56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12121"/>
          <w:lang w:eastAsia="ru-RU"/>
        </w:rPr>
      </w:pPr>
      <w:r w:rsidRPr="00FE235A">
        <w:rPr>
          <w:rFonts w:asciiTheme="minorHAnsi" w:hAnsiTheme="minorHAnsi" w:cstheme="minorHAnsi"/>
        </w:rPr>
        <w:t>Consider</w:t>
      </w:r>
      <w:r w:rsidRPr="008D1B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the graph</w:t>
      </w:r>
    </w:p>
    <w:p w:rsidR="00EF56EE" w:rsidRPr="008D1B5D" w:rsidRDefault="00EF56EE" w:rsidP="00AC017A">
      <w:pPr>
        <w:pStyle w:val="JJ"/>
        <w:jc w:val="both"/>
        <w:rPr>
          <w:rFonts w:asciiTheme="minorHAnsi" w:hAnsiTheme="minorHAnsi" w:cstheme="minorHAnsi"/>
          <w:color w:val="212121"/>
        </w:rPr>
      </w:pPr>
      <w:r w:rsidRPr="008D1B5D">
        <w:rPr>
          <w:rFonts w:asciiTheme="minorHAnsi" w:hAnsiTheme="minorHAnsi" w:cstheme="minorHAnsi"/>
        </w:rPr>
        <w:t xml:space="preserve">The line </w:t>
      </w:r>
      <m:oMath>
        <m:r>
          <w:rPr>
            <w:rFonts w:ascii="Cambria Math" w:hAnsi="Cambria Math" w:cstheme="minorHAnsi"/>
          </w:rPr>
          <m:t>y</m:t>
        </m:r>
        <m:r>
          <w:rPr>
            <w:rFonts w:ascii="Cambria Math" w:hAnsiTheme="minorHAnsi" w:cstheme="minorHAnsi"/>
          </w:rPr>
          <m:t>=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Theme="minorHAnsi" w:cstheme="minorHAnsi"/>
          </w:rPr>
          <m:t xml:space="preserve"> </m:t>
        </m:r>
      </m:oMath>
      <w:r w:rsidRPr="008D1B5D">
        <w:rPr>
          <w:rFonts w:asciiTheme="minorHAnsi" w:hAnsiTheme="minorHAnsi" w:cstheme="minorHAnsi"/>
        </w:rPr>
        <w:t xml:space="preserve"> is showed a higher than the curve </w:t>
      </w:r>
      <m:oMath>
        <m:r>
          <w:rPr>
            <w:rFonts w:ascii="Cambria Math" w:hAnsi="Cambria Math" w:cstheme="minorHAnsi"/>
          </w:rPr>
          <m:t>y</m:t>
        </m:r>
        <m:r>
          <w:rPr>
            <w:rFonts w:ascii="Cambria Math" w:hAnsiTheme="minorHAnsi" w:cstheme="minorHAnsi"/>
          </w:rPr>
          <m:t>=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Theme="minorHAnsi" w:cstheme="minorHAnsi"/>
              </w:rPr>
              <m:t>2</m:t>
            </m:r>
          </m:sup>
        </m:sSup>
      </m:oMath>
      <w:r w:rsidRPr="008D1B5D">
        <w:rPr>
          <w:rFonts w:asciiTheme="minorHAnsi" w:hAnsiTheme="minorHAnsi" w:cstheme="minorHAnsi"/>
        </w:rPr>
        <w:t xml:space="preserve"> so </w:t>
      </w:r>
      <w:r w:rsidR="00222D7D">
        <w:rPr>
          <w:rFonts w:asciiTheme="minorHAnsi" w:hAnsiTheme="minorHAnsi" w:cstheme="minorHAnsi"/>
        </w:rPr>
        <w:t xml:space="preserve">use </w:t>
      </w:r>
      <w:r w:rsidR="00222D7D" w:rsidRPr="008D1B5D">
        <w:rPr>
          <w:rFonts w:asciiTheme="minorHAnsi" w:hAnsiTheme="minorHAnsi" w:cstheme="minorHAnsi"/>
        </w:rPr>
        <w:t xml:space="preserve">the formula </w:t>
      </w:r>
      <m:oMath>
        <m:r>
          <w:rPr>
            <w:rFonts w:ascii="Cambria Math" w:hAnsi="Cambria Math" w:cstheme="minorHAnsi"/>
          </w:rPr>
          <m:t>V</m:t>
        </m:r>
        <m:r>
          <w:rPr>
            <w:rFonts w:ascii="Cambria Math" w:hAnsiTheme="minorHAnsi" w:cstheme="minorHAnsi"/>
          </w:rPr>
          <m:t>=</m:t>
        </m:r>
        <m:r>
          <w:rPr>
            <w:rFonts w:ascii="Cambria Math" w:hAnsi="Cambria Math" w:cstheme="minorHAnsi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Theme="minorHAnsi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Theme="minorHAnsi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dx</m:t>
            </m:r>
          </m:e>
        </m:nary>
      </m:oMath>
      <w:r w:rsidR="00222D7D">
        <w:rPr>
          <w:rFonts w:asciiTheme="minorHAnsi" w:hAnsiTheme="minorHAnsi" w:cstheme="minorHAnsi"/>
        </w:rPr>
        <w:t xml:space="preserve"> find </w:t>
      </w:r>
      <w:r w:rsidR="00222D7D" w:rsidRPr="00167759">
        <w:rPr>
          <w:rFonts w:asciiTheme="minorHAnsi" w:hAnsiTheme="minorHAnsi" w:cstheme="minorHAnsi"/>
        </w:rPr>
        <w:t>integral for the solid</w:t>
      </w:r>
      <w:r w:rsidR="00222D7D">
        <w:rPr>
          <w:rFonts w:asciiTheme="minorHAnsi" w:hAnsiTheme="minorHAnsi" w:cstheme="minorHAnsi"/>
        </w:rPr>
        <w:t xml:space="preserve"> </w:t>
      </w:r>
      <w:r w:rsidR="00222D7D" w:rsidRPr="00222D7D">
        <w:rPr>
          <w:rFonts w:asciiTheme="minorHAnsi" w:hAnsiTheme="minorHAnsi" w:cstheme="minorHAnsi"/>
        </w:rPr>
        <w:t>obtained</w:t>
      </w:r>
      <w:r w:rsidR="00222D7D" w:rsidRPr="00A423B0">
        <w:rPr>
          <w:rFonts w:asciiTheme="minorHAnsi" w:hAnsiTheme="minorHAnsi" w:cstheme="minorHAnsi"/>
          <w:color w:val="212121"/>
        </w:rPr>
        <w:t xml:space="preserve"> </w:t>
      </w:r>
      <w:r w:rsidRPr="00A423B0">
        <w:rPr>
          <w:rFonts w:asciiTheme="minorHAnsi" w:hAnsiTheme="minorHAnsi" w:cstheme="minorHAnsi"/>
          <w:color w:val="212121"/>
        </w:rPr>
        <w:t>as the difference between the two integrals</w:t>
      </w:r>
    </w:p>
    <w:p w:rsidR="00EF56EE" w:rsidRDefault="00EF56EE" w:rsidP="00EF56EE">
      <w:pPr>
        <w:pStyle w:val="JJ"/>
        <w:rPr>
          <w:rFonts w:asciiTheme="minorHAnsi" w:hAnsiTheme="minorHAnsi" w:cstheme="minorHAnsi"/>
        </w:rPr>
      </w:pPr>
    </w:p>
    <w:p w:rsidR="00EF56EE" w:rsidRPr="00D46B45" w:rsidRDefault="00EF56EE" w:rsidP="00EF56EE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S=π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:rsidR="0045191D" w:rsidRDefault="0043527C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b.</w:t>
      </w:r>
    </w:p>
    <w:p w:rsidR="0043527C" w:rsidRDefault="0043527C" w:rsidP="00167759">
      <w:pPr>
        <w:pStyle w:val="JJ"/>
        <w:rPr>
          <w:rFonts w:asciiTheme="minorHAnsi" w:hAnsiTheme="minorHAnsi" w:cstheme="minorHAnsi"/>
        </w:rPr>
      </w:pPr>
    </w:p>
    <w:p w:rsidR="00167759" w:rsidRDefault="00F3211F" w:rsidP="00AC017A">
      <w:pPr>
        <w:pStyle w:val="JJ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lang w:val="ru-RU" w:eastAsia="ru-RU"/>
        </w:rPr>
        <w:drawing>
          <wp:anchor distT="415925" distB="0" distL="324485" distR="63500" simplePos="0" relativeHeight="251664384" behindDoc="1" locked="0" layoutInCell="1" allowOverlap="1">
            <wp:simplePos x="0" y="0"/>
            <wp:positionH relativeFrom="margin">
              <wp:posOffset>3275965</wp:posOffset>
            </wp:positionH>
            <wp:positionV relativeFrom="paragraph">
              <wp:posOffset>118110</wp:posOffset>
            </wp:positionV>
            <wp:extent cx="1481455" cy="1460500"/>
            <wp:effectExtent l="19050" t="0" r="4445" b="0"/>
            <wp:wrapSquare wrapText="left"/>
            <wp:docPr id="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3211F">
        <w:rPr>
          <w:rFonts w:asciiTheme="minorHAnsi" w:hAnsiTheme="minorHAnsi" w:cstheme="minorHAnsi"/>
          <w:b/>
        </w:rPr>
        <w:t>31.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An integral for the solid obtained by rotating the region at the right about the y-axis is: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041400" cy="1276350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09F" w:rsidRDefault="003C409F" w:rsidP="003C409F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AC017A" w:rsidRPr="00AC017A" w:rsidRDefault="00AC017A" w:rsidP="003C409F">
      <w:pPr>
        <w:pStyle w:val="JJ"/>
        <w:rPr>
          <w:rFonts w:asciiTheme="minorHAnsi" w:hAnsiTheme="minorHAnsi" w:cstheme="minorHAnsi"/>
          <w:b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2"/>
              <w:szCs w:val="22"/>
            </w:rPr>
            <m:t>x=</m:t>
          </m:r>
          <m:rad>
            <m:radPr>
              <m:degHide m:val="on"/>
              <m:ctrlPr>
                <w:rPr>
                  <w:rFonts w:ascii="Cambria Math" w:hAnsi="Cambria Math" w:cstheme="minorHAnsi"/>
                  <w:b/>
                  <w:i/>
                  <w:sz w:val="22"/>
                  <w:szCs w:val="2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</m:rad>
        </m:oMath>
      </m:oMathPara>
    </w:p>
    <w:p w:rsidR="008E6C41" w:rsidRDefault="008E6C41" w:rsidP="008E6C41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formula </w:t>
      </w:r>
      <m:oMath>
        <m:r>
          <w:rPr>
            <w:rFonts w:ascii="Cambria Math" w:hAnsi="Cambria Math" w:cstheme="minorHAnsi"/>
          </w:rPr>
          <m:t>V=π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dy</m:t>
            </m:r>
          </m:e>
        </m:nary>
      </m:oMath>
      <w:r>
        <w:rPr>
          <w:rFonts w:asciiTheme="minorHAnsi" w:hAnsiTheme="minorHAnsi" w:cstheme="minorHAnsi"/>
        </w:rPr>
        <w:t xml:space="preserve"> to f</w:t>
      </w:r>
      <w:r w:rsidRPr="00167759">
        <w:rPr>
          <w:rFonts w:asciiTheme="minorHAnsi" w:hAnsiTheme="minorHAnsi" w:cstheme="minorHAnsi"/>
        </w:rPr>
        <w:t xml:space="preserve">ind </w:t>
      </w:r>
      <w:r>
        <w:rPr>
          <w:rFonts w:asciiTheme="minorHAnsi" w:hAnsiTheme="minorHAnsi" w:cstheme="minorHAnsi"/>
        </w:rPr>
        <w:t>a</w:t>
      </w:r>
      <w:r w:rsidRPr="00167759">
        <w:rPr>
          <w:rFonts w:asciiTheme="minorHAnsi" w:hAnsiTheme="minorHAnsi" w:cstheme="minorHAnsi"/>
        </w:rPr>
        <w:t>n integral of the solid</w:t>
      </w:r>
      <w:r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>obtained</w:t>
      </w:r>
    </w:p>
    <w:p w:rsidR="00F3211F" w:rsidRDefault="00AC017A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  <m:e>
              <m:r>
                <w:rPr>
                  <w:rFonts w:ascii="Cambria Math" w:hAnsi="Cambria Math" w:cstheme="minorHAnsi"/>
                </w:rPr>
                <m:t>ydy</m:t>
              </m:r>
            </m:e>
          </m:nary>
        </m:oMath>
      </m:oMathPara>
    </w:p>
    <w:p w:rsidR="00AC017A" w:rsidRDefault="00AC017A" w:rsidP="00AC017A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a.</w:t>
      </w:r>
    </w:p>
    <w:p w:rsidR="00F3211F" w:rsidRDefault="00F3211F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AC017A">
      <w:pPr>
        <w:pStyle w:val="JJ"/>
        <w:jc w:val="both"/>
        <w:rPr>
          <w:rFonts w:asciiTheme="minorHAnsi" w:hAnsiTheme="minorHAnsi" w:cstheme="minorHAnsi"/>
        </w:rPr>
      </w:pPr>
      <w:r w:rsidRPr="00EC5831">
        <w:rPr>
          <w:rFonts w:asciiTheme="minorHAnsi" w:hAnsiTheme="minorHAnsi" w:cstheme="minorHAnsi"/>
          <w:b/>
          <w:noProof/>
          <w:lang w:val="ru-RU" w:eastAsia="ru-RU"/>
        </w:rPr>
        <w:drawing>
          <wp:anchor distT="541655" distB="0" distL="734060" distR="63500" simplePos="0" relativeHeight="251665408" behindDoc="1" locked="0" layoutInCell="1" allowOverlap="1">
            <wp:simplePos x="0" y="0"/>
            <wp:positionH relativeFrom="margin">
              <wp:posOffset>2654300</wp:posOffset>
            </wp:positionH>
            <wp:positionV relativeFrom="paragraph">
              <wp:posOffset>269875</wp:posOffset>
            </wp:positionV>
            <wp:extent cx="1377950" cy="1310640"/>
            <wp:effectExtent l="19050" t="0" r="0" b="0"/>
            <wp:wrapSquare wrapText="left"/>
            <wp:docPr id="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C5831">
        <w:rPr>
          <w:rFonts w:asciiTheme="minorHAnsi" w:hAnsiTheme="minorHAnsi" w:cstheme="minorHAnsi"/>
          <w:b/>
        </w:rPr>
        <w:t>32</w:t>
      </w:r>
      <w:r w:rsidRPr="00167759">
        <w:rPr>
          <w:rFonts w:asciiTheme="minorHAnsi" w:hAnsiTheme="minorHAnsi" w:cstheme="minorHAnsi"/>
        </w:rPr>
        <w:t>.</w:t>
      </w:r>
      <w:r w:rsidR="00EC5831"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>Which definite integral is the volume of the solid obtained by revolving the region at the right about the y-axis using cylindrical shells?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035050" cy="127635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831" w:rsidRDefault="00EC5831" w:rsidP="00167759">
      <w:pPr>
        <w:pStyle w:val="JJ"/>
        <w:rPr>
          <w:rFonts w:asciiTheme="minorHAnsi" w:hAnsiTheme="minorHAnsi" w:cstheme="minorHAnsi"/>
        </w:rPr>
      </w:pPr>
    </w:p>
    <w:p w:rsidR="009521E9" w:rsidRDefault="009521E9" w:rsidP="009521E9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lastRenderedPageBreak/>
        <w:t>Solution</w:t>
      </w:r>
    </w:p>
    <w:p w:rsidR="009521E9" w:rsidRDefault="009521E9" w:rsidP="009521E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formula </w:t>
      </w:r>
      <m:oMath>
        <m:r>
          <w:rPr>
            <w:rFonts w:ascii="Cambria Math" w:hAnsi="Cambria Math" w:cstheme="minorHAnsi"/>
          </w:rPr>
          <m:t>V</m:t>
        </m:r>
        <m:r>
          <w:rPr>
            <w:rFonts w:ascii="Cambria Math" w:hAnsiTheme="minorHAnsi" w:cstheme="minorHAnsi"/>
          </w:rPr>
          <m:t>=2</m:t>
        </m:r>
        <m:r>
          <w:rPr>
            <w:rFonts w:ascii="Cambria Math" w:hAnsi="Cambria Math" w:cstheme="minorHAnsi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</w:rPr>
                  <m:t>2</m:t>
                </m:r>
              </m:sub>
            </m:sSub>
          </m:sup>
          <m:e>
            <m:r>
              <w:rPr>
                <w:rFonts w:ascii="Cambria Math" w:hAnsiTheme="minorHAnsi" w:cstheme="minorHAnsi"/>
              </w:rPr>
              <m:t>hh</m:t>
            </m:r>
            <m:r>
              <w:rPr>
                <w:rFonts w:ascii="Cambria Math" w:hAnsiTheme="minorHAnsi" w:cstheme="minorHAnsi"/>
              </w:rPr>
              <m:t>R</m:t>
            </m:r>
            <m:r>
              <w:rPr>
                <w:rFonts w:ascii="Cambria Math" w:hAnsiTheme="minorHAnsi" w:cstheme="minorHAnsi"/>
              </w:rPr>
              <m:t>hhhhhhhhhhhhhhhhhhhhhhhhhhhhhhhhhhhhhhhhhhhhhhhhhhhhhhhhhhhhhhhhhhhhhhН</m:t>
            </m:r>
            <m:r>
              <w:rPr>
                <w:rFonts w:ascii="Cambria Math" w:hAnsi="Cambria Math" w:cstheme="minorHAnsi"/>
              </w:rPr>
              <m:t>dx</m:t>
            </m:r>
          </m:e>
        </m:nary>
      </m:oMath>
      <w:r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 xml:space="preserve">R=x </m:t>
        </m:r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Н=f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==2x</m:t>
        </m:r>
      </m:oMath>
      <w:r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 xml:space="preserve"> </w:t>
      </w:r>
    </w:p>
    <w:p w:rsidR="00EC5831" w:rsidRDefault="009B1F19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</m:t>
          </m:r>
          <m:r>
            <w:rPr>
              <w:rFonts w:ascii="Cambria Math" w:hAnsiTheme="minorHAnsi" w:cstheme="minorHAnsi"/>
            </w:rPr>
            <m:t>=2</m:t>
          </m:r>
          <m:r>
            <w:rPr>
              <w:rFonts w:ascii="Cambria Math" w:hAnsi="Cambria Math" w:cstheme="minorHAnsi"/>
            </w:rPr>
            <m:t>π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</w:rPr>
              </m:ctrlPr>
            </m:naryPr>
            <m:sub>
              <m:r>
                <w:rPr>
                  <w:rFonts w:ascii="Cambria Math" w:hAnsiTheme="minorHAnsi" w:cstheme="minorHAnsi"/>
                </w:rPr>
                <m:t>1</m:t>
              </m:r>
            </m:sub>
            <m:sup>
              <m:r>
                <w:rPr>
                  <w:rFonts w:ascii="Cambria Math" w:hAnsiTheme="minorHAnsi" w:cstheme="minorHAnsi"/>
                </w:rPr>
                <m:t>5</m:t>
              </m:r>
            </m:sup>
            <m:e>
              <m:r>
                <w:rPr>
                  <w:rFonts w:ascii="Cambria Math" w:hAnsiTheme="minorHAnsi" w:cstheme="minorHAnsi"/>
                </w:rPr>
                <m:t>hh</m:t>
              </m:r>
              <m:r>
                <w:rPr>
                  <w:rFonts w:ascii="Cambria Math" w:hAnsiTheme="minorHAnsi" w:cstheme="minorHAnsi"/>
                </w:rPr>
                <m:t>2x</m:t>
              </m:r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hAnsiTheme="minorHAnsi" w:cstheme="minorHAnsi"/>
                </w:rPr>
                <m:t>x</m:t>
              </m:r>
              <m:r>
                <w:rPr>
                  <w:rFonts w:ascii="Cambria Math" w:hAnsi="Cambria Math" w:cstheme="minorHAnsi"/>
                </w:rPr>
                <m:t>dx=4π</m:t>
              </m:r>
            </m:e>
          </m:nary>
          <m:nary>
            <m:naryPr>
              <m:limLoc m:val="subSup"/>
              <m:ctrlPr>
                <w:rPr>
                  <w:rFonts w:ascii="Cambria Math" w:hAnsiTheme="minorHAnsi" w:cstheme="minorHAnsi"/>
                  <w:i/>
                </w:rPr>
              </m:ctrlPr>
            </m:naryPr>
            <m:sub>
              <m:r>
                <w:rPr>
                  <w:rFonts w:ascii="Cambria Math" w:hAnsiTheme="minorHAnsi" w:cstheme="minorHAnsi"/>
                </w:rPr>
                <m:t>1</m:t>
              </m:r>
            </m:sub>
            <m:sup>
              <m:r>
                <w:rPr>
                  <w:rFonts w:ascii="Cambria Math" w:hAnsiTheme="minorHAnsi" w:cstheme="minorHAnsi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</w:rPr>
                  </m:ctrlPr>
                </m:sSupPr>
                <m:e>
                  <m:r>
                    <w:rPr>
                      <w:rFonts w:ascii="Cambria Math" w:hAnsiTheme="minorHAnsi" w:cstheme="minorHAnsi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</w:rPr>
                    <m:t>2</m:t>
                  </m:r>
                </m:sup>
              </m:sSup>
              <m:r>
                <w:rPr>
                  <w:rFonts w:ascii="Cambria Math" w:hAnsiTheme="minorHAnsi" w:cstheme="minorHAnsi"/>
                </w:rPr>
                <m:t>dx</m:t>
              </m:r>
            </m:e>
          </m:nary>
        </m:oMath>
      </m:oMathPara>
    </w:p>
    <w:p w:rsidR="009B1F19" w:rsidRDefault="00ED4A30" w:rsidP="009B1F1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ru-RU" w:eastAsia="ru-RU"/>
        </w:rPr>
        <w:drawing>
          <wp:anchor distT="647065" distB="0" distL="574040" distR="63500" simplePos="0" relativeHeight="251666432" behindDoc="1" locked="0" layoutInCell="1" allowOverlap="1">
            <wp:simplePos x="0" y="0"/>
            <wp:positionH relativeFrom="margin">
              <wp:posOffset>4774565</wp:posOffset>
            </wp:positionH>
            <wp:positionV relativeFrom="paragraph">
              <wp:posOffset>165100</wp:posOffset>
            </wp:positionV>
            <wp:extent cx="1473200" cy="1454150"/>
            <wp:effectExtent l="19050" t="0" r="0" b="0"/>
            <wp:wrapSquare wrapText="left"/>
            <wp:docPr id="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1F19" w:rsidRPr="009A6EA3">
        <w:rPr>
          <w:rFonts w:asciiTheme="minorHAnsi" w:hAnsiTheme="minorHAnsi" w:cstheme="minorHAnsi"/>
          <w:b/>
          <w:sz w:val="28"/>
          <w:szCs w:val="28"/>
        </w:rPr>
        <w:t>Answer</w:t>
      </w:r>
      <w:r w:rsidR="009B1F19">
        <w:rPr>
          <w:rFonts w:asciiTheme="minorHAnsi" w:hAnsiTheme="minorHAnsi" w:cstheme="minorHAnsi"/>
          <w:b/>
          <w:sz w:val="28"/>
          <w:szCs w:val="28"/>
        </w:rPr>
        <w:t xml:space="preserve"> b.</w:t>
      </w:r>
    </w:p>
    <w:p w:rsidR="00EC5831" w:rsidRDefault="00EC5831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9B1F19" w:rsidP="009B1F19">
      <w:pPr>
        <w:pStyle w:val="JJ"/>
        <w:jc w:val="both"/>
        <w:rPr>
          <w:rFonts w:asciiTheme="minorHAnsi" w:hAnsiTheme="minorHAnsi" w:cstheme="minorHAnsi"/>
        </w:rPr>
      </w:pPr>
      <w:r w:rsidRPr="009B1F19">
        <w:rPr>
          <w:rFonts w:asciiTheme="minorHAnsi" w:hAnsiTheme="minorHAnsi" w:cstheme="minorHAnsi"/>
          <w:b/>
        </w:rPr>
        <w:t>33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>Which definite integral is the volume of the solid obtained by revolving the region at the right about the x-axis using cylindrical shells?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314450" cy="12763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CA0" w:rsidRDefault="008B2CA0" w:rsidP="008B2CA0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8B2CA0" w:rsidRDefault="008B2CA0" w:rsidP="008B2CA0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formula </w:t>
      </w:r>
      <m:oMath>
        <m:r>
          <w:rPr>
            <w:rFonts w:ascii="Cambria Math" w:hAnsi="Cambria Math" w:cstheme="minorHAnsi"/>
          </w:rPr>
          <m:t>V</m:t>
        </m:r>
        <m:r>
          <w:rPr>
            <w:rFonts w:ascii="Cambria Math" w:hAnsiTheme="minorHAnsi" w:cstheme="minorHAnsi"/>
          </w:rPr>
          <m:t>=2</m:t>
        </m:r>
        <m:r>
          <w:rPr>
            <w:rFonts w:ascii="Cambria Math" w:hAnsi="Cambria Math" w:cstheme="minorHAnsi"/>
          </w:rPr>
          <m:t>π</m:t>
        </m:r>
        <m:nary>
          <m:naryPr>
            <m:limLoc m:val="subSup"/>
            <m:ctrlPr>
              <w:rPr>
                <w:rFonts w:ascii="Cambria Math" w:hAnsiTheme="minorHAnsi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Theme="minorHAnsi" w:cstheme="minorHAnsi"/>
                  </w:rPr>
                  <m:t>y</m:t>
                </m:r>
              </m:e>
              <m:sub>
                <m:r>
                  <w:rPr>
                    <w:rFonts w:ascii="Cambria Math" w:hAnsiTheme="minorHAnsi" w:cstheme="min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Theme="minorHAnsi" w:cstheme="minorHAnsi"/>
                    <w:i/>
                  </w:rPr>
                </m:ctrlPr>
              </m:sSubPr>
              <m:e>
                <m:r>
                  <w:rPr>
                    <w:rFonts w:ascii="Cambria Math" w:hAnsiTheme="minorHAnsi" w:cstheme="minorHAnsi"/>
                  </w:rPr>
                  <m:t>y</m:t>
                </m:r>
              </m:e>
              <m:sub>
                <m:r>
                  <w:rPr>
                    <w:rFonts w:ascii="Cambria Math" w:hAnsiTheme="minorHAnsi" w:cstheme="minorHAnsi"/>
                  </w:rPr>
                  <m:t>2</m:t>
                </m:r>
              </m:sub>
            </m:sSub>
          </m:sup>
          <m:e>
            <m:r>
              <w:rPr>
                <w:rFonts w:ascii="Cambria Math" w:hAnsiTheme="minorHAnsi" w:cstheme="minorHAnsi"/>
              </w:rPr>
              <m:t>hh</m:t>
            </m:r>
            <m:r>
              <w:rPr>
                <w:rFonts w:ascii="Cambria Math" w:hAnsiTheme="minorHAnsi" w:cstheme="minorHAnsi"/>
              </w:rPr>
              <m:t>R</m:t>
            </m:r>
            <m:r>
              <w:rPr>
                <w:rFonts w:ascii="Cambria Math" w:hAnsiTheme="minorHAnsi" w:cstheme="minorHAnsi"/>
              </w:rPr>
              <m:t>hhhhhhhhhhhhhhhhhhhhhhhhhhhhhhhhhhhhhhhhhhhhhhhhhhhhhhhhhhhhhhhhhhhhhhН</m:t>
            </m:r>
            <m:r>
              <w:rPr>
                <w:rFonts w:ascii="Cambria Math" w:hAnsi="Cambria Math" w:cstheme="minorHAnsi"/>
              </w:rPr>
              <m:t>dy</m:t>
            </m:r>
          </m:e>
        </m:nary>
      </m:oMath>
      <w:r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 xml:space="preserve">R=y </m:t>
        </m:r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Н=f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</w:rPr>
        <w:t xml:space="preserve"> </w:t>
      </w:r>
    </w:p>
    <w:p w:rsidR="008B2CA0" w:rsidRDefault="008B2CA0" w:rsidP="008B2CA0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</m:t>
          </m:r>
          <m:r>
            <w:rPr>
              <w:rFonts w:ascii="Cambria Math" w:hAnsiTheme="minorHAnsi" w:cstheme="minorHAnsi"/>
            </w:rPr>
            <m:t>=2</m:t>
          </m:r>
          <m:r>
            <w:rPr>
              <w:rFonts w:ascii="Cambria Math" w:hAnsi="Cambria Math" w:cstheme="minorHAnsi"/>
            </w:rPr>
            <m:t>π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</w:rPr>
              </m:ctrlPr>
            </m:naryPr>
            <m:sub>
              <m:r>
                <w:rPr>
                  <w:rFonts w:ascii="Cambria Math" w:hAnsiTheme="minorHAnsi" w:cstheme="minorHAnsi"/>
                </w:rPr>
                <m:t>1</m:t>
              </m:r>
            </m:sub>
            <m:sup>
              <m:r>
                <w:rPr>
                  <w:rFonts w:ascii="Cambria Math" w:hAnsiTheme="minorHAnsi" w:cstheme="minorHAnsi"/>
                </w:rPr>
                <m:t>4</m:t>
              </m:r>
            </m:sup>
            <m:e>
              <m:r>
                <w:rPr>
                  <w:rFonts w:ascii="Cambria Math" w:hAnsiTheme="minorHAnsi" w:cstheme="minorHAnsi"/>
                </w:rPr>
                <m:t>hh</m:t>
              </m:r>
              <m:r>
                <w:rPr>
                  <w:rFonts w:ascii="Cambria Math" w:hAnsiTheme="minorHAnsi" w:cstheme="minorHAnsi"/>
                </w:rPr>
                <m:t>y</m:t>
              </m:r>
              <m:r>
                <w:rPr>
                  <w:rFonts w:ascii="Cambria Math" w:hAnsi="Cambria Math" w:cstheme="minorHAnsi"/>
                </w:rPr>
                <m:t>∙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</w:rPr>
                  </m:ctrlPr>
                </m:sSupPr>
                <m:e>
                  <m:r>
                    <w:rPr>
                      <w:rFonts w:ascii="Cambria Math" w:hAnsiTheme="minorHAnsi" w:cstheme="minorHAnsi"/>
                    </w:rPr>
                    <m:t>y</m:t>
                  </m:r>
                </m:e>
                <m:sup>
                  <m:r>
                    <w:rPr>
                      <w:rFonts w:ascii="Cambria Math" w:hAnsiTheme="minorHAnsi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</m:t>
              </m:r>
              <m:r>
                <w:rPr>
                  <w:rFonts w:ascii="Cambria Math" w:hAnsi="Cambria Math" w:cstheme="minorHAnsi"/>
                </w:rPr>
                <m:t>y=2π</m:t>
              </m:r>
            </m:e>
          </m:nary>
          <m:nary>
            <m:naryPr>
              <m:limLoc m:val="subSup"/>
              <m:ctrlPr>
                <w:rPr>
                  <w:rFonts w:ascii="Cambria Math" w:hAnsiTheme="minorHAnsi" w:cstheme="minorHAnsi"/>
                  <w:i/>
                </w:rPr>
              </m:ctrlPr>
            </m:naryPr>
            <m:sub>
              <m:r>
                <w:rPr>
                  <w:rFonts w:ascii="Cambria Math" w:hAnsiTheme="minorHAnsi" w:cstheme="minorHAnsi"/>
                </w:rPr>
                <m:t>1</m:t>
              </m:r>
            </m:sub>
            <m:sup>
              <m:r>
                <w:rPr>
                  <w:rFonts w:ascii="Cambria Math" w:hAnsiTheme="minorHAnsi" w:cstheme="minorHAnsi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</w:rPr>
                  </m:ctrlPr>
                </m:sSupPr>
                <m:e>
                  <m:r>
                    <w:rPr>
                      <w:rFonts w:ascii="Cambria Math" w:hAnsiTheme="minorHAnsi" w:cstheme="minorHAnsi"/>
                    </w:rPr>
                    <m:t>y</m:t>
                  </m:r>
                </m:e>
                <m:sup>
                  <m:r>
                    <w:rPr>
                      <w:rFonts w:ascii="Cambria Math" w:hAnsiTheme="minorHAnsi" w:cstheme="minorHAnsi"/>
                    </w:rPr>
                    <m:t>3</m:t>
                  </m:r>
                </m:sup>
              </m:sSup>
              <m:r>
                <w:rPr>
                  <w:rFonts w:ascii="Cambria Math" w:hAnsiTheme="minorHAnsi" w:cstheme="minorHAnsi"/>
                </w:rPr>
                <m:t>dy</m:t>
              </m:r>
            </m:e>
          </m:nary>
        </m:oMath>
      </m:oMathPara>
    </w:p>
    <w:p w:rsidR="00ED4A30" w:rsidRDefault="00ED4A30" w:rsidP="00ED4A30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d.</w:t>
      </w:r>
    </w:p>
    <w:p w:rsidR="009B1F19" w:rsidRDefault="009B1F19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ED4A30" w:rsidP="00167759">
      <w:pPr>
        <w:pStyle w:val="JJ"/>
        <w:rPr>
          <w:rFonts w:asciiTheme="minorHAnsi" w:hAnsiTheme="minorHAnsi" w:cstheme="minorHAnsi"/>
        </w:rPr>
      </w:pPr>
      <w:r w:rsidRPr="00ED4A30">
        <w:rPr>
          <w:rFonts w:asciiTheme="minorHAnsi" w:hAnsiTheme="minorHAnsi" w:cstheme="minorHAnsi"/>
          <w:b/>
        </w:rPr>
        <w:t>34</w:t>
      </w:r>
      <w:r>
        <w:rPr>
          <w:rFonts w:asciiTheme="minorHAnsi" w:hAnsiTheme="minorHAnsi" w:cstheme="minorHAnsi"/>
        </w:rPr>
        <w:t>. H</w:t>
      </w:r>
      <w:r w:rsidR="00167759" w:rsidRPr="00167759">
        <w:rPr>
          <w:rFonts w:asciiTheme="minorHAnsi" w:hAnsiTheme="minorHAnsi" w:cstheme="minorHAnsi"/>
        </w:rPr>
        <w:t>ow much work is done in lifting a 60-pound child 3 feet in the air?</w:t>
      </w:r>
    </w:p>
    <w:p w:rsidR="00167759" w:rsidRPr="00167759" w:rsidRDefault="00ED4A30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="00167759" w:rsidRPr="00167759">
        <w:rPr>
          <w:rFonts w:asciiTheme="minorHAnsi" w:hAnsiTheme="minorHAnsi" w:cstheme="minorHAnsi"/>
        </w:rPr>
        <w:t>20 ft-lbs</w:t>
      </w:r>
    </w:p>
    <w:p w:rsidR="00167759" w:rsidRPr="00167759" w:rsidRDefault="00ED4A30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r w:rsidR="00167759" w:rsidRPr="00167759">
        <w:rPr>
          <w:rFonts w:asciiTheme="minorHAnsi" w:hAnsiTheme="minorHAnsi" w:cstheme="minorHAnsi"/>
        </w:rPr>
        <w:t>20g ft-lbs</w:t>
      </w:r>
    </w:p>
    <w:p w:rsidR="00167759" w:rsidRPr="00167759" w:rsidRDefault="00ED4A30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</w:t>
      </w:r>
      <w:r w:rsidR="00167759" w:rsidRPr="00167759">
        <w:rPr>
          <w:rFonts w:asciiTheme="minorHAnsi" w:hAnsiTheme="minorHAnsi" w:cstheme="minorHAnsi"/>
        </w:rPr>
        <w:t>180 ft-lbs</w:t>
      </w:r>
    </w:p>
    <w:p w:rsidR="00167759" w:rsidRDefault="00ED4A30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d) </w:t>
      </w:r>
      <w:r w:rsidR="00167759" w:rsidRPr="00167759">
        <w:rPr>
          <w:rFonts w:asciiTheme="minorHAnsi" w:hAnsiTheme="minorHAnsi" w:cstheme="minorHAnsi"/>
        </w:rPr>
        <w:t>180g ft-lbs</w:t>
      </w:r>
    </w:p>
    <w:p w:rsidR="00ED4A30" w:rsidRDefault="00ED4A30" w:rsidP="00ED4A30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ED4A30" w:rsidRDefault="00ED4A30" w:rsidP="00ED4A30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ED4A30" w:rsidRPr="00C06203" w:rsidRDefault="009C606A" w:rsidP="00167759">
      <w:pPr>
        <w:pStyle w:val="JJ"/>
        <w:rPr>
          <w:rFonts w:asciiTheme="minorHAnsi" w:hAnsiTheme="minorHAnsi" w:cstheme="minorHAnsi"/>
          <w:i/>
        </w:rPr>
      </w:pPr>
      <m:oMath>
        <m:r>
          <w:rPr>
            <w:rFonts w:ascii="Cambria Math" w:hAnsi="Cambria Math" w:cstheme="minorHAnsi"/>
          </w:rPr>
          <m:t xml:space="preserve">W=FD=60*3=180 </m:t>
        </m:r>
      </m:oMath>
      <w:r w:rsidR="00C06203">
        <w:rPr>
          <w:rFonts w:asciiTheme="minorHAnsi" w:hAnsiTheme="minorHAnsi" w:cstheme="minorHAnsi"/>
          <w:i/>
        </w:rPr>
        <w:t>foot-pounds</w:t>
      </w:r>
    </w:p>
    <w:p w:rsidR="00ED4A30" w:rsidRDefault="00C06203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c.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C06203">
        <w:rPr>
          <w:rFonts w:asciiTheme="minorHAnsi" w:hAnsiTheme="minorHAnsi" w:cstheme="minorHAnsi"/>
          <w:b/>
        </w:rPr>
        <w:t>35</w:t>
      </w:r>
      <w:r w:rsidRPr="00167759">
        <w:rPr>
          <w:rFonts w:asciiTheme="minorHAnsi" w:hAnsiTheme="minorHAnsi" w:cstheme="minorHAnsi"/>
        </w:rPr>
        <w:t xml:space="preserve"> A particle moves along an x-axis from 2 m to 3 m pushed by a force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167759">
        <w:rPr>
          <w:rFonts w:asciiTheme="minorHAnsi" w:hAnsiTheme="minorHAnsi" w:cstheme="minorHAnsi"/>
        </w:rPr>
        <w:t xml:space="preserve"> newtons. The </w:t>
      </w:r>
      <w:r w:rsidR="00C06203" w:rsidRPr="00167759">
        <w:rPr>
          <w:rFonts w:asciiTheme="minorHAnsi" w:hAnsiTheme="minorHAnsi" w:cstheme="minorHAnsi"/>
        </w:rPr>
        <w:t>integral that determines the amount of work done is</w:t>
      </w:r>
      <w:r w:rsidR="00C06203" w:rsidRPr="00C06203">
        <w:rPr>
          <w:rFonts w:asciiTheme="minorHAnsi" w:hAnsiTheme="minorHAnsi" w:cstheme="minorHAnsi"/>
          <w:noProof/>
          <w:lang w:eastAsia="ru-RU"/>
        </w:rPr>
        <w:t xml:space="preserve"> </w:t>
      </w:r>
      <w:r w:rsidRPr="00167759">
        <w:rPr>
          <w:rFonts w:asciiTheme="minorHAnsi" w:hAnsiTheme="minorHAnsi" w:cstheme="minorHAnsi"/>
        </w:rPr>
        <w:t xml:space="preserve">: </w:t>
      </w:r>
    </w:p>
    <w:p w:rsidR="00C06203" w:rsidRDefault="00C06203" w:rsidP="00167759">
      <w:pPr>
        <w:pStyle w:val="JJ"/>
        <w:rPr>
          <w:rFonts w:asciiTheme="minorHAnsi" w:hAnsiTheme="minorHAnsi" w:cstheme="minorHAnsi"/>
        </w:rPr>
      </w:pPr>
      <w:r w:rsidRPr="00C06203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066800" cy="1524000"/>
            <wp:effectExtent l="19050" t="0" r="0" b="0"/>
            <wp:docPr id="11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D7" w:rsidRDefault="00D61AD7" w:rsidP="00D61AD7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4A5B03" w:rsidRDefault="00D61AD7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theme="minorHAnsi"/>
                </w:rPr>
                <m:t>F(x)dx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:rsidR="004A5B03" w:rsidRPr="004A5B03" w:rsidRDefault="004A5B03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d.</w:t>
      </w:r>
    </w:p>
    <w:p w:rsidR="00167759" w:rsidRPr="00167759" w:rsidRDefault="004A5B03" w:rsidP="00167759">
      <w:pPr>
        <w:pStyle w:val="JJ"/>
        <w:rPr>
          <w:rFonts w:asciiTheme="minorHAnsi" w:hAnsiTheme="minorHAnsi" w:cstheme="minorHAnsi"/>
        </w:rPr>
      </w:pPr>
      <w:r w:rsidRPr="00596A0E">
        <w:rPr>
          <w:rFonts w:asciiTheme="minorHAnsi" w:hAnsiTheme="minorHAnsi" w:cstheme="minorHAnsi"/>
          <w:b/>
        </w:rPr>
        <w:lastRenderedPageBreak/>
        <w:t>36.</w:t>
      </w:r>
      <w:r w:rsidR="00EA75BF">
        <w:rPr>
          <w:rFonts w:asciiTheme="minorHAnsi" w:hAnsiTheme="minorHAnsi" w:cstheme="minorHAnsi"/>
        </w:rPr>
        <w:t xml:space="preserve"> The average value of </w:t>
      </w:r>
      <m:oMath>
        <m:r>
          <w:rPr>
            <w:rFonts w:ascii="Cambria Math" w:hAnsi="Cambria Math" w:cstheme="minorHAnsi"/>
          </w:rPr>
          <m:t>f(x)=3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+1</m:t>
        </m:r>
      </m:oMath>
      <w:r w:rsidR="00167759" w:rsidRPr="00167759">
        <w:rPr>
          <w:rFonts w:asciiTheme="minorHAnsi" w:hAnsiTheme="minorHAnsi" w:cstheme="minorHAnsi"/>
        </w:rPr>
        <w:t xml:space="preserve"> </w:t>
      </w:r>
      <w:r w:rsidR="00EC3AE0">
        <w:rPr>
          <w:rFonts w:asciiTheme="minorHAnsi" w:hAnsiTheme="minorHAnsi" w:cstheme="minorHAnsi"/>
        </w:rPr>
        <w:t>on the interval [</w:t>
      </w:r>
      <w:r w:rsidR="00167759" w:rsidRPr="00167759">
        <w:rPr>
          <w:rFonts w:asciiTheme="minorHAnsi" w:hAnsiTheme="minorHAnsi" w:cstheme="minorHAnsi"/>
        </w:rPr>
        <w:t>2,4] is: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a) 29</w:t>
      </w:r>
      <w:r w:rsidRPr="00167759">
        <w:rPr>
          <w:rFonts w:asciiTheme="minorHAnsi" w:hAnsiTheme="minorHAnsi" w:cstheme="minorHAnsi"/>
        </w:rPr>
        <w:tab/>
        <w:t>b) 66</w:t>
      </w:r>
      <w:r w:rsidRPr="00167759">
        <w:rPr>
          <w:rFonts w:asciiTheme="minorHAnsi" w:hAnsiTheme="minorHAnsi" w:cstheme="minorHAnsi"/>
        </w:rPr>
        <w:tab/>
        <w:t>c) 58</w:t>
      </w:r>
      <w:r w:rsidRPr="00167759">
        <w:rPr>
          <w:rFonts w:asciiTheme="minorHAnsi" w:hAnsiTheme="minorHAnsi" w:cstheme="minorHAnsi"/>
        </w:rPr>
        <w:tab/>
        <w:t>d) . 36</w:t>
      </w:r>
    </w:p>
    <w:p w:rsidR="00596A0E" w:rsidRDefault="00596A0E" w:rsidP="00596A0E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EA75BF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aver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a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4-2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+1</m:t>
                  </m:r>
                </m:e>
              </m:d>
              <m:r>
                <w:rPr>
                  <w:rFonts w:ascii="Cambria Math" w:hAnsi="Cambria Math" w:cstheme="minorHAnsi"/>
                </w:rPr>
                <m:t>dx=</m:t>
              </m:r>
            </m:e>
          </m:nary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+x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</m:sSub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64+4-8-2</m:t>
              </m:r>
            </m:e>
          </m:d>
          <m:r>
            <w:rPr>
              <w:rFonts w:ascii="Cambria Math" w:hAnsi="Cambria Math" w:cstheme="minorHAnsi"/>
            </w:rPr>
            <m:t>=29</m:t>
          </m:r>
        </m:oMath>
      </m:oMathPara>
    </w:p>
    <w:p w:rsidR="00EA75BF" w:rsidRDefault="00EA75BF" w:rsidP="00167759">
      <w:pPr>
        <w:pStyle w:val="JJ"/>
        <w:rPr>
          <w:rFonts w:asciiTheme="minorHAnsi" w:hAnsiTheme="minorHAnsi" w:cstheme="minorHAnsi"/>
        </w:rPr>
      </w:pPr>
    </w:p>
    <w:p w:rsidR="00596A0E" w:rsidRPr="004A5B03" w:rsidRDefault="00596A0E" w:rsidP="00596A0E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a.</w:t>
      </w:r>
    </w:p>
    <w:p w:rsidR="00EA75BF" w:rsidRDefault="00EA75BF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7C4F7E">
        <w:rPr>
          <w:rFonts w:asciiTheme="minorHAnsi" w:hAnsiTheme="minorHAnsi" w:cstheme="minorHAnsi"/>
          <w:b/>
          <w:noProof/>
          <w:lang w:val="ru-RU" w:eastAsia="ru-RU"/>
        </w:rPr>
        <w:drawing>
          <wp:anchor distT="4445" distB="0" distL="356870" distR="63500" simplePos="0" relativeHeight="251667456" behindDoc="1" locked="0" layoutInCell="1" allowOverlap="1">
            <wp:simplePos x="0" y="0"/>
            <wp:positionH relativeFrom="margin">
              <wp:posOffset>2820670</wp:posOffset>
            </wp:positionH>
            <wp:positionV relativeFrom="paragraph">
              <wp:posOffset>4445</wp:posOffset>
            </wp:positionV>
            <wp:extent cx="1999615" cy="1390015"/>
            <wp:effectExtent l="19050" t="0" r="635" b="0"/>
            <wp:wrapSquare wrapText="left"/>
            <wp:docPr id="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C4F7E">
        <w:rPr>
          <w:rFonts w:asciiTheme="minorHAnsi" w:hAnsiTheme="minorHAnsi" w:cstheme="minorHAnsi"/>
          <w:b/>
        </w:rPr>
        <w:t>37</w:t>
      </w:r>
      <w:r w:rsidR="007C4F7E">
        <w:rPr>
          <w:rFonts w:asciiTheme="minorHAnsi" w:hAnsiTheme="minorHAnsi" w:cstheme="minorHAnsi"/>
        </w:rPr>
        <w:t>. Which point x1, x2, x3</w:t>
      </w:r>
      <w:r w:rsidRPr="00167759">
        <w:rPr>
          <w:rFonts w:asciiTheme="minorHAnsi" w:hAnsiTheme="minorHAnsi" w:cstheme="minorHAnsi"/>
        </w:rPr>
        <w:t xml:space="preserve"> or x4, on the graph is the best choice to serve as the point guaranteed by the Mean Value Theorem for Integrals?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 xml:space="preserve">a) </w:t>
      </w:r>
      <w:r w:rsidR="007C4F7E">
        <w:rPr>
          <w:rFonts w:asciiTheme="minorHAnsi" w:hAnsiTheme="minorHAnsi" w:cstheme="minorHAnsi"/>
        </w:rPr>
        <w:t>x1</w:t>
      </w:r>
      <w:r w:rsidRPr="00167759">
        <w:rPr>
          <w:rFonts w:asciiTheme="minorHAnsi" w:hAnsiTheme="minorHAnsi" w:cstheme="minorHAnsi"/>
        </w:rPr>
        <w:t xml:space="preserve"> b) x2 c) x3 d) x4</w:t>
      </w:r>
    </w:p>
    <w:p w:rsidR="00263F72" w:rsidRDefault="00263F72" w:rsidP="00167759">
      <w:pPr>
        <w:pStyle w:val="JJ"/>
        <w:rPr>
          <w:rFonts w:asciiTheme="minorHAnsi" w:hAnsiTheme="minorHAnsi" w:cstheme="minorHAnsi"/>
        </w:rPr>
      </w:pPr>
    </w:p>
    <w:p w:rsidR="007C4F7E" w:rsidRDefault="007C4F7E" w:rsidP="007C4F7E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263F72" w:rsidRDefault="007C4F7E" w:rsidP="00167759">
      <w:pPr>
        <w:pStyle w:val="JJ"/>
        <w:rPr>
          <w:rFonts w:asciiTheme="minorHAnsi" w:hAnsiTheme="minorHAnsi" w:cstheme="minorHAnsi"/>
        </w:rPr>
      </w:pPr>
      <w:r w:rsidRPr="00FE235A">
        <w:rPr>
          <w:rFonts w:asciiTheme="minorHAnsi" w:hAnsiTheme="minorHAnsi" w:cstheme="minorHAnsi"/>
        </w:rPr>
        <w:t>Consider</w:t>
      </w:r>
      <w:r w:rsidRPr="008D1B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the graph20</w:t>
      </w:r>
    </w:p>
    <w:p w:rsidR="00263F72" w:rsidRDefault="00263F72" w:rsidP="00167759">
      <w:pPr>
        <w:pStyle w:val="JJ"/>
        <w:rPr>
          <w:rFonts w:asciiTheme="minorHAnsi" w:hAnsiTheme="minorHAnsi" w:cstheme="minorHAnsi"/>
        </w:rPr>
      </w:pPr>
    </w:p>
    <w:p w:rsidR="00263F72" w:rsidRDefault="007C4F7E" w:rsidP="007C4F7E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2863850" cy="2038350"/>
            <wp:effectExtent l="19050" t="0" r="0" b="0"/>
            <wp:docPr id="1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72" w:rsidRDefault="007C4F7E" w:rsidP="007C4F7E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graph20</w:t>
      </w:r>
    </w:p>
    <w:p w:rsidR="007C4F7E" w:rsidRPr="00B53742" w:rsidRDefault="00B53742" w:rsidP="007C4F7E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990DD2">
        <w:rPr>
          <w:rFonts w:asciiTheme="minorHAnsi" w:hAnsiTheme="minorHAnsi" w:cstheme="minorHAnsi"/>
          <w:color w:val="212121"/>
          <w:sz w:val="24"/>
          <w:szCs w:val="24"/>
          <w:lang w:val="en-US"/>
        </w:rPr>
        <w:t>The graph</w:t>
      </w:r>
      <w:r w:rsidR="007C4F7E" w:rsidRPr="00990DD2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shows that the average value is </w:t>
      </w:r>
      <w:r w:rsidRPr="00B53742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  <w:lang w:val="en-US"/>
        </w:rPr>
        <w:t>closest to the point</w:t>
      </w:r>
      <w:r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  <w:lang w:val="en-US"/>
        </w:rPr>
        <w:t xml:space="preserve"> x1</w:t>
      </w:r>
    </w:p>
    <w:p w:rsidR="00B53742" w:rsidRPr="004A5B03" w:rsidRDefault="00B53742" w:rsidP="00B53742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a.</w:t>
      </w:r>
    </w:p>
    <w:p w:rsidR="00263F72" w:rsidRDefault="00263F72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794633">
        <w:rPr>
          <w:rFonts w:asciiTheme="minorHAnsi" w:hAnsiTheme="minorHAnsi" w:cstheme="minorHAnsi"/>
          <w:b/>
        </w:rPr>
        <w:t>3</w:t>
      </w:r>
      <w:r w:rsidR="006D4182" w:rsidRPr="00794633">
        <w:rPr>
          <w:rFonts w:asciiTheme="minorHAnsi" w:hAnsiTheme="minorHAnsi" w:cstheme="minorHAnsi"/>
          <w:b/>
        </w:rPr>
        <w:t>8</w:t>
      </w:r>
      <w:r w:rsidRPr="00167759">
        <w:rPr>
          <w:rFonts w:asciiTheme="minorHAnsi" w:hAnsiTheme="minorHAnsi" w:cstheme="minorHAnsi"/>
        </w:rPr>
        <w:t xml:space="preserve">. Find a point c for the Mean Value Theorem for Integrals for </w:t>
      </w:r>
      <m:oMath>
        <m:r>
          <w:rPr>
            <w:rFonts w:ascii="Cambria Math" w:hAnsi="Cambria Math" w:cstheme="minorHAnsi"/>
          </w:rPr>
          <m:t>f(x)=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— 2x</m:t>
        </m:r>
      </m:oMath>
      <w:r w:rsidRPr="00167759">
        <w:rPr>
          <w:rFonts w:asciiTheme="minorHAnsi" w:hAnsiTheme="minorHAnsi" w:cstheme="minorHAnsi"/>
        </w:rPr>
        <w:t xml:space="preserve"> </w:t>
      </w:r>
      <w:r w:rsidR="00086950">
        <w:rPr>
          <w:rFonts w:asciiTheme="minorHAnsi" w:hAnsiTheme="minorHAnsi" w:cstheme="minorHAnsi"/>
        </w:rPr>
        <w:t xml:space="preserve">on </w:t>
      </w:r>
      <w:r w:rsidRPr="00167759">
        <w:rPr>
          <w:rFonts w:asciiTheme="minorHAnsi" w:hAnsiTheme="minorHAnsi" w:cstheme="minorHAnsi"/>
        </w:rPr>
        <w:t>[2,5].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4622800" cy="336550"/>
            <wp:effectExtent l="1905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633" w:rsidRDefault="00794633" w:rsidP="00167759">
      <w:pPr>
        <w:pStyle w:val="JJ"/>
        <w:rPr>
          <w:rFonts w:asciiTheme="minorHAnsi" w:hAnsiTheme="minorHAnsi" w:cstheme="minorHAnsi"/>
        </w:rPr>
      </w:pPr>
    </w:p>
    <w:p w:rsidR="00794633" w:rsidRDefault="00794633" w:rsidP="00167759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794633" w:rsidRDefault="00794633" w:rsidP="00167759">
      <w:pPr>
        <w:pStyle w:val="JJ"/>
        <w:rPr>
          <w:rFonts w:asciiTheme="minorHAnsi" w:hAnsiTheme="minorHAnsi" w:cstheme="minorHAnsi"/>
        </w:rPr>
      </w:pPr>
    </w:p>
    <w:p w:rsidR="00794633" w:rsidRDefault="00794633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f(c)=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a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:rsidR="00794633" w:rsidRDefault="00794633" w:rsidP="00167759">
      <w:pPr>
        <w:pStyle w:val="JJ"/>
        <w:rPr>
          <w:rFonts w:asciiTheme="minorHAnsi" w:hAnsiTheme="minorHAnsi" w:cstheme="minorHAnsi"/>
        </w:rPr>
      </w:pPr>
    </w:p>
    <w:p w:rsidR="00794633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— 2c=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5-2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— 2xdx</m:t>
              </m:r>
            </m:e>
          </m:nary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5</m:t>
              </m:r>
            </m:sup>
          </m:sSub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=6</m:t>
          </m:r>
        </m:oMath>
      </m:oMathPara>
    </w:p>
    <w:p w:rsidR="00B86410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— 2c=6</m:t>
          </m:r>
        </m:oMath>
      </m:oMathPara>
    </w:p>
    <w:p w:rsidR="00B86410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— 2c-6=0</m:t>
          </m:r>
        </m:oMath>
      </m:oMathPara>
    </w:p>
    <w:p w:rsidR="00B86410" w:rsidRDefault="00BB1D3C" w:rsidP="00167759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1,2</m:t>
              </m:r>
            </m:sub>
          </m:sSub>
          <m:r>
            <w:rPr>
              <w:rFonts w:ascii="Cambria Math" w:hAnsi="Cambria Math" w:cstheme="minorHAnsi"/>
            </w:rPr>
            <m:t>=1±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7</m:t>
              </m:r>
            </m:e>
          </m:rad>
        </m:oMath>
      </m:oMathPara>
    </w:p>
    <w:p w:rsidR="00B86410" w:rsidRPr="004A5B03" w:rsidRDefault="00B86410" w:rsidP="00B86410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c.</w:t>
      </w:r>
    </w:p>
    <w:p w:rsidR="00B86410" w:rsidRDefault="0093278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39. </w:t>
      </w:r>
      <w:r w:rsidR="002028AB">
        <w:rPr>
          <w:rFonts w:asciiTheme="minorHAnsi" w:hAnsiTheme="minorHAnsi" w:cstheme="minorHAnsi"/>
        </w:rPr>
        <w:t xml:space="preserve">The region bounded by </w:t>
      </w:r>
      <m:oMath>
        <m:r>
          <w:rPr>
            <w:rFonts w:ascii="Cambria Math" w:hAnsi="Cambria Math" w:cstheme="minorHAnsi"/>
          </w:rPr>
          <m:t>y=f(x), y=g(x), x=a, x=b</m:t>
        </m:r>
      </m:oMath>
      <w:r w:rsidR="002028AB">
        <w:rPr>
          <w:rFonts w:asciiTheme="minorHAnsi" w:hAnsiTheme="minorHAnsi" w:cstheme="minorHAnsi"/>
        </w:rPr>
        <w:t xml:space="preserve"> about the x axis. Find the volume of the resulting solid by washers when </w:t>
      </w:r>
      <m:oMath>
        <m:r>
          <w:rPr>
            <w:rFonts w:ascii="Cambria Math" w:hAnsi="Cambria Math" w:cstheme="minorHAnsi"/>
          </w:rPr>
          <m:t>f(x)≥g(x)</m:t>
        </m:r>
      </m:oMath>
      <w:r w:rsidR="002028AB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V=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B</m:t>
            </m:r>
          </m:sup>
          <m:e>
            <m:r>
              <w:rPr>
                <w:rFonts w:ascii="Cambria Math" w:hAnsi="Cambria Math" w:cstheme="minorHAnsi"/>
              </w:rPr>
              <m:t>π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(f(y))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(g(y))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</w:rPr>
              <m:t>dy</m:t>
            </m:r>
          </m:e>
        </m:nary>
      </m:oMath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 True</w:t>
      </w: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False</w:t>
      </w: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</w:p>
    <w:p w:rsidR="00EE607A" w:rsidRDefault="00EE607A" w:rsidP="00EE607A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Correct formula </w:t>
      </w:r>
      <m:oMath>
        <m:r>
          <w:rPr>
            <w:rFonts w:ascii="Cambria Math" w:hAnsi="Cambria Math" w:cstheme="minorHAnsi"/>
          </w:rPr>
          <m:t>V=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b</m:t>
            </m:r>
          </m:sup>
          <m:e>
            <m:r>
              <w:rPr>
                <w:rFonts w:ascii="Cambria Math" w:hAnsi="Cambria Math" w:cstheme="minorHAnsi"/>
              </w:rPr>
              <m:t>π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(f(x))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(g(x))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</w:rPr>
              <m:t>dx</m:t>
            </m:r>
          </m:e>
        </m:nary>
      </m:oMath>
      <w:r>
        <w:rPr>
          <w:rFonts w:asciiTheme="minorHAnsi" w:hAnsiTheme="minorHAnsi" w:cstheme="minorHAnsi"/>
        </w:rPr>
        <w:t xml:space="preserve"> </w:t>
      </w:r>
    </w:p>
    <w:p w:rsidR="00EE607A" w:rsidRPr="004A5B03" w:rsidRDefault="00EE607A" w:rsidP="00EE607A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b.</w:t>
      </w:r>
    </w:p>
    <w:p w:rsidR="00EE607A" w:rsidRPr="00167759" w:rsidRDefault="00EE607A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EE607A" w:rsidP="00EE607A">
      <w:pPr>
        <w:pStyle w:val="JJ"/>
        <w:jc w:val="both"/>
        <w:rPr>
          <w:rFonts w:asciiTheme="minorHAnsi" w:hAnsiTheme="minorHAnsi" w:cstheme="minorHAnsi"/>
        </w:rPr>
      </w:pPr>
      <w:r w:rsidRPr="00EE607A">
        <w:rPr>
          <w:rFonts w:asciiTheme="minorHAnsi" w:hAnsiTheme="minorHAnsi" w:cstheme="minorHAnsi"/>
          <w:b/>
        </w:rPr>
        <w:t>40</w:t>
      </w:r>
      <w:r>
        <w:rPr>
          <w:rFonts w:asciiTheme="minorHAnsi" w:hAnsiTheme="minorHAnsi" w:cstheme="minorHAnsi"/>
        </w:rPr>
        <w:t xml:space="preserve">. </w:t>
      </w:r>
      <w:r w:rsidR="00167759" w:rsidRPr="00167759">
        <w:rPr>
          <w:rFonts w:asciiTheme="minorHAnsi" w:hAnsiTheme="minorHAnsi" w:cstheme="minorHAnsi"/>
        </w:rPr>
        <w:t xml:space="preserve">If 132 J of work are needed to stretch a spring </w:t>
      </w:r>
      <w:r w:rsidR="00371FBC">
        <w:rPr>
          <w:rFonts w:asciiTheme="minorHAnsi" w:hAnsiTheme="minorHAnsi" w:cstheme="minorHAnsi"/>
        </w:rPr>
        <w:t>from 9 cm to 12 cm and another 8</w:t>
      </w:r>
      <w:r w:rsidR="00167759" w:rsidRPr="00167759">
        <w:rPr>
          <w:rFonts w:asciiTheme="minorHAnsi" w:hAnsiTheme="minorHAnsi" w:cstheme="minorHAnsi"/>
        </w:rPr>
        <w:t>88 J are needed to stretch it from 12 cm to 19 cm, what is the natural length of die spring?</w:t>
      </w:r>
    </w:p>
    <w:p w:rsidR="00EE607A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 xml:space="preserve"> </w:t>
      </w: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574800" cy="889000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FBC" w:rsidRDefault="00371FBC" w:rsidP="00371FBC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371FBC" w:rsidRDefault="00371FBC" w:rsidP="00371FBC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167759">
        <w:rPr>
          <w:rFonts w:asciiTheme="minorHAnsi" w:hAnsiTheme="minorHAnsi" w:cstheme="minorHAnsi"/>
        </w:rPr>
        <w:t xml:space="preserve">work </w:t>
      </w:r>
      <w:r>
        <w:rPr>
          <w:rFonts w:asciiTheme="minorHAnsi" w:hAnsiTheme="minorHAnsi" w:cstheme="minorHAnsi"/>
        </w:rPr>
        <w:t>is the integral of force F=kx (</w:t>
      </w:r>
      <w:r w:rsidRPr="00BE4443">
        <w:rPr>
          <w:rFonts w:asciiTheme="minorHAnsi" w:hAnsiTheme="minorHAnsi" w:cstheme="minorHAnsi"/>
        </w:rPr>
        <w:t xml:space="preserve"> force</w:t>
      </w:r>
      <w:r>
        <w:rPr>
          <w:rFonts w:asciiTheme="minorHAnsi" w:hAnsiTheme="minorHAnsi" w:cstheme="minorHAnsi"/>
        </w:rPr>
        <w:t xml:space="preserve"> of </w:t>
      </w:r>
      <w:r w:rsidRPr="00BE4443">
        <w:rPr>
          <w:rFonts w:asciiTheme="minorHAnsi" w:hAnsiTheme="minorHAnsi" w:cstheme="minorHAnsi"/>
        </w:rPr>
        <w:t xml:space="preserve">stretching </w:t>
      </w:r>
      <w:r w:rsidRPr="00167759">
        <w:rPr>
          <w:rFonts w:asciiTheme="minorHAnsi" w:hAnsiTheme="minorHAnsi" w:cstheme="minorHAnsi"/>
        </w:rPr>
        <w:t>a spring</w:t>
      </w:r>
      <w:r>
        <w:rPr>
          <w:rFonts w:asciiTheme="minorHAnsi" w:hAnsiTheme="minorHAnsi" w:cstheme="minorHAnsi"/>
        </w:rPr>
        <w:t>).</w:t>
      </w:r>
    </w:p>
    <w:p w:rsidR="00371FBC" w:rsidRDefault="00371FBC" w:rsidP="00371FBC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 a is natural length of the spring in cm then</w:t>
      </w:r>
    </w:p>
    <w:p w:rsidR="00371FBC" w:rsidRDefault="00371FBC" w:rsidP="00371FBC">
      <w:pPr>
        <w:pStyle w:val="JJ"/>
        <w:rPr>
          <w:rFonts w:asciiTheme="minorHAnsi" w:hAnsiTheme="minorHAnsi" w:cstheme="minorHAnsi"/>
        </w:rPr>
      </w:pPr>
    </w:p>
    <w:p w:rsidR="00371FBC" w:rsidRDefault="00BB1D3C" w:rsidP="00371FBC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9-a</m:t>
              </m:r>
            </m:sub>
            <m:sup>
              <m:r>
                <w:rPr>
                  <w:rFonts w:ascii="Cambria Math" w:hAnsi="Cambria Math" w:cstheme="minorHAnsi"/>
                </w:rPr>
                <m:t>12-a</m:t>
              </m:r>
            </m:sup>
            <m:e>
              <m:r>
                <w:rPr>
                  <w:rFonts w:ascii="Cambria Math" w:hAnsi="Cambria Math" w:cstheme="minorHAnsi"/>
                </w:rPr>
                <m:t>kxdx=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9-a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12-a</m:t>
                  </m:r>
                </m:sup>
              </m:sSubSup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(12-a)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(9-a)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=132 J,</m:t>
              </m:r>
            </m:e>
          </m:nary>
        </m:oMath>
      </m:oMathPara>
    </w:p>
    <w:p w:rsidR="00371FBC" w:rsidRDefault="00BB1D3C" w:rsidP="00371FBC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12-a</m:t>
              </m:r>
            </m:sub>
            <m:sup>
              <m:r>
                <w:rPr>
                  <w:rFonts w:ascii="Cambria Math" w:hAnsi="Cambria Math" w:cstheme="minorHAnsi"/>
                </w:rPr>
                <m:t>19-a</m:t>
              </m:r>
            </m:sup>
            <m:e>
              <m:r>
                <w:rPr>
                  <w:rFonts w:ascii="Cambria Math" w:hAnsi="Cambria Math" w:cstheme="minorHAnsi"/>
                </w:rPr>
                <m:t>kxdx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12-a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19-a</m:t>
                  </m:r>
                </m:sup>
              </m:sSubSup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(19-a)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(12-a)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=888 J,</m:t>
              </m:r>
            </m:e>
          </m:nary>
        </m:oMath>
      </m:oMathPara>
    </w:p>
    <w:p w:rsidR="00371FBC" w:rsidRDefault="00BB1D3C" w:rsidP="00371FBC">
      <w:pPr>
        <w:pStyle w:val="JJ"/>
        <w:rPr>
          <w:rFonts w:asciiTheme="minorHAnsi" w:hAnsiTheme="minorHAnsi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144-24a+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-81+18a-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=132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361-38a+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-144+24a-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=888</m:t>
                  </m:r>
                </m:e>
              </m:eqArr>
            </m:e>
          </m:d>
        </m:oMath>
      </m:oMathPara>
    </w:p>
    <w:p w:rsidR="00371FBC" w:rsidRDefault="00BB1D3C" w:rsidP="00371FBC">
      <w:pPr>
        <w:pStyle w:val="JJ"/>
        <w:rPr>
          <w:rFonts w:asciiTheme="minorHAnsi" w:hAnsiTheme="minorHAnsi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63-6a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=132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217-14a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=888</m:t>
                  </m:r>
                </m:e>
              </m:eqArr>
            </m:e>
          </m:d>
        </m:oMath>
      </m:oMathPara>
    </w:p>
    <w:p w:rsidR="00371FBC" w:rsidRDefault="00BB1D3C" w:rsidP="00371FBC">
      <w:pPr>
        <w:pStyle w:val="JJ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63-6a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217-14a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132</m:t>
              </m:r>
            </m:num>
            <m:den>
              <m:r>
                <w:rPr>
                  <w:rFonts w:ascii="Cambria Math" w:hAnsi="Cambria Math" w:cstheme="minorHAnsi"/>
                </w:rPr>
                <m:t>888</m:t>
              </m:r>
            </m:den>
          </m:f>
        </m:oMath>
      </m:oMathPara>
    </w:p>
    <w:p w:rsidR="00922A41" w:rsidRDefault="00BB1D3C" w:rsidP="00922A41">
      <w:pPr>
        <w:pStyle w:val="JJ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21-2a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217-14a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11</m:t>
              </m:r>
            </m:num>
            <m:den>
              <m:r>
                <w:rPr>
                  <w:rFonts w:ascii="Cambria Math" w:hAnsi="Cambria Math" w:cstheme="minorHAnsi"/>
                </w:rPr>
                <m:t>222</m:t>
              </m:r>
            </m:den>
          </m:f>
        </m:oMath>
      </m:oMathPara>
    </w:p>
    <w:p w:rsidR="00371FBC" w:rsidRPr="00A37AC5" w:rsidRDefault="00371FBC" w:rsidP="00371FBC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4662-444a=2387-154a</m:t>
          </m:r>
        </m:oMath>
      </m:oMathPara>
    </w:p>
    <w:p w:rsidR="00371FBC" w:rsidRPr="00A37AC5" w:rsidRDefault="00371FBC" w:rsidP="00371FBC">
      <w:pPr>
        <w:pStyle w:val="JJ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290a=2275, a=7.84</m:t>
          </m:r>
        </m:oMath>
      </m:oMathPara>
    </w:p>
    <w:p w:rsidR="00371FBC" w:rsidRDefault="00371FBC" w:rsidP="00371FBC">
      <w:pPr>
        <w:pStyle w:val="JJ"/>
        <w:rPr>
          <w:rFonts w:asciiTheme="minorHAnsi" w:hAnsiTheme="minorHAnsi" w:cstheme="minorHAnsi"/>
          <w:sz w:val="28"/>
          <w:szCs w:val="28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A43E4">
        <w:rPr>
          <w:rFonts w:asciiTheme="minorHAnsi" w:hAnsiTheme="minorHAnsi" w:cstheme="minorHAnsi"/>
          <w:b/>
          <w:sz w:val="28"/>
          <w:szCs w:val="28"/>
        </w:rPr>
        <w:t>e</w:t>
      </w: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</w:p>
    <w:p w:rsidR="00EE607A" w:rsidRDefault="00EE607A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990DD2" w:rsidP="00167759">
      <w:pPr>
        <w:pStyle w:val="JJ"/>
        <w:rPr>
          <w:rFonts w:asciiTheme="minorHAnsi" w:hAnsiTheme="minorHAnsi" w:cstheme="minorHAnsi"/>
        </w:rPr>
      </w:pPr>
      <w:r w:rsidRPr="00990DD2">
        <w:rPr>
          <w:rFonts w:asciiTheme="minorHAnsi" w:hAnsiTheme="minorHAnsi" w:cstheme="minorHAnsi"/>
        </w:rPr>
        <w:lastRenderedPageBreak/>
        <w:t>41.</w:t>
      </w:r>
      <w:r w:rsidR="00167759" w:rsidRPr="00167759">
        <w:rPr>
          <w:rFonts w:asciiTheme="minorHAnsi" w:hAnsiTheme="minorHAnsi" w:cstheme="minorHAnsi"/>
        </w:rPr>
        <w:t xml:space="preserve"> Estimate to the hundredth the area from 1 to 5 under the graph of</w:t>
      </w:r>
      <w:r w:rsidRPr="00990DD2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="00167759" w:rsidRPr="00167759">
        <w:rPr>
          <w:rFonts w:asciiTheme="minorHAnsi" w:hAnsiTheme="minorHAnsi" w:cstheme="minorHAnsi"/>
        </w:rPr>
        <w:t>using four approximating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rectangles and right endpoints.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990DD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BB1D3C" w:rsidRPr="00167759">
        <w:rPr>
          <w:rFonts w:asciiTheme="minorHAnsi" w:hAnsiTheme="minorHAnsi" w:cstheme="minorHAnsi"/>
        </w:rPr>
        <w:fldChar w:fldCharType="begin"/>
      </w:r>
      <w:r w:rsidR="00167759" w:rsidRPr="00167759">
        <w:rPr>
          <w:rFonts w:asciiTheme="minorHAnsi" w:hAnsiTheme="minorHAnsi" w:cstheme="minorHAnsi"/>
        </w:rPr>
        <w:instrText xml:space="preserve"> TOC \o "1-5" \h \z </w:instrText>
      </w:r>
      <w:r w:rsidR="00BB1D3C" w:rsidRPr="00167759">
        <w:rPr>
          <w:rFonts w:asciiTheme="minorHAnsi" w:hAnsiTheme="minorHAnsi" w:cstheme="minorHAnsi"/>
        </w:rPr>
        <w:fldChar w:fldCharType="separate"/>
      </w:r>
      <w:r w:rsidR="00167759" w:rsidRPr="00167759">
        <w:rPr>
          <w:rFonts w:asciiTheme="minorHAnsi" w:hAnsiTheme="minorHAnsi" w:cstheme="minorHAnsi"/>
        </w:rPr>
        <w:t>5.13</w:t>
      </w:r>
    </w:p>
    <w:p w:rsidR="00167759" w:rsidRPr="00167759" w:rsidRDefault="00990DD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167759" w:rsidRPr="00167759">
        <w:rPr>
          <w:rFonts w:asciiTheme="minorHAnsi" w:hAnsiTheme="minorHAnsi" w:cstheme="minorHAnsi"/>
        </w:rPr>
        <w:t>6.65</w:t>
      </w:r>
    </w:p>
    <w:p w:rsidR="00167759" w:rsidRPr="00167759" w:rsidRDefault="00990DD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5.83</w:t>
      </w:r>
    </w:p>
    <w:p w:rsidR="00167759" w:rsidRPr="00167759" w:rsidRDefault="00990DD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167759" w:rsidRPr="00167759">
        <w:rPr>
          <w:rFonts w:asciiTheme="minorHAnsi" w:hAnsiTheme="minorHAnsi" w:cstheme="minorHAnsi"/>
        </w:rPr>
        <w:t>3.65</w:t>
      </w:r>
    </w:p>
    <w:p w:rsidR="00167759" w:rsidRDefault="00990DD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4.23</w:t>
      </w:r>
    </w:p>
    <w:p w:rsidR="00990DD2" w:rsidRDefault="00990DD2" w:rsidP="00167759">
      <w:pPr>
        <w:pStyle w:val="JJ"/>
        <w:rPr>
          <w:rFonts w:asciiTheme="minorHAnsi" w:hAnsiTheme="minorHAnsi" w:cstheme="minorHAnsi"/>
        </w:rPr>
      </w:pPr>
    </w:p>
    <w:p w:rsidR="00990DD2" w:rsidRDefault="00990DD2" w:rsidP="00990DD2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8608B8" w:rsidRDefault="008608B8" w:rsidP="008608B8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(graph21).</w:t>
      </w:r>
    </w:p>
    <w:p w:rsidR="00990DD2" w:rsidRDefault="00990DD2" w:rsidP="00167759">
      <w:pPr>
        <w:pStyle w:val="JJ"/>
        <w:rPr>
          <w:rFonts w:asciiTheme="minorHAnsi" w:hAnsiTheme="minorHAnsi" w:cstheme="minorHAnsi"/>
        </w:rPr>
      </w:pPr>
    </w:p>
    <w:p w:rsidR="00990DD2" w:rsidRDefault="00990DD2" w:rsidP="00990DD2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1631950" cy="2635250"/>
            <wp:effectExtent l="19050" t="0" r="635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DD2" w:rsidRDefault="00990DD2" w:rsidP="00167759">
      <w:pPr>
        <w:pStyle w:val="JJ"/>
        <w:rPr>
          <w:rFonts w:asciiTheme="minorHAnsi" w:hAnsiTheme="minorHAnsi" w:cstheme="minorHAnsi"/>
        </w:rPr>
      </w:pPr>
    </w:p>
    <w:p w:rsidR="00990DD2" w:rsidRDefault="008608B8" w:rsidP="008608B8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graph21</w:t>
      </w:r>
    </w:p>
    <w:p w:rsidR="00990DD2" w:rsidRDefault="008608B8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∆x=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5-1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=1</m:t>
          </m:r>
        </m:oMath>
      </m:oMathPara>
    </w:p>
    <w:p w:rsidR="008608B8" w:rsidRDefault="00D3732C" w:rsidP="00167759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5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dx≈∆x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x1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x2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x3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x4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77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15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>≈5.13</m:t>
          </m:r>
        </m:oMath>
      </m:oMathPara>
    </w:p>
    <w:p w:rsidR="00990DD2" w:rsidRDefault="00D3732C" w:rsidP="00167759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</w:t>
      </w:r>
    </w:p>
    <w:p w:rsidR="00D3732C" w:rsidRPr="00167759" w:rsidRDefault="00D3732C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42. Evalua</w:t>
      </w:r>
      <w:r w:rsidR="00D3732C">
        <w:rPr>
          <w:rFonts w:asciiTheme="minorHAnsi" w:hAnsiTheme="minorHAnsi" w:cstheme="minorHAnsi"/>
        </w:rPr>
        <w:t xml:space="preserve">te the Riemann sum for </w:t>
      </w:r>
      <m:oMath>
        <m:r>
          <w:rPr>
            <w:rFonts w:ascii="Cambria Math" w:hAnsi="Cambria Math" w:cstheme="minorHAnsi"/>
          </w:rPr>
          <m:t>f(r) = 2-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, 0&lt;r &lt;2</m:t>
        </m:r>
      </m:oMath>
      <w:r w:rsidRPr="00167759">
        <w:rPr>
          <w:rFonts w:asciiTheme="minorHAnsi" w:hAnsiTheme="minorHAnsi" w:cstheme="minorHAnsi"/>
        </w:rPr>
        <w:t>, with four sub intervals, taking the sample points to be right endpoints.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D3732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167759" w:rsidRPr="00167759">
        <w:rPr>
          <w:rFonts w:asciiTheme="minorHAnsi" w:hAnsiTheme="minorHAnsi" w:cstheme="minorHAnsi"/>
        </w:rPr>
        <w:t>0.25</w:t>
      </w:r>
    </w:p>
    <w:p w:rsidR="00167759" w:rsidRPr="00167759" w:rsidRDefault="00D3732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167759" w:rsidRPr="00167759">
        <w:rPr>
          <w:rFonts w:asciiTheme="minorHAnsi" w:hAnsiTheme="minorHAnsi" w:cstheme="minorHAnsi"/>
        </w:rPr>
        <w:t>1.5</w:t>
      </w:r>
    </w:p>
    <w:p w:rsidR="00167759" w:rsidRPr="00167759" w:rsidRDefault="00D3732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2.5</w:t>
      </w:r>
    </w:p>
    <w:p w:rsidR="00167759" w:rsidRPr="00167759" w:rsidRDefault="00D3732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167759" w:rsidRPr="00167759">
        <w:rPr>
          <w:rFonts w:asciiTheme="minorHAnsi" w:hAnsiTheme="minorHAnsi" w:cstheme="minorHAnsi"/>
        </w:rPr>
        <w:t>0.36</w:t>
      </w:r>
      <w:r w:rsidR="00167759" w:rsidRPr="00167759">
        <w:rPr>
          <w:rFonts w:asciiTheme="minorHAnsi" w:hAnsiTheme="minorHAnsi" w:cstheme="minorHAnsi"/>
        </w:rPr>
        <w:tab/>
        <w:t>.</w:t>
      </w:r>
    </w:p>
    <w:p w:rsidR="00167759" w:rsidRDefault="00D3732C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0.2</w:t>
      </w:r>
    </w:p>
    <w:p w:rsidR="0096275E" w:rsidRDefault="0096275E" w:rsidP="0096275E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96275E" w:rsidRDefault="0096275E" w:rsidP="0096275E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graph (graph22).</w:t>
      </w:r>
    </w:p>
    <w:p w:rsidR="0096275E" w:rsidRDefault="0096275E" w:rsidP="0096275E">
      <w:pPr>
        <w:pStyle w:val="JJ"/>
        <w:rPr>
          <w:rFonts w:asciiTheme="minorHAnsi" w:hAnsiTheme="minorHAnsi" w:cstheme="minorHAnsi"/>
        </w:rPr>
      </w:pPr>
    </w:p>
    <w:p w:rsidR="0096275E" w:rsidRDefault="0096275E" w:rsidP="0096275E">
      <w:pPr>
        <w:pStyle w:val="JJ"/>
        <w:jc w:val="center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708150" cy="1733550"/>
            <wp:effectExtent l="19050" t="0" r="635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5E" w:rsidRDefault="0096275E" w:rsidP="0096275E">
      <w:pPr>
        <w:pStyle w:val="JJ"/>
        <w:rPr>
          <w:rFonts w:asciiTheme="minorHAnsi" w:hAnsiTheme="minorHAnsi" w:cstheme="minorHAnsi"/>
        </w:rPr>
      </w:pPr>
    </w:p>
    <w:p w:rsidR="0096275E" w:rsidRDefault="0096275E" w:rsidP="0096275E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graph22</w:t>
      </w:r>
    </w:p>
    <w:p w:rsidR="000659FC" w:rsidRDefault="000659FC" w:rsidP="000659FC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∆r=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2-0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96275E" w:rsidRDefault="000659FC" w:rsidP="000659FC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5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</m:d>
              <m:r>
                <w:rPr>
                  <w:rFonts w:ascii="Cambria Math" w:hAnsi="Cambria Math" w:cstheme="minorHAnsi"/>
                </w:rPr>
                <m:t>dr≈∆r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r1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r2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r3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r4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+1+2-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+2-4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</m:oMath>
      </m:oMathPara>
    </w:p>
    <w:p w:rsidR="0096275E" w:rsidRDefault="00C921AD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</w:t>
      </w:r>
    </w:p>
    <w:p w:rsidR="0096275E" w:rsidRDefault="0096275E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BB1D3C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fldChar w:fldCharType="end"/>
      </w:r>
      <w:r w:rsidR="00C921AD">
        <w:rPr>
          <w:rFonts w:asciiTheme="minorHAnsi" w:hAnsiTheme="minorHAnsi" w:cstheme="minorHAnsi"/>
        </w:rPr>
        <w:t>43</w:t>
      </w:r>
      <w:r w:rsidR="00167759" w:rsidRPr="00167759">
        <w:rPr>
          <w:rFonts w:asciiTheme="minorHAnsi" w:hAnsiTheme="minorHAnsi" w:cstheme="minorHAnsi"/>
        </w:rPr>
        <w:t>. Use Part 1 of the Fundamental Theorem of Calculus to find the derivative of the function.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263650" cy="46355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59" w:rsidRDefault="00167759" w:rsidP="00167759">
      <w:pPr>
        <w:pStyle w:val="JJ"/>
        <w:rPr>
          <w:rFonts w:asciiTheme="minorHAnsi" w:hAnsiTheme="minorHAnsi" w:cstheme="minorHAnsi"/>
          <w:noProof/>
          <w:lang w:eastAsia="ru-RU"/>
        </w:rPr>
      </w:pPr>
      <w:r w:rsidRPr="00167759">
        <w:rPr>
          <w:rFonts w:asciiTheme="minorHAnsi" w:hAnsiTheme="minorHAnsi" w:cstheme="minorHAnsi"/>
        </w:rPr>
        <w:t xml:space="preserve">Select the correct answer. </w:t>
      </w:r>
    </w:p>
    <w:p w:rsidR="00C921AD" w:rsidRPr="00C921AD" w:rsidRDefault="00C921AD" w:rsidP="00167759">
      <w:pPr>
        <w:pStyle w:val="JJ"/>
        <w:rPr>
          <w:rFonts w:asciiTheme="minorHAnsi" w:hAnsiTheme="minorHAnsi" w:cstheme="minorHAnsi"/>
        </w:rPr>
      </w:pPr>
      <w:r w:rsidRPr="00C921AD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1574800" cy="2247900"/>
            <wp:effectExtent l="19050" t="0" r="6350" b="0"/>
            <wp:docPr id="2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77" w:rsidRDefault="003B2B77" w:rsidP="003B2B77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167759" w:rsidRDefault="003B2B77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Part 1 of the Fundamental Theorem of Calculus</w:t>
      </w:r>
      <w:r>
        <w:rPr>
          <w:rFonts w:asciiTheme="minorHAnsi" w:hAnsiTheme="minorHAnsi" w:cstheme="minorHAnsi"/>
        </w:rPr>
        <w:t>:</w:t>
      </w:r>
    </w:p>
    <w:p w:rsidR="003B2B77" w:rsidRDefault="003B2B77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a</m:t>
              </m:r>
            </m:sub>
            <m:sup>
              <m:r>
                <w:rPr>
                  <w:rFonts w:ascii="Cambria Math" w:hAnsi="Cambria Math" w:cstheme="minorHAnsi"/>
                </w:rPr>
                <m:t>x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dt</m:t>
              </m:r>
            </m:e>
          </m:nary>
        </m:oMath>
      </m:oMathPara>
    </w:p>
    <w:p w:rsidR="003B2B77" w:rsidRDefault="003B2B77" w:rsidP="00167759">
      <w:pPr>
        <w:pStyle w:val="JJ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,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, xϵ(a,b)</m:t>
          </m:r>
        </m:oMath>
      </m:oMathPara>
    </w:p>
    <w:p w:rsidR="003B2B77" w:rsidRPr="003B2B77" w:rsidRDefault="003B2B77" w:rsidP="00167759">
      <w:pPr>
        <w:pStyle w:val="JJ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</m:t>
              </m:r>
            </m:sub>
            <m:sup>
              <m:r>
                <w:rPr>
                  <w:rFonts w:ascii="Cambria Math" w:hAnsi="Cambria Math" w:cstheme="minorHAnsi"/>
                </w:rPr>
                <m:t>7</m:t>
              </m:r>
            </m:sup>
            <m:e>
              <m:r>
                <w:rPr>
                  <w:rFonts w:ascii="Cambria Math" w:hAnsi="Cambria Math" w:cstheme="minorHAnsi"/>
                </w:rPr>
                <m:t>8tantdt=-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7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x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8tantdt</m:t>
                  </m:r>
                </m:e>
              </m:nary>
            </m:e>
          </m:nary>
        </m:oMath>
      </m:oMathPara>
    </w:p>
    <w:p w:rsidR="00985416" w:rsidRDefault="003B2B77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dg(x)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  <m:r>
          <w:rPr>
            <w:rFonts w:ascii="Cambria Math" w:hAnsi="Cambria Math" w:cstheme="minorHAnsi"/>
          </w:rPr>
          <m:t>=-8tanx</m:t>
        </m:r>
      </m:oMath>
    </w:p>
    <w:p w:rsidR="003B2B77" w:rsidRDefault="003B2B77" w:rsidP="003B2B77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</w:t>
      </w:r>
    </w:p>
    <w:p w:rsidR="00985416" w:rsidRDefault="00985416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44. Use the Midpoint Rule with n = 5 to approximate the integral.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060450" cy="565150"/>
            <wp:effectExtent l="1905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lastRenderedPageBreak/>
        <w:t>Select the correct answer.</w:t>
      </w:r>
    </w:p>
    <w:p w:rsidR="00167759" w:rsidRPr="00167759" w:rsidRDefault="003B2B77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167759" w:rsidRPr="00167759">
        <w:rPr>
          <w:rFonts w:asciiTheme="minorHAnsi" w:hAnsiTheme="minorHAnsi" w:cstheme="minorHAnsi"/>
        </w:rPr>
        <w:t>14.344</w:t>
      </w:r>
    </w:p>
    <w:p w:rsidR="00167759" w:rsidRPr="00167759" w:rsidRDefault="003B2B77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167759" w:rsidRPr="00167759">
        <w:rPr>
          <w:rFonts w:asciiTheme="minorHAnsi" w:hAnsiTheme="minorHAnsi" w:cstheme="minorHAnsi"/>
        </w:rPr>
        <w:t>38.786</w:t>
      </w:r>
    </w:p>
    <w:p w:rsidR="00167759" w:rsidRPr="00167759" w:rsidRDefault="003B2B77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26.995</w:t>
      </w:r>
    </w:p>
    <w:p w:rsidR="00167759" w:rsidRPr="00167759" w:rsidRDefault="003B2B77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167759" w:rsidRPr="00167759">
        <w:rPr>
          <w:rFonts w:asciiTheme="minorHAnsi" w:hAnsiTheme="minorHAnsi" w:cstheme="minorHAnsi"/>
        </w:rPr>
        <w:t>10.344</w:t>
      </w:r>
    </w:p>
    <w:p w:rsidR="00167759" w:rsidRDefault="003B2B77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12.374</w:t>
      </w:r>
    </w:p>
    <w:p w:rsidR="003B2B77" w:rsidRDefault="003B2B77" w:rsidP="003B2B77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3B2B77" w:rsidRDefault="00CD2E85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∆y=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10-0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=2</m:t>
          </m:r>
        </m:oMath>
      </m:oMathPara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interval [0,10] is divided into 5 equal subintervals</w:t>
      </w:r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[0,2], [2,4], [4,6], [6,8],[8,10]</w:t>
      </w:r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midpoints of the above subintervals are</w:t>
      </w:r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1, 3, 5, 7, 9</w:t>
      </w:r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above midpoints to determine the heights of the approximating rectangles we have</w:t>
      </w:r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>=∆y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7</m:t>
                  </m: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9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=2(6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e>
          </m:func>
          <m:r>
            <w:rPr>
              <w:rFonts w:ascii="Cambria Math" w:hAnsi="Cambria Math" w:cstheme="minorHAnsi"/>
            </w:rPr>
            <m:t>+6sin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3</m:t>
              </m:r>
            </m:e>
          </m:rad>
          <m:r>
            <w:rPr>
              <w:rFonts w:ascii="Cambria Math" w:hAnsi="Cambria Math" w:cstheme="minorHAnsi"/>
            </w:rPr>
            <m:t>+6sin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7</m:t>
              </m:r>
            </m:e>
          </m:rad>
          <m:r>
            <w:rPr>
              <w:rFonts w:ascii="Cambria Math" w:hAnsi="Cambria Math" w:cstheme="minorHAnsi"/>
            </w:rPr>
            <m:t>+6sin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9</m:t>
              </m:r>
            </m:e>
          </m:rad>
          <m:r>
            <w:rPr>
              <w:rFonts w:ascii="Cambria Math" w:hAnsi="Cambria Math" w:cstheme="minorHAnsi"/>
            </w:rPr>
            <m:t>)≈38.786</m:t>
          </m:r>
        </m:oMath>
      </m:oMathPara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b.</w:t>
      </w:r>
    </w:p>
    <w:p w:rsidR="00CD2E85" w:rsidRDefault="00CD2E85" w:rsidP="00167759">
      <w:pPr>
        <w:pStyle w:val="JJ"/>
        <w:rPr>
          <w:rFonts w:asciiTheme="minorHAnsi" w:hAnsiTheme="minorHAnsi" w:cstheme="minorHAnsi"/>
        </w:rPr>
      </w:pPr>
    </w:p>
    <w:p w:rsidR="00FA41B5" w:rsidRDefault="00FA41B5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45. Evaluate the integral. Use </w:t>
      </w:r>
      <w:r w:rsidR="00617DAE">
        <w:rPr>
          <w:rFonts w:asciiTheme="minorHAnsi" w:hAnsiTheme="minorHAnsi" w:cstheme="minorHAnsi"/>
        </w:rPr>
        <w:t>calculator write down the steps.</w:t>
      </w:r>
    </w:p>
    <w:p w:rsidR="00617DAE" w:rsidRPr="00167759" w:rsidRDefault="00E94211" w:rsidP="00167759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theme="minorHAnsi"/>
                </w:rPr>
                <m:t>sint dt</m:t>
              </m:r>
            </m:e>
          </m:nary>
        </m:oMath>
      </m:oMathPara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E94211" w:rsidP="00E94211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</w:t>
      </w:r>
      <w:r w:rsidR="00167759" w:rsidRPr="00167759">
        <w:rPr>
          <w:rFonts w:asciiTheme="minorHAnsi" w:hAnsiTheme="minorHAnsi" w:cstheme="minorHAnsi"/>
        </w:rPr>
        <w:t>-1.000</w:t>
      </w:r>
    </w:p>
    <w:p w:rsidR="00167759" w:rsidRPr="00167759" w:rsidRDefault="00BB1D3C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fldChar w:fldCharType="begin"/>
      </w:r>
      <w:r w:rsidR="00167759" w:rsidRPr="00167759">
        <w:rPr>
          <w:rFonts w:asciiTheme="minorHAnsi" w:hAnsiTheme="minorHAnsi" w:cstheme="minorHAnsi"/>
        </w:rPr>
        <w:instrText xml:space="preserve"> TOC \o "1-5" \h \z </w:instrText>
      </w:r>
      <w:r w:rsidRPr="00167759">
        <w:rPr>
          <w:rFonts w:asciiTheme="minorHAnsi" w:hAnsiTheme="minorHAnsi" w:cstheme="minorHAnsi"/>
        </w:rPr>
        <w:fldChar w:fldCharType="separate"/>
      </w:r>
      <w:r w:rsidR="00E94211">
        <w:rPr>
          <w:rFonts w:asciiTheme="minorHAnsi" w:hAnsiTheme="minorHAnsi" w:cstheme="minorHAnsi"/>
        </w:rPr>
        <w:t xml:space="preserve">b. </w:t>
      </w:r>
      <w:r w:rsidR="00167759" w:rsidRPr="00167759">
        <w:rPr>
          <w:rFonts w:asciiTheme="minorHAnsi" w:hAnsiTheme="minorHAnsi" w:cstheme="minorHAnsi"/>
        </w:rPr>
        <w:t>0.250</w:t>
      </w:r>
    </w:p>
    <w:p w:rsidR="00167759" w:rsidRPr="00167759" w:rsidRDefault="00E942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1.000</w:t>
      </w:r>
    </w:p>
    <w:p w:rsidR="00167759" w:rsidRPr="00167759" w:rsidRDefault="00E942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d.</w:t>
      </w:r>
      <w:r w:rsidR="00167759" w:rsidRPr="00167759">
        <w:rPr>
          <w:rFonts w:asciiTheme="minorHAnsi" w:hAnsiTheme="minorHAnsi" w:cstheme="minorHAnsi"/>
        </w:rPr>
        <w:t>-0.500</w:t>
      </w:r>
    </w:p>
    <w:p w:rsidR="00167759" w:rsidRDefault="00E942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0.500</w:t>
      </w:r>
    </w:p>
    <w:p w:rsidR="00E94211" w:rsidRDefault="00E94211" w:rsidP="00E94211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E94211" w:rsidRPr="00167759" w:rsidRDefault="00E94211" w:rsidP="00E94211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theme="minorHAnsi"/>
                </w:rPr>
                <m:t>sint dt</m:t>
              </m:r>
            </m:e>
          </m:nary>
          <m:r>
            <w:rPr>
              <w:rFonts w:ascii="Cambria Math" w:hAnsi="Cambria Math" w:cstheme="minorHAnsi"/>
            </w:rPr>
            <m:t>=-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cost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inorHAnsi"/>
            </w:rPr>
            <m:t>=-cos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+cos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=0.5</m:t>
          </m:r>
        </m:oMath>
      </m:oMathPara>
    </w:p>
    <w:p w:rsidR="00E94211" w:rsidRDefault="00E94211" w:rsidP="00E94211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e.</w:t>
      </w:r>
    </w:p>
    <w:p w:rsidR="00E94211" w:rsidRDefault="00E94211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E9421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46.</w:t>
      </w:r>
      <w:r w:rsidR="00167759" w:rsidRPr="00167759">
        <w:rPr>
          <w:rFonts w:asciiTheme="minorHAnsi" w:hAnsiTheme="minorHAnsi" w:cstheme="minorHAnsi"/>
        </w:rPr>
        <w:t xml:space="preserve"> Find the area of the region that lies beneath the given curve.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162050" cy="4254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F13A3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167759" w:rsidRPr="00167759">
        <w:rPr>
          <w:rFonts w:asciiTheme="minorHAnsi" w:hAnsiTheme="minorHAnsi" w:cstheme="minorHAnsi"/>
        </w:rPr>
        <w:t>1.500</w:t>
      </w:r>
    </w:p>
    <w:p w:rsidR="00167759" w:rsidRPr="00167759" w:rsidRDefault="00F13A3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</w:t>
      </w:r>
      <w:r w:rsidR="00167759" w:rsidRPr="00167759">
        <w:rPr>
          <w:rFonts w:asciiTheme="minorHAnsi" w:hAnsiTheme="minorHAnsi" w:cstheme="minorHAnsi"/>
        </w:rPr>
        <w:t>- 1.500</w:t>
      </w:r>
    </w:p>
    <w:p w:rsidR="00167759" w:rsidRPr="00167759" w:rsidRDefault="00F13A3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0.500</w:t>
      </w:r>
    </w:p>
    <w:p w:rsidR="00167759" w:rsidRPr="00167759" w:rsidRDefault="00F13A3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167759" w:rsidRPr="00167759">
        <w:rPr>
          <w:rFonts w:asciiTheme="minorHAnsi" w:hAnsiTheme="minorHAnsi" w:cstheme="minorHAnsi"/>
        </w:rPr>
        <w:t>- 0.500</w:t>
      </w:r>
    </w:p>
    <w:p w:rsidR="00167759" w:rsidRDefault="00F13A3F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e.</w:t>
      </w:r>
      <w:r w:rsidR="00167759" w:rsidRPr="00167759">
        <w:rPr>
          <w:rFonts w:asciiTheme="minorHAnsi" w:hAnsiTheme="minorHAnsi" w:cstheme="minorHAnsi"/>
        </w:rPr>
        <w:t>1.450</w:t>
      </w:r>
    </w:p>
    <w:p w:rsidR="00F13A3F" w:rsidRDefault="00F13A3F" w:rsidP="00167759">
      <w:pPr>
        <w:pStyle w:val="JJ"/>
        <w:rPr>
          <w:rFonts w:asciiTheme="minorHAnsi" w:hAnsiTheme="minorHAnsi" w:cstheme="minorHAnsi"/>
        </w:rPr>
      </w:pPr>
    </w:p>
    <w:p w:rsidR="002E5B5C" w:rsidRDefault="002E5B5C" w:rsidP="002E5B5C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F13A3F" w:rsidRDefault="00F13A3F" w:rsidP="00167759">
      <w:pPr>
        <w:pStyle w:val="JJ"/>
        <w:rPr>
          <w:rFonts w:asciiTheme="minorHAnsi" w:hAnsiTheme="minorHAnsi" w:cstheme="minorHAnsi"/>
        </w:rPr>
      </w:pPr>
    </w:p>
    <w:p w:rsidR="00F13A3F" w:rsidRDefault="002E5B5C" w:rsidP="00167759">
      <w:pPr>
        <w:pStyle w:val="JJ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s=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sup>
            <m:e>
              <m:r>
                <w:rPr>
                  <w:rFonts w:ascii="Cambria Math" w:hAnsi="Cambria Math" w:cstheme="minorHAnsi"/>
                </w:rPr>
                <m:t>sinx=-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cost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sup>
              </m:sSubSup>
              <m:r>
                <w:rPr>
                  <w:rFonts w:ascii="Cambria Math" w:hAnsi="Cambria Math" w:cstheme="minorHAnsi"/>
                </w:rPr>
                <m:t>=-cos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+cos0=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nary>
        </m:oMath>
      </m:oMathPara>
    </w:p>
    <w:p w:rsidR="002E5B5C" w:rsidRDefault="002E5B5C" w:rsidP="002E5B5C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c.</w:t>
      </w:r>
    </w:p>
    <w:p w:rsidR="00F13A3F" w:rsidRDefault="00F13A3F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BB1D3C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fldChar w:fldCharType="end"/>
      </w:r>
      <w:r w:rsidR="002E5B5C">
        <w:rPr>
          <w:rFonts w:asciiTheme="minorHAnsi" w:hAnsiTheme="minorHAnsi" w:cstheme="minorHAnsi"/>
        </w:rPr>
        <w:t>4</w:t>
      </w:r>
      <w:r w:rsidR="00167759" w:rsidRPr="00167759">
        <w:rPr>
          <w:rFonts w:asciiTheme="minorHAnsi" w:hAnsiTheme="minorHAnsi" w:cstheme="minorHAnsi"/>
        </w:rPr>
        <w:t>7</w:t>
      </w:r>
      <w:r w:rsidR="002E5B5C">
        <w:rPr>
          <w:rFonts w:asciiTheme="minorHAnsi" w:hAnsiTheme="minorHAnsi" w:cstheme="minorHAnsi"/>
        </w:rPr>
        <w:t>.</w:t>
      </w:r>
      <w:r w:rsidR="00167759" w:rsidRPr="00167759">
        <w:rPr>
          <w:rFonts w:asciiTheme="minorHAnsi" w:hAnsiTheme="minorHAnsi" w:cstheme="minorHAnsi"/>
        </w:rPr>
        <w:t xml:space="preserve"> Find the general indefinite integral.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850900" cy="514350"/>
            <wp:effectExtent l="1905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1282700" cy="17716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99" w:rsidRDefault="00E42999" w:rsidP="00E42999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2E5B5C" w:rsidRDefault="00E42999" w:rsidP="00167759">
      <w:pPr>
        <w:pStyle w:val="JJ"/>
        <w:rPr>
          <w:rFonts w:asciiTheme="minorHAnsi" w:hAnsiTheme="minorHAnsi" w:cstheme="minorHAnsi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sin20t</m:t>
                </m:r>
              </m:num>
              <m:den>
                <m:r>
                  <w:rPr>
                    <w:rFonts w:ascii="Cambria Math" w:hAnsi="Cambria Math" w:cstheme="minorHAnsi"/>
                  </w:rPr>
                  <m:t>sin10t</m:t>
                </m:r>
              </m:den>
            </m:f>
            <m:r>
              <w:rPr>
                <w:rFonts w:ascii="Cambria Math" w:hAnsi="Cambria Math" w:cstheme="minorHAnsi"/>
              </w:rPr>
              <m:t>dt=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2sin10tcos10t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sin10t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dt=2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</w:rPr>
                      <m:t>cos10tdt=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sin10t+C</m:t>
                    </m:r>
                  </m:e>
                </m:nary>
              </m:e>
            </m:nary>
          </m:e>
        </m:nary>
      </m:oMath>
      <w:r>
        <w:rPr>
          <w:rFonts w:asciiTheme="minorHAnsi" w:hAnsiTheme="minorHAnsi" w:cstheme="minorHAnsi"/>
        </w:rPr>
        <w:t xml:space="preserve"> </w:t>
      </w:r>
    </w:p>
    <w:p w:rsidR="002E5B5C" w:rsidRDefault="00757FA2" w:rsidP="00167759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</w:t>
      </w:r>
    </w:p>
    <w:p w:rsidR="002E5B5C" w:rsidRDefault="002E5B5C" w:rsidP="00167759">
      <w:pPr>
        <w:pStyle w:val="JJ"/>
        <w:rPr>
          <w:rFonts w:asciiTheme="minorHAnsi" w:hAnsiTheme="minorHAnsi" w:cstheme="minorHAnsi"/>
        </w:rPr>
      </w:pPr>
    </w:p>
    <w:p w:rsidR="002E5B5C" w:rsidRDefault="00757FA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48. Evaluate the integral. Show your work by hand.</w:t>
      </w:r>
    </w:p>
    <w:p w:rsidR="00167759" w:rsidRPr="00757FA2" w:rsidRDefault="00757FA2" w:rsidP="00167759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4</m:t>
              </m:r>
            </m:sub>
            <m:sup>
              <m:r>
                <w:rPr>
                  <w:rFonts w:ascii="Cambria Math" w:hAnsi="Cambria Math" w:cstheme="minorHAnsi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+4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theme="minorHAnsi"/>
            </w:rPr>
            <m:t>dx</m:t>
          </m:r>
        </m:oMath>
      </m:oMathPara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757FA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BB1D3C" w:rsidRPr="00167759">
        <w:rPr>
          <w:rFonts w:asciiTheme="minorHAnsi" w:hAnsiTheme="minorHAnsi" w:cstheme="minorHAnsi"/>
        </w:rPr>
        <w:fldChar w:fldCharType="begin"/>
      </w:r>
      <w:r w:rsidR="00167759" w:rsidRPr="00167759">
        <w:rPr>
          <w:rFonts w:asciiTheme="minorHAnsi" w:hAnsiTheme="minorHAnsi" w:cstheme="minorHAnsi"/>
        </w:rPr>
        <w:instrText xml:space="preserve"> TOC \o "1-5" \h \z </w:instrText>
      </w:r>
      <w:r w:rsidR="00BB1D3C" w:rsidRPr="00167759">
        <w:rPr>
          <w:rFonts w:asciiTheme="minorHAnsi" w:hAnsiTheme="minorHAnsi" w:cstheme="minorHAnsi"/>
        </w:rPr>
        <w:fldChar w:fldCharType="separate"/>
      </w:r>
      <w:r w:rsidR="00167759" w:rsidRPr="00167759">
        <w:rPr>
          <w:rFonts w:asciiTheme="minorHAnsi" w:hAnsiTheme="minorHAnsi" w:cstheme="minorHAnsi"/>
        </w:rPr>
        <w:t>215</w:t>
      </w:r>
    </w:p>
    <w:p w:rsidR="00167759" w:rsidRPr="00167759" w:rsidRDefault="00757FA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167759" w:rsidRPr="00167759">
        <w:rPr>
          <w:rFonts w:asciiTheme="minorHAnsi" w:hAnsiTheme="minorHAnsi" w:cstheme="minorHAnsi"/>
        </w:rPr>
        <w:t>92.4</w:t>
      </w:r>
    </w:p>
    <w:p w:rsidR="00167759" w:rsidRPr="00167759" w:rsidRDefault="00757FA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167759" w:rsidRPr="00167759">
        <w:rPr>
          <w:rFonts w:asciiTheme="minorHAnsi" w:hAnsiTheme="minorHAnsi" w:cstheme="minorHAnsi"/>
        </w:rPr>
        <w:t>430</w:t>
      </w:r>
    </w:p>
    <w:p w:rsidR="00167759" w:rsidRPr="00167759" w:rsidRDefault="00757FA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167759" w:rsidRPr="00167759">
        <w:rPr>
          <w:rFonts w:asciiTheme="minorHAnsi" w:hAnsiTheme="minorHAnsi" w:cstheme="minorHAnsi"/>
        </w:rPr>
        <w:t>150</w:t>
      </w:r>
    </w:p>
    <w:p w:rsidR="00167759" w:rsidRDefault="00757FA2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25</w:t>
      </w:r>
    </w:p>
    <w:p w:rsidR="00757FA2" w:rsidRDefault="00757FA2" w:rsidP="00757FA2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757FA2" w:rsidRPr="00757FA2" w:rsidRDefault="00757FA2" w:rsidP="00757FA2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4</m:t>
              </m:r>
            </m:sub>
            <m:sup>
              <m:r>
                <w:rPr>
                  <w:rFonts w:ascii="Cambria Math" w:hAnsi="Cambria Math" w:cstheme="minorHAnsi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+4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theme="minorHAnsi"/>
            </w:rPr>
            <m:t>dx=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4</m:t>
              </m:r>
            </m:sub>
            <m:sup>
              <m:r>
                <w:rPr>
                  <w:rFonts w:ascii="Cambria Math" w:hAnsi="Cambria Math" w:cstheme="minorHAnsi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inorHAnsi"/>
                </w:rPr>
                <m:t>+4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inorHAnsi"/>
                </w:rPr>
                <m:t>dx=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bSup>
              <m:r>
                <w:rPr>
                  <w:rFonts w:ascii="Cambria Math" w:hAnsi="Cambria Math" w:cstheme="minorHAnsi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+8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9</m:t>
              </m:r>
            </m:e>
          </m:rad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-8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4</m:t>
              </m:r>
            </m:e>
          </m:ra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92.4</m:t>
          </m:r>
        </m:oMath>
      </m:oMathPara>
    </w:p>
    <w:p w:rsidR="00DC254E" w:rsidRDefault="00DC254E" w:rsidP="00DC254E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b</w:t>
      </w:r>
    </w:p>
    <w:p w:rsidR="00757FA2" w:rsidRDefault="00757FA2" w:rsidP="00167759">
      <w:pPr>
        <w:pStyle w:val="JJ"/>
        <w:rPr>
          <w:rFonts w:asciiTheme="minorHAnsi" w:hAnsiTheme="minorHAnsi" w:cstheme="minorHAnsi"/>
        </w:rPr>
      </w:pPr>
    </w:p>
    <w:p w:rsidR="00167759" w:rsidRPr="00167759" w:rsidRDefault="00613CA1" w:rsidP="00613CA1">
      <w:pPr>
        <w:pStyle w:val="JJ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167759" w:rsidRPr="00167759">
        <w:rPr>
          <w:rFonts w:asciiTheme="minorHAnsi" w:hAnsiTheme="minorHAnsi" w:cstheme="minorHAnsi"/>
        </w:rPr>
        <w:t xml:space="preserve">9. An annual population is increasing at a rate of </w:t>
      </w:r>
      <m:oMath>
        <m:r>
          <w:rPr>
            <w:rFonts w:ascii="Cambria Math" w:hAnsi="Cambria Math" w:cstheme="minorHAnsi"/>
          </w:rPr>
          <m:t>13 + 5</m:t>
        </m:r>
        <m:r>
          <w:rPr>
            <w:rFonts w:ascii="Cambria Math" w:hAnsi="Cambria Math" w:cstheme="minorHAnsi"/>
          </w:rPr>
          <m:t>1t</m:t>
        </m:r>
      </m:oMath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per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year</w:t>
      </w:r>
      <w:r>
        <w:rPr>
          <w:rFonts w:asciiTheme="minorHAnsi" w:hAnsiTheme="minorHAnsi" w:cstheme="minorHAnsi"/>
        </w:rPr>
        <w:t xml:space="preserve"> </w:t>
      </w:r>
      <w:r w:rsidR="00167759" w:rsidRPr="00167759">
        <w:rPr>
          <w:rFonts w:asciiTheme="minorHAnsi" w:hAnsiTheme="minorHAnsi" w:cstheme="minorHAnsi"/>
        </w:rPr>
        <w:t>( where t is measured in years). By how much does the animal population increase between the fourth and tenth years?</w:t>
      </w:r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</w:t>
      </w:r>
      <w:r w:rsidR="00167759" w:rsidRPr="00167759">
        <w:rPr>
          <w:rFonts w:asciiTheme="minorHAnsi" w:hAnsiTheme="minorHAnsi" w:cstheme="minorHAnsi"/>
        </w:rPr>
        <w:t>2,220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</w:t>
      </w:r>
      <w:r w:rsidR="00167759" w:rsidRPr="00167759">
        <w:rPr>
          <w:rFonts w:asciiTheme="minorHAnsi" w:hAnsiTheme="minorHAnsi" w:cstheme="minorHAnsi"/>
        </w:rPr>
        <w:t>4,362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</w:t>
      </w:r>
      <w:r w:rsidR="00167759" w:rsidRPr="00167759">
        <w:rPr>
          <w:rFonts w:asciiTheme="minorHAnsi" w:hAnsiTheme="minorHAnsi" w:cstheme="minorHAnsi"/>
        </w:rPr>
        <w:t>2,155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d.</w:t>
      </w:r>
      <w:r w:rsidR="00167759" w:rsidRPr="00167759">
        <w:rPr>
          <w:rFonts w:asciiTheme="minorHAnsi" w:hAnsiTheme="minorHAnsi" w:cstheme="minorHAnsi"/>
        </w:rPr>
        <w:t>2,064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e. </w:t>
      </w:r>
      <w:r w:rsidR="00167759" w:rsidRPr="00167759">
        <w:rPr>
          <w:rFonts w:asciiTheme="minorHAnsi" w:hAnsiTheme="minorHAnsi" w:cstheme="minorHAnsi"/>
        </w:rPr>
        <w:t>2,100</w:t>
      </w:r>
    </w:p>
    <w:p w:rsidR="00613CA1" w:rsidRDefault="00613CA1" w:rsidP="00167759">
      <w:pPr>
        <w:pStyle w:val="JJ"/>
        <w:rPr>
          <w:rFonts w:asciiTheme="minorHAnsi" w:hAnsiTheme="minorHAnsi" w:cstheme="minorHAnsi"/>
        </w:rPr>
      </w:pPr>
    </w:p>
    <w:p w:rsidR="00613CA1" w:rsidRDefault="00613CA1" w:rsidP="00613CA1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lastRenderedPageBreak/>
        <w:t>Solution</w:t>
      </w:r>
    </w:p>
    <w:p w:rsidR="00613CA1" w:rsidRDefault="00613CA1" w:rsidP="00167759">
      <w:pPr>
        <w:pStyle w:val="JJ"/>
        <w:rPr>
          <w:rFonts w:asciiTheme="minorHAnsi" w:hAnsiTheme="minorHAnsi" w:cstheme="minorHAnsi"/>
        </w:rPr>
      </w:pPr>
    </w:p>
    <w:p w:rsidR="00613CA1" w:rsidRDefault="00613CA1" w:rsidP="00167759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4</m:t>
              </m:r>
            </m:sub>
            <m:sup>
              <m:r>
                <w:rPr>
                  <w:rFonts w:ascii="Cambria Math" w:hAnsi="Cambria Math" w:cstheme="minorHAnsi"/>
                </w:rPr>
                <m:t>10</m:t>
              </m:r>
            </m:sup>
            <m:e>
              <m:r>
                <w:rPr>
                  <w:rFonts w:ascii="Cambria Math" w:hAnsi="Cambria Math" w:cstheme="minorHAnsi"/>
                </w:rPr>
                <m:t>13+51tdt=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3t+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51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</m:sSubSup>
              <m:r>
                <w:rPr>
                  <w:rFonts w:ascii="Cambria Math" w:hAnsi="Cambria Math" w:cstheme="minorHAnsi"/>
                </w:rPr>
                <m:t>=130+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5100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-52-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51∙16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=2220</m:t>
              </m:r>
            </m:e>
          </m:nary>
        </m:oMath>
      </m:oMathPara>
    </w:p>
    <w:p w:rsidR="00613CA1" w:rsidRDefault="00613CA1" w:rsidP="00613CA1">
      <w:pPr>
        <w:pStyle w:val="JJ"/>
        <w:rPr>
          <w:rFonts w:asciiTheme="minorHAnsi" w:hAnsiTheme="minorHAnsi" w:cstheme="minorHAnsi"/>
          <w:b/>
          <w:sz w:val="28"/>
          <w:szCs w:val="28"/>
        </w:rPr>
      </w:pPr>
    </w:p>
    <w:p w:rsidR="00613CA1" w:rsidRDefault="00613CA1" w:rsidP="00613CA1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a</w:t>
      </w:r>
    </w:p>
    <w:p w:rsidR="00613CA1" w:rsidRDefault="00613CA1" w:rsidP="00167759">
      <w:pPr>
        <w:pStyle w:val="JJ"/>
        <w:rPr>
          <w:rFonts w:asciiTheme="minorHAnsi" w:hAnsiTheme="minorHAnsi" w:cstheme="minorHAnsi"/>
        </w:rPr>
      </w:pPr>
    </w:p>
    <w:p w:rsidR="00613CA1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50. Evaluated the integral. Show your work by hand.</w:t>
      </w:r>
    </w:p>
    <w:p w:rsidR="00613CA1" w:rsidRDefault="00F6685C" w:rsidP="00167759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6+6y-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theme="minorHAnsi"/>
            </w:rPr>
            <m:t>dy</m:t>
          </m:r>
        </m:oMath>
      </m:oMathPara>
    </w:p>
    <w:p w:rsidR="00167759" w:rsidRPr="00167759" w:rsidRDefault="00167759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t>Select the correct answer.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</w:t>
      </w:r>
      <w:r w:rsidR="00167759" w:rsidRPr="00167759">
        <w:rPr>
          <w:rFonts w:asciiTheme="minorHAnsi" w:hAnsiTheme="minorHAnsi" w:cstheme="minorHAnsi"/>
        </w:rPr>
        <w:t>-18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</w:t>
      </w:r>
      <w:r w:rsidR="00167759" w:rsidRPr="00167759">
        <w:rPr>
          <w:rFonts w:asciiTheme="minorHAnsi" w:hAnsiTheme="minorHAnsi" w:cstheme="minorHAnsi"/>
        </w:rPr>
        <w:t>45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</w:t>
      </w:r>
      <w:r w:rsidR="00167759" w:rsidRPr="00167759">
        <w:rPr>
          <w:rFonts w:asciiTheme="minorHAnsi" w:hAnsiTheme="minorHAnsi" w:cstheme="minorHAnsi"/>
        </w:rPr>
        <w:t>54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d.</w:t>
      </w:r>
      <w:r w:rsidR="00167759" w:rsidRPr="00167759">
        <w:rPr>
          <w:rFonts w:asciiTheme="minorHAnsi" w:hAnsiTheme="minorHAnsi" w:cstheme="minorHAnsi"/>
        </w:rPr>
        <w:t>36</w:t>
      </w:r>
    </w:p>
    <w:p w:rsidR="00167759" w:rsidRPr="00167759" w:rsidRDefault="00613CA1" w:rsidP="00167759">
      <w:pPr>
        <w:pStyle w:val="J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e.</w:t>
      </w:r>
      <w:r w:rsidR="00167759" w:rsidRPr="00167759">
        <w:rPr>
          <w:rFonts w:asciiTheme="minorHAnsi" w:hAnsiTheme="minorHAnsi" w:cstheme="minorHAnsi"/>
        </w:rPr>
        <w:t>-12</w:t>
      </w:r>
    </w:p>
    <w:p w:rsidR="00167759" w:rsidRPr="00167759" w:rsidRDefault="00BB1D3C" w:rsidP="00167759">
      <w:pPr>
        <w:pStyle w:val="JJ"/>
        <w:rPr>
          <w:rFonts w:asciiTheme="minorHAnsi" w:hAnsiTheme="minorHAnsi" w:cstheme="minorHAnsi"/>
        </w:rPr>
      </w:pPr>
      <w:r w:rsidRPr="00167759">
        <w:rPr>
          <w:rFonts w:asciiTheme="minorHAnsi" w:hAnsiTheme="minorHAnsi" w:cstheme="minorHAnsi"/>
        </w:rPr>
        <w:fldChar w:fldCharType="end"/>
      </w:r>
    </w:p>
    <w:p w:rsidR="00613CA1" w:rsidRDefault="00613CA1" w:rsidP="00613CA1">
      <w:pPr>
        <w:pStyle w:val="JJ"/>
        <w:rPr>
          <w:rFonts w:asciiTheme="minorHAnsi" w:hAnsiTheme="minorHAnsi" w:cstheme="minorHAnsi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F6685C" w:rsidRDefault="00F6685C" w:rsidP="00F6685C">
      <w:pPr>
        <w:pStyle w:val="JJ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6+6y-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theme="minorHAnsi"/>
            </w:rPr>
            <m:t>dy=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6y+3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</m:sSubSup>
          <m:r>
            <w:rPr>
              <w:rFonts w:ascii="Cambria Math" w:hAnsi="Cambria Math" w:cstheme="minorHAnsi"/>
            </w:rPr>
            <m:t>=18+27-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27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36</m:t>
          </m:r>
        </m:oMath>
      </m:oMathPara>
    </w:p>
    <w:p w:rsidR="002D719D" w:rsidRDefault="002D719D" w:rsidP="002D719D">
      <w:pPr>
        <w:pStyle w:val="JJ"/>
        <w:rPr>
          <w:rFonts w:asciiTheme="minorHAnsi" w:hAnsiTheme="minorHAnsi" w:cstheme="minorHAnsi"/>
        </w:rPr>
      </w:pPr>
      <w:r w:rsidRPr="009A6EA3">
        <w:rPr>
          <w:rFonts w:asciiTheme="minorHAnsi" w:hAnsiTheme="minorHAnsi" w:cstheme="minorHAnsi"/>
          <w:b/>
          <w:sz w:val="28"/>
          <w:szCs w:val="28"/>
        </w:rPr>
        <w:t>Answer</w:t>
      </w:r>
      <w:r>
        <w:rPr>
          <w:rFonts w:asciiTheme="minorHAnsi" w:hAnsiTheme="minorHAnsi" w:cstheme="minorHAnsi"/>
          <w:b/>
          <w:sz w:val="28"/>
          <w:szCs w:val="28"/>
        </w:rPr>
        <w:t xml:space="preserve"> d</w:t>
      </w:r>
    </w:p>
    <w:p w:rsidR="00F83BCB" w:rsidRPr="00167759" w:rsidRDefault="00F83BCB" w:rsidP="00167759">
      <w:pPr>
        <w:pStyle w:val="JJ"/>
        <w:rPr>
          <w:rFonts w:asciiTheme="minorHAnsi" w:hAnsiTheme="minorHAnsi" w:cstheme="minorHAnsi"/>
        </w:rPr>
      </w:pPr>
    </w:p>
    <w:sectPr w:rsidR="00F83BCB" w:rsidRPr="00167759" w:rsidSect="00106025">
      <w:headerReference w:type="default" r:id="rId76"/>
      <w:headerReference w:type="first" r:id="rId77"/>
      <w:type w:val="continuous"/>
      <w:pgSz w:w="11900" w:h="168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AAD" w:rsidRDefault="007C2AAD" w:rsidP="00167759">
      <w:r>
        <w:separator/>
      </w:r>
    </w:p>
  </w:endnote>
  <w:endnote w:type="continuationSeparator" w:id="0">
    <w:p w:rsidR="007C2AAD" w:rsidRDefault="007C2AAD" w:rsidP="00167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AAD" w:rsidRDefault="007C2AAD" w:rsidP="00167759">
      <w:r>
        <w:separator/>
      </w:r>
    </w:p>
  </w:footnote>
  <w:footnote w:type="continuationSeparator" w:id="0">
    <w:p w:rsidR="007C2AAD" w:rsidRDefault="007C2AAD" w:rsidP="001677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DD2" w:rsidRDefault="00990DD2">
    <w:pPr>
      <w:rPr>
        <w:rFonts w:cs="Times New Roman"/>
        <w:color w:val="auto"/>
        <w:sz w:val="2"/>
        <w:szCs w:val="2"/>
        <w:lang w:eastAsia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DD2" w:rsidRDefault="00990DD2">
    <w:pPr>
      <w:rPr>
        <w:rFonts w:cs="Times New Roman"/>
        <w:color w:val="auto"/>
        <w:sz w:val="2"/>
        <w:szCs w:val="2"/>
        <w:lang w:eastAsia="ru-RU"/>
      </w:rPr>
    </w:pPr>
    <w:r w:rsidRPr="00BB1D3C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72.05pt;margin-top:106pt;width:157.3pt;height:10.1pt;z-index:-251648000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990DD2" w:rsidRDefault="00990DD2">
                <w:pPr>
                  <w:pStyle w:val="1"/>
                  <w:shd w:val="clear" w:color="auto" w:fill="auto"/>
                  <w:spacing w:line="240" w:lineRule="auto"/>
                </w:pPr>
                <w:r>
                  <w:rPr>
                    <w:rStyle w:val="a6"/>
                    <w:color w:val="000000"/>
                  </w:rPr>
                  <w:t>Stewart - Calculus 5e Chapter 5 Form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42C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06F7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402D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0828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2C59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0875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4E7F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7ADF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908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8DAF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03"/>
    <w:multiLevelType w:val="multilevel"/>
    <w:tmpl w:val="00000002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05"/>
    <w:multiLevelType w:val="multilevel"/>
    <w:tmpl w:val="00000004"/>
    <w:lvl w:ilvl="0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07"/>
    <w:multiLevelType w:val="multilevel"/>
    <w:tmpl w:val="00000006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09"/>
    <w:multiLevelType w:val="multilevel"/>
    <w:tmpl w:val="00000008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0B"/>
    <w:multiLevelType w:val="multilevel"/>
    <w:tmpl w:val="0000000A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0D"/>
    <w:multiLevelType w:val="multilevel"/>
    <w:tmpl w:val="0000000C"/>
    <w:lvl w:ilvl="0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7">
    <w:nsid w:val="0000000F"/>
    <w:multiLevelType w:val="multilevel"/>
    <w:tmpl w:val="0000000E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8">
    <w:nsid w:val="00000011"/>
    <w:multiLevelType w:val="multilevel"/>
    <w:tmpl w:val="00000010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9">
    <w:nsid w:val="00000013"/>
    <w:multiLevelType w:val="multilevel"/>
    <w:tmpl w:val="00000012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0">
    <w:nsid w:val="00000015"/>
    <w:multiLevelType w:val="multilevel"/>
    <w:tmpl w:val="00000014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1">
    <w:nsid w:val="00000017"/>
    <w:multiLevelType w:val="multilevel"/>
    <w:tmpl w:val="00000016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2">
    <w:nsid w:val="00000019"/>
    <w:multiLevelType w:val="multilevel"/>
    <w:tmpl w:val="00000018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3">
    <w:nsid w:val="0000001B"/>
    <w:multiLevelType w:val="multilevel"/>
    <w:tmpl w:val="0000001A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4">
    <w:nsid w:val="0000001D"/>
    <w:multiLevelType w:val="multilevel"/>
    <w:tmpl w:val="0000001C"/>
    <w:lvl w:ilvl="0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5">
    <w:nsid w:val="284A4FF3"/>
    <w:multiLevelType w:val="hybridMultilevel"/>
    <w:tmpl w:val="1876DF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EC5DA5"/>
    <w:multiLevelType w:val="hybridMultilevel"/>
    <w:tmpl w:val="4BEE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A28AA"/>
    <w:multiLevelType w:val="hybridMultilevel"/>
    <w:tmpl w:val="F79A6F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6"/>
  </w:num>
  <w:num w:numId="27">
    <w:abstractNumId w:val="27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17EE4"/>
    <w:rsid w:val="00032BF3"/>
    <w:rsid w:val="00034390"/>
    <w:rsid w:val="000469EB"/>
    <w:rsid w:val="00062FAA"/>
    <w:rsid w:val="000659FC"/>
    <w:rsid w:val="000826B8"/>
    <w:rsid w:val="00086950"/>
    <w:rsid w:val="00087A18"/>
    <w:rsid w:val="00097C33"/>
    <w:rsid w:val="000B14BC"/>
    <w:rsid w:val="000F08FB"/>
    <w:rsid w:val="000F237C"/>
    <w:rsid w:val="0010102A"/>
    <w:rsid w:val="00102ABA"/>
    <w:rsid w:val="00106025"/>
    <w:rsid w:val="00142C21"/>
    <w:rsid w:val="001442BC"/>
    <w:rsid w:val="00167759"/>
    <w:rsid w:val="0018593D"/>
    <w:rsid w:val="001A0AF1"/>
    <w:rsid w:val="001C23F6"/>
    <w:rsid w:val="001D7104"/>
    <w:rsid w:val="001D75ED"/>
    <w:rsid w:val="001E1DDC"/>
    <w:rsid w:val="001E52A2"/>
    <w:rsid w:val="001E5DA3"/>
    <w:rsid w:val="001F58AC"/>
    <w:rsid w:val="002028AB"/>
    <w:rsid w:val="00216134"/>
    <w:rsid w:val="00216813"/>
    <w:rsid w:val="00222D7D"/>
    <w:rsid w:val="002272CA"/>
    <w:rsid w:val="00252460"/>
    <w:rsid w:val="00263F72"/>
    <w:rsid w:val="0026610C"/>
    <w:rsid w:val="00271363"/>
    <w:rsid w:val="00293910"/>
    <w:rsid w:val="002A1E3A"/>
    <w:rsid w:val="002D6A27"/>
    <w:rsid w:val="002D719D"/>
    <w:rsid w:val="002E5B5C"/>
    <w:rsid w:val="002F0D49"/>
    <w:rsid w:val="00320ADD"/>
    <w:rsid w:val="00336CCA"/>
    <w:rsid w:val="00371FBC"/>
    <w:rsid w:val="00397314"/>
    <w:rsid w:val="003B2B77"/>
    <w:rsid w:val="003C409F"/>
    <w:rsid w:val="003C58D5"/>
    <w:rsid w:val="003C5B71"/>
    <w:rsid w:val="003E6DA2"/>
    <w:rsid w:val="004008AA"/>
    <w:rsid w:val="00422D78"/>
    <w:rsid w:val="004342C3"/>
    <w:rsid w:val="0043527C"/>
    <w:rsid w:val="004373B7"/>
    <w:rsid w:val="0045191D"/>
    <w:rsid w:val="00471580"/>
    <w:rsid w:val="004771C6"/>
    <w:rsid w:val="00491AE8"/>
    <w:rsid w:val="00497FA9"/>
    <w:rsid w:val="004A43E4"/>
    <w:rsid w:val="004A5B03"/>
    <w:rsid w:val="004C10E0"/>
    <w:rsid w:val="005162B6"/>
    <w:rsid w:val="00523FCA"/>
    <w:rsid w:val="00524ACB"/>
    <w:rsid w:val="00543845"/>
    <w:rsid w:val="005450BF"/>
    <w:rsid w:val="0058427B"/>
    <w:rsid w:val="00596A0E"/>
    <w:rsid w:val="005A4F2E"/>
    <w:rsid w:val="005B677B"/>
    <w:rsid w:val="005C3B15"/>
    <w:rsid w:val="005D1238"/>
    <w:rsid w:val="005E2F4C"/>
    <w:rsid w:val="006032B3"/>
    <w:rsid w:val="00613431"/>
    <w:rsid w:val="00613CA1"/>
    <w:rsid w:val="00617DAE"/>
    <w:rsid w:val="00622093"/>
    <w:rsid w:val="006279B7"/>
    <w:rsid w:val="00627E4E"/>
    <w:rsid w:val="00664F45"/>
    <w:rsid w:val="006A0795"/>
    <w:rsid w:val="006A60E1"/>
    <w:rsid w:val="006C166A"/>
    <w:rsid w:val="006C39EB"/>
    <w:rsid w:val="006C6BA4"/>
    <w:rsid w:val="006C743D"/>
    <w:rsid w:val="006D4182"/>
    <w:rsid w:val="00702769"/>
    <w:rsid w:val="00710F9B"/>
    <w:rsid w:val="00714733"/>
    <w:rsid w:val="00720EB5"/>
    <w:rsid w:val="00721652"/>
    <w:rsid w:val="0073250F"/>
    <w:rsid w:val="00744E78"/>
    <w:rsid w:val="00757FA2"/>
    <w:rsid w:val="007601BA"/>
    <w:rsid w:val="007608B9"/>
    <w:rsid w:val="00762A11"/>
    <w:rsid w:val="00764AB3"/>
    <w:rsid w:val="00774D2E"/>
    <w:rsid w:val="00794633"/>
    <w:rsid w:val="007A1363"/>
    <w:rsid w:val="007A6D76"/>
    <w:rsid w:val="007C2AAD"/>
    <w:rsid w:val="007C4F7E"/>
    <w:rsid w:val="007E515B"/>
    <w:rsid w:val="00803763"/>
    <w:rsid w:val="00803BE5"/>
    <w:rsid w:val="008205BC"/>
    <w:rsid w:val="008478D7"/>
    <w:rsid w:val="00856C9F"/>
    <w:rsid w:val="008608B8"/>
    <w:rsid w:val="00860C59"/>
    <w:rsid w:val="00871A8E"/>
    <w:rsid w:val="008827DB"/>
    <w:rsid w:val="00890305"/>
    <w:rsid w:val="0089364C"/>
    <w:rsid w:val="008B2CA0"/>
    <w:rsid w:val="008B7E62"/>
    <w:rsid w:val="008D1B5D"/>
    <w:rsid w:val="008E6C41"/>
    <w:rsid w:val="008F5431"/>
    <w:rsid w:val="00905BD6"/>
    <w:rsid w:val="009135C7"/>
    <w:rsid w:val="00922A41"/>
    <w:rsid w:val="0093278C"/>
    <w:rsid w:val="009521E9"/>
    <w:rsid w:val="0096275E"/>
    <w:rsid w:val="009769D6"/>
    <w:rsid w:val="00985416"/>
    <w:rsid w:val="00990DD2"/>
    <w:rsid w:val="00994505"/>
    <w:rsid w:val="00994B87"/>
    <w:rsid w:val="009A2589"/>
    <w:rsid w:val="009A5D19"/>
    <w:rsid w:val="009A6EA3"/>
    <w:rsid w:val="009A7BE9"/>
    <w:rsid w:val="009B1F19"/>
    <w:rsid w:val="009B26FF"/>
    <w:rsid w:val="009C606A"/>
    <w:rsid w:val="009D4460"/>
    <w:rsid w:val="00A16247"/>
    <w:rsid w:val="00A371AB"/>
    <w:rsid w:val="00A37AC5"/>
    <w:rsid w:val="00A423B0"/>
    <w:rsid w:val="00A5239F"/>
    <w:rsid w:val="00A87552"/>
    <w:rsid w:val="00AA26F0"/>
    <w:rsid w:val="00AC017A"/>
    <w:rsid w:val="00AC0D65"/>
    <w:rsid w:val="00AC6B67"/>
    <w:rsid w:val="00AD7414"/>
    <w:rsid w:val="00AE5EBF"/>
    <w:rsid w:val="00B53742"/>
    <w:rsid w:val="00B80FC2"/>
    <w:rsid w:val="00B86410"/>
    <w:rsid w:val="00BB0840"/>
    <w:rsid w:val="00BB1D3C"/>
    <w:rsid w:val="00BC515B"/>
    <w:rsid w:val="00BC78BF"/>
    <w:rsid w:val="00BE4443"/>
    <w:rsid w:val="00BE5717"/>
    <w:rsid w:val="00BE5D58"/>
    <w:rsid w:val="00BF02A1"/>
    <w:rsid w:val="00BF5448"/>
    <w:rsid w:val="00C06203"/>
    <w:rsid w:val="00C17D39"/>
    <w:rsid w:val="00C17EE4"/>
    <w:rsid w:val="00C25677"/>
    <w:rsid w:val="00C3121E"/>
    <w:rsid w:val="00C346F5"/>
    <w:rsid w:val="00C66DC2"/>
    <w:rsid w:val="00C921AD"/>
    <w:rsid w:val="00CC2DB5"/>
    <w:rsid w:val="00CD2E85"/>
    <w:rsid w:val="00CE68C2"/>
    <w:rsid w:val="00CE6AFC"/>
    <w:rsid w:val="00D01033"/>
    <w:rsid w:val="00D0535B"/>
    <w:rsid w:val="00D06E5A"/>
    <w:rsid w:val="00D23477"/>
    <w:rsid w:val="00D3180F"/>
    <w:rsid w:val="00D3732C"/>
    <w:rsid w:val="00D46B45"/>
    <w:rsid w:val="00D479A7"/>
    <w:rsid w:val="00D61AD7"/>
    <w:rsid w:val="00D80179"/>
    <w:rsid w:val="00D82982"/>
    <w:rsid w:val="00DA1FFD"/>
    <w:rsid w:val="00DB1EA5"/>
    <w:rsid w:val="00DB5280"/>
    <w:rsid w:val="00DC254E"/>
    <w:rsid w:val="00DD62A7"/>
    <w:rsid w:val="00DE367B"/>
    <w:rsid w:val="00E12811"/>
    <w:rsid w:val="00E276CC"/>
    <w:rsid w:val="00E42999"/>
    <w:rsid w:val="00E459FD"/>
    <w:rsid w:val="00E64670"/>
    <w:rsid w:val="00E93A05"/>
    <w:rsid w:val="00E94211"/>
    <w:rsid w:val="00EA75BF"/>
    <w:rsid w:val="00EB7E49"/>
    <w:rsid w:val="00EC3AE0"/>
    <w:rsid w:val="00EC5831"/>
    <w:rsid w:val="00ED0CCE"/>
    <w:rsid w:val="00ED4A30"/>
    <w:rsid w:val="00EE607A"/>
    <w:rsid w:val="00EE6C0B"/>
    <w:rsid w:val="00EF56EE"/>
    <w:rsid w:val="00F007DF"/>
    <w:rsid w:val="00F00CC2"/>
    <w:rsid w:val="00F112C4"/>
    <w:rsid w:val="00F13A3F"/>
    <w:rsid w:val="00F3211F"/>
    <w:rsid w:val="00F3494D"/>
    <w:rsid w:val="00F41A53"/>
    <w:rsid w:val="00F4534D"/>
    <w:rsid w:val="00F47C34"/>
    <w:rsid w:val="00F6685C"/>
    <w:rsid w:val="00F83BCB"/>
    <w:rsid w:val="00FA41B5"/>
    <w:rsid w:val="00FA4818"/>
    <w:rsid w:val="00FB6ED9"/>
    <w:rsid w:val="00FC6081"/>
    <w:rsid w:val="00FD7D0D"/>
    <w:rsid w:val="00FE235A"/>
    <w:rsid w:val="00FF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75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2">
    <w:name w:val="Заголовок №4 (2)_"/>
    <w:basedOn w:val="a0"/>
    <w:link w:val="420"/>
    <w:rsid w:val="00167759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21">
    <w:name w:val="Заголовок №4 (2) + Малые прописные"/>
    <w:basedOn w:val="42"/>
    <w:rsid w:val="00167759"/>
    <w:rPr>
      <w:smallCaps/>
    </w:rPr>
  </w:style>
  <w:style w:type="character" w:customStyle="1" w:styleId="a3">
    <w:name w:val="Колонтитул_"/>
    <w:basedOn w:val="a0"/>
    <w:link w:val="1"/>
    <w:rsid w:val="0016775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FrankRuehl">
    <w:name w:val="Колонтитул + FrankRuehl"/>
    <w:aliases w:val="11 pt,Не полужирный"/>
    <w:basedOn w:val="a3"/>
    <w:rsid w:val="00167759"/>
    <w:rPr>
      <w:rFonts w:ascii="FrankRuehl" w:cs="FrankRuehl"/>
      <w:spacing w:val="0"/>
      <w:sz w:val="22"/>
      <w:szCs w:val="22"/>
    </w:rPr>
  </w:style>
  <w:style w:type="character" w:customStyle="1" w:styleId="3">
    <w:name w:val="Основной текст (3)_"/>
    <w:basedOn w:val="a0"/>
    <w:link w:val="30"/>
    <w:rsid w:val="0016775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67759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2">
    <w:name w:val="Основной текст (2)_"/>
    <w:basedOn w:val="a0"/>
    <w:link w:val="21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TimesNewRoman">
    <w:name w:val="Основной текст (5) + Times New Roman"/>
    <w:aliases w:val="11 pt42"/>
    <w:basedOn w:val="5"/>
    <w:rsid w:val="00167759"/>
    <w:rPr>
      <w:rFonts w:ascii="Times New Roman" w:hAnsi="Times New Roman" w:cs="Times New Roman"/>
      <w:sz w:val="22"/>
      <w:szCs w:val="22"/>
    </w:rPr>
  </w:style>
  <w:style w:type="character" w:customStyle="1" w:styleId="6">
    <w:name w:val="Основной текст (6)_"/>
    <w:basedOn w:val="a0"/>
    <w:link w:val="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6TimesNewRoman">
    <w:name w:val="Основной текст (6) + Times New Roman"/>
    <w:aliases w:val="11 pt41"/>
    <w:basedOn w:val="6"/>
    <w:rsid w:val="00167759"/>
    <w:rPr>
      <w:rFonts w:ascii="Times New Roman" w:hAnsi="Times New Roman" w:cs="Times New Roman"/>
      <w:sz w:val="22"/>
      <w:szCs w:val="22"/>
    </w:rPr>
  </w:style>
  <w:style w:type="character" w:customStyle="1" w:styleId="20">
    <w:name w:val="Основной текст (2) + Курсив"/>
    <w:basedOn w:val="2"/>
    <w:rsid w:val="00167759"/>
    <w:rPr>
      <w:i/>
      <w:iCs/>
    </w:rPr>
  </w:style>
  <w:style w:type="character" w:customStyle="1" w:styleId="7">
    <w:name w:val="Основной текст (7)_"/>
    <w:basedOn w:val="a0"/>
    <w:link w:val="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7TimesNewRoman">
    <w:name w:val="Основной текст (7) + Times New Roman"/>
    <w:aliases w:val="11 pt40"/>
    <w:basedOn w:val="7"/>
    <w:rsid w:val="00167759"/>
    <w:rPr>
      <w:rFonts w:ascii="Times New Roman" w:hAnsi="Times New Roman" w:cs="Times New Roman"/>
      <w:sz w:val="22"/>
      <w:szCs w:val="22"/>
    </w:rPr>
  </w:style>
  <w:style w:type="character" w:customStyle="1" w:styleId="8">
    <w:name w:val="Основной текст (8)_"/>
    <w:basedOn w:val="a0"/>
    <w:link w:val="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8TimesNewRoman">
    <w:name w:val="Основной текст (8) + Times New Roman"/>
    <w:aliases w:val="11 pt39"/>
    <w:basedOn w:val="8"/>
    <w:rsid w:val="00167759"/>
    <w:rPr>
      <w:rFonts w:ascii="Times New Roman" w:hAnsi="Times New Roman" w:cs="Times New Roman"/>
      <w:sz w:val="22"/>
      <w:szCs w:val="22"/>
    </w:rPr>
  </w:style>
  <w:style w:type="character" w:customStyle="1" w:styleId="9">
    <w:name w:val="Основной текст (9)_"/>
    <w:basedOn w:val="a0"/>
    <w:link w:val="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9TimesNewRoman">
    <w:name w:val="Основной текст (9) + Times New Roman"/>
    <w:aliases w:val="11 pt38"/>
    <w:basedOn w:val="9"/>
    <w:rsid w:val="00167759"/>
    <w:rPr>
      <w:rFonts w:ascii="Times New Roman" w:hAnsi="Times New Roman" w:cs="Times New Roman"/>
      <w:sz w:val="22"/>
      <w:szCs w:val="22"/>
    </w:rPr>
  </w:style>
  <w:style w:type="character" w:customStyle="1" w:styleId="10">
    <w:name w:val="Колонтитул + 10"/>
    <w:aliases w:val="5 pt"/>
    <w:basedOn w:val="a3"/>
    <w:rsid w:val="00167759"/>
    <w:rPr>
      <w:sz w:val="21"/>
      <w:szCs w:val="21"/>
    </w:rPr>
  </w:style>
  <w:style w:type="character" w:customStyle="1" w:styleId="100">
    <w:name w:val="Основной текст (10)_"/>
    <w:basedOn w:val="a0"/>
    <w:link w:val="1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0TimesNewRoman">
    <w:name w:val="Основной текст (10) + Times New Roman"/>
    <w:aliases w:val="11 pt37"/>
    <w:basedOn w:val="100"/>
    <w:rsid w:val="00167759"/>
    <w:rPr>
      <w:rFonts w:ascii="Times New Roman" w:hAnsi="Times New Roman" w:cs="Times New Roman"/>
      <w:sz w:val="22"/>
      <w:szCs w:val="22"/>
    </w:rPr>
  </w:style>
  <w:style w:type="character" w:customStyle="1" w:styleId="22">
    <w:name w:val="Заголовок №2_"/>
    <w:basedOn w:val="a0"/>
    <w:link w:val="23"/>
    <w:rsid w:val="00167759"/>
    <w:rPr>
      <w:rFonts w:ascii="Book Antiqua" w:hAnsi="Book Antiqua" w:cs="Book Antiqua"/>
      <w:b/>
      <w:bCs/>
      <w:sz w:val="19"/>
      <w:szCs w:val="19"/>
      <w:shd w:val="clear" w:color="auto" w:fill="FFFFFF"/>
    </w:rPr>
  </w:style>
  <w:style w:type="character" w:customStyle="1" w:styleId="2TimesNewRoman">
    <w:name w:val="Заголовок №2 + Times New Roman"/>
    <w:aliases w:val="11 pt36,Не полужирный5"/>
    <w:basedOn w:val="22"/>
    <w:rsid w:val="00167759"/>
    <w:rPr>
      <w:rFonts w:ascii="Times New Roman" w:hAnsi="Times New Roman" w:cs="Times New Roman"/>
      <w:sz w:val="22"/>
      <w:szCs w:val="22"/>
    </w:rPr>
  </w:style>
  <w:style w:type="character" w:customStyle="1" w:styleId="24">
    <w:name w:val="Оглавление (2)_"/>
    <w:basedOn w:val="a0"/>
    <w:link w:val="25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230">
    <w:name w:val="Основной текст (2) + Курсив3"/>
    <w:aliases w:val="Интервал 1 pt"/>
    <w:basedOn w:val="2"/>
    <w:rsid w:val="00167759"/>
    <w:rPr>
      <w:i/>
      <w:iCs/>
      <w:spacing w:val="20"/>
    </w:rPr>
  </w:style>
  <w:style w:type="character" w:customStyle="1" w:styleId="11">
    <w:name w:val="Основной текст (11)_"/>
    <w:basedOn w:val="a0"/>
    <w:link w:val="11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1TimesNewRoman">
    <w:name w:val="Основной текст (11) + Times New Roman"/>
    <w:aliases w:val="11 pt35"/>
    <w:basedOn w:val="11"/>
    <w:rsid w:val="00167759"/>
    <w:rPr>
      <w:rFonts w:ascii="Times New Roman" w:hAnsi="Times New Roman" w:cs="Times New Roman"/>
      <w:sz w:val="22"/>
      <w:szCs w:val="22"/>
    </w:rPr>
  </w:style>
  <w:style w:type="character" w:customStyle="1" w:styleId="12">
    <w:name w:val="Основной текст (12)_"/>
    <w:basedOn w:val="a0"/>
    <w:link w:val="120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13">
    <w:name w:val="Основной текст (13)_"/>
    <w:basedOn w:val="a0"/>
    <w:link w:val="13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3TimesNewRoman">
    <w:name w:val="Основной текст (13) + Times New Roman"/>
    <w:aliases w:val="11 pt34"/>
    <w:basedOn w:val="13"/>
    <w:rsid w:val="00167759"/>
    <w:rPr>
      <w:rFonts w:ascii="Times New Roman" w:hAnsi="Times New Roman" w:cs="Times New Roman"/>
      <w:sz w:val="22"/>
      <w:szCs w:val="22"/>
    </w:rPr>
  </w:style>
  <w:style w:type="character" w:customStyle="1" w:styleId="220">
    <w:name w:val="Основной текст (2) + Курсив2"/>
    <w:basedOn w:val="2"/>
    <w:rsid w:val="00167759"/>
    <w:rPr>
      <w:i/>
      <w:iCs/>
      <w:spacing w:val="0"/>
    </w:rPr>
  </w:style>
  <w:style w:type="character" w:customStyle="1" w:styleId="14">
    <w:name w:val="Основной текст (14)_"/>
    <w:basedOn w:val="a0"/>
    <w:link w:val="1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4TimesNewRoman">
    <w:name w:val="Основной текст (14) + Times New Roman"/>
    <w:aliases w:val="11 pt33"/>
    <w:basedOn w:val="14"/>
    <w:rsid w:val="00167759"/>
    <w:rPr>
      <w:rFonts w:ascii="Times New Roman" w:hAnsi="Times New Roman" w:cs="Times New Roman"/>
      <w:sz w:val="22"/>
      <w:szCs w:val="22"/>
    </w:rPr>
  </w:style>
  <w:style w:type="character" w:customStyle="1" w:styleId="15">
    <w:name w:val="Основной текст (15)_"/>
    <w:basedOn w:val="a0"/>
    <w:link w:val="1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5TimesNewRoman">
    <w:name w:val="Основной текст (15) + Times New Roman"/>
    <w:aliases w:val="11 pt32"/>
    <w:basedOn w:val="15"/>
    <w:rsid w:val="00167759"/>
    <w:rPr>
      <w:rFonts w:ascii="Times New Roman" w:hAnsi="Times New Roman" w:cs="Times New Roman"/>
      <w:sz w:val="22"/>
      <w:szCs w:val="22"/>
    </w:rPr>
  </w:style>
  <w:style w:type="character" w:customStyle="1" w:styleId="16">
    <w:name w:val="Основной текст (16)_"/>
    <w:basedOn w:val="a0"/>
    <w:link w:val="1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6TimesNewRoman">
    <w:name w:val="Основной текст (16) + Times New Roman"/>
    <w:aliases w:val="11 pt31"/>
    <w:basedOn w:val="16"/>
    <w:rsid w:val="00167759"/>
    <w:rPr>
      <w:rFonts w:ascii="Times New Roman" w:hAnsi="Times New Roman" w:cs="Times New Roman"/>
      <w:sz w:val="22"/>
      <w:szCs w:val="22"/>
    </w:rPr>
  </w:style>
  <w:style w:type="character" w:customStyle="1" w:styleId="26">
    <w:name w:val="Основной текст (2)"/>
    <w:basedOn w:val="2"/>
    <w:rsid w:val="00167759"/>
    <w:rPr>
      <w:spacing w:val="0"/>
    </w:rPr>
  </w:style>
  <w:style w:type="character" w:customStyle="1" w:styleId="17">
    <w:name w:val="Основной текст (17)_"/>
    <w:basedOn w:val="a0"/>
    <w:link w:val="1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7TimesNewRoman">
    <w:name w:val="Основной текст (17) + Times New Roman"/>
    <w:aliases w:val="11 pt30"/>
    <w:basedOn w:val="17"/>
    <w:rsid w:val="00167759"/>
    <w:rPr>
      <w:rFonts w:ascii="Times New Roman" w:hAnsi="Times New Roman" w:cs="Times New Roman"/>
      <w:sz w:val="22"/>
      <w:szCs w:val="22"/>
    </w:rPr>
  </w:style>
  <w:style w:type="character" w:customStyle="1" w:styleId="18">
    <w:name w:val="Основной текст (18)_"/>
    <w:basedOn w:val="a0"/>
    <w:link w:val="1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8TimesNewRoman">
    <w:name w:val="Основной текст (18) + Times New Roman"/>
    <w:aliases w:val="11 pt29"/>
    <w:basedOn w:val="18"/>
    <w:rsid w:val="00167759"/>
    <w:rPr>
      <w:rFonts w:ascii="Times New Roman" w:hAnsi="Times New Roman" w:cs="Times New Roman"/>
      <w:sz w:val="22"/>
      <w:szCs w:val="22"/>
    </w:rPr>
  </w:style>
  <w:style w:type="character" w:customStyle="1" w:styleId="ArialNarrow">
    <w:name w:val="Колонтитул + Arial Narrow"/>
    <w:aliases w:val="10,5 pt3,Не полужирный4"/>
    <w:basedOn w:val="a3"/>
    <w:rsid w:val="00167759"/>
    <w:rPr>
      <w:rFonts w:ascii="Arial Narrow" w:hAnsi="Arial Narrow" w:cs="Arial Narrow"/>
      <w:w w:val="100"/>
      <w:sz w:val="21"/>
      <w:szCs w:val="21"/>
    </w:rPr>
  </w:style>
  <w:style w:type="character" w:customStyle="1" w:styleId="19">
    <w:name w:val="Основной текст (19)_"/>
    <w:basedOn w:val="a0"/>
    <w:link w:val="1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9TimesNewRoman">
    <w:name w:val="Основной текст (19) + Times New Roman"/>
    <w:aliases w:val="11 pt28"/>
    <w:basedOn w:val="19"/>
    <w:rsid w:val="00167759"/>
    <w:rPr>
      <w:rFonts w:ascii="Times New Roman" w:hAnsi="Times New Roman" w:cs="Times New Roman"/>
      <w:sz w:val="22"/>
      <w:szCs w:val="22"/>
    </w:rPr>
  </w:style>
  <w:style w:type="character" w:customStyle="1" w:styleId="200">
    <w:name w:val="Основной текст (20)_"/>
    <w:basedOn w:val="a0"/>
    <w:link w:val="2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0TimesNewRoman">
    <w:name w:val="Основной текст (20) + Times New Roman"/>
    <w:aliases w:val="11 pt27"/>
    <w:basedOn w:val="200"/>
    <w:rsid w:val="00167759"/>
    <w:rPr>
      <w:rFonts w:ascii="Times New Roman" w:hAnsi="Times New Roman" w:cs="Times New Roman"/>
      <w:sz w:val="22"/>
      <w:szCs w:val="22"/>
    </w:rPr>
  </w:style>
  <w:style w:type="character" w:customStyle="1" w:styleId="210">
    <w:name w:val="Основной текст (21)_"/>
    <w:basedOn w:val="a0"/>
    <w:link w:val="21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1TimesNewRoman">
    <w:name w:val="Основной текст (21) + Times New Roman"/>
    <w:aliases w:val="11 pt26"/>
    <w:basedOn w:val="210"/>
    <w:rsid w:val="00167759"/>
    <w:rPr>
      <w:rFonts w:ascii="Times New Roman" w:hAnsi="Times New Roman" w:cs="Times New Roman"/>
      <w:sz w:val="22"/>
      <w:szCs w:val="22"/>
    </w:rPr>
  </w:style>
  <w:style w:type="character" w:customStyle="1" w:styleId="221">
    <w:name w:val="Основной текст (22)_"/>
    <w:basedOn w:val="a0"/>
    <w:link w:val="222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2TimesNewRoman">
    <w:name w:val="Основной текст (22) + Times New Roman"/>
    <w:aliases w:val="11 pt25"/>
    <w:basedOn w:val="221"/>
    <w:rsid w:val="00167759"/>
    <w:rPr>
      <w:rFonts w:ascii="Times New Roman" w:hAnsi="Times New Roman" w:cs="Times New Roman"/>
      <w:sz w:val="22"/>
      <w:szCs w:val="22"/>
    </w:rPr>
  </w:style>
  <w:style w:type="character" w:customStyle="1" w:styleId="231">
    <w:name w:val="Основной текст (23)_"/>
    <w:basedOn w:val="a0"/>
    <w:link w:val="232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3TimesNewRoman">
    <w:name w:val="Основной текст (23) + Times New Roman"/>
    <w:aliases w:val="11 pt24"/>
    <w:basedOn w:val="231"/>
    <w:rsid w:val="00167759"/>
    <w:rPr>
      <w:rFonts w:ascii="Times New Roman" w:hAnsi="Times New Roman" w:cs="Times New Roman"/>
      <w:sz w:val="22"/>
      <w:szCs w:val="22"/>
    </w:rPr>
  </w:style>
  <w:style w:type="character" w:customStyle="1" w:styleId="240">
    <w:name w:val="Основной текст (24)_"/>
    <w:basedOn w:val="a0"/>
    <w:link w:val="241"/>
    <w:rsid w:val="00167759"/>
    <w:rPr>
      <w:rFonts w:ascii="FrankRuehl" w:cs="FrankRuehl"/>
      <w:sz w:val="28"/>
      <w:szCs w:val="28"/>
      <w:shd w:val="clear" w:color="auto" w:fill="FFFFFF"/>
    </w:rPr>
  </w:style>
  <w:style w:type="character" w:customStyle="1" w:styleId="212">
    <w:name w:val="Основной текст (2) + Курсив1"/>
    <w:aliases w:val="Интервал 1 pt3"/>
    <w:basedOn w:val="2"/>
    <w:rsid w:val="00167759"/>
    <w:rPr>
      <w:i/>
      <w:iCs/>
      <w:spacing w:val="20"/>
    </w:rPr>
  </w:style>
  <w:style w:type="character" w:customStyle="1" w:styleId="250">
    <w:name w:val="Основной текст (25)_"/>
    <w:basedOn w:val="a0"/>
    <w:link w:val="25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5TimesNewRoman">
    <w:name w:val="Основной текст (25) + Times New Roman"/>
    <w:aliases w:val="11 pt23"/>
    <w:basedOn w:val="250"/>
    <w:rsid w:val="00167759"/>
    <w:rPr>
      <w:rFonts w:ascii="Times New Roman" w:hAnsi="Times New Roman" w:cs="Times New Roman"/>
      <w:sz w:val="22"/>
      <w:szCs w:val="22"/>
    </w:rPr>
  </w:style>
  <w:style w:type="character" w:customStyle="1" w:styleId="260">
    <w:name w:val="Основной текст (26)_"/>
    <w:basedOn w:val="a0"/>
    <w:link w:val="26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6TimesNewRoman">
    <w:name w:val="Основной текст (26) + Times New Roman"/>
    <w:aliases w:val="11 pt22"/>
    <w:basedOn w:val="260"/>
    <w:rsid w:val="00167759"/>
    <w:rPr>
      <w:rFonts w:ascii="Times New Roman" w:hAnsi="Times New Roman" w:cs="Times New Roman"/>
      <w:sz w:val="22"/>
      <w:szCs w:val="22"/>
    </w:rPr>
  </w:style>
  <w:style w:type="character" w:customStyle="1" w:styleId="41">
    <w:name w:val="Заголовок №4_"/>
    <w:basedOn w:val="a0"/>
    <w:link w:val="43"/>
    <w:rsid w:val="00167759"/>
    <w:rPr>
      <w:rFonts w:ascii="Times New Roman" w:hAnsi="Times New Roman" w:cs="Times New Roman"/>
      <w:b/>
      <w:bCs/>
      <w:spacing w:val="-10"/>
      <w:sz w:val="26"/>
      <w:szCs w:val="26"/>
      <w:shd w:val="clear" w:color="auto" w:fill="FFFFFF"/>
    </w:rPr>
  </w:style>
  <w:style w:type="character" w:customStyle="1" w:styleId="FrankRuehl1">
    <w:name w:val="Колонтитул + FrankRuehl1"/>
    <w:aliases w:val="11 pt21,Не полужирный3,Интервал 0 pt"/>
    <w:basedOn w:val="a3"/>
    <w:rsid w:val="00167759"/>
    <w:rPr>
      <w:rFonts w:ascii="FrankRuehl" w:cs="FrankRuehl"/>
      <w:spacing w:val="-10"/>
      <w:sz w:val="22"/>
      <w:szCs w:val="22"/>
    </w:rPr>
  </w:style>
  <w:style w:type="character" w:customStyle="1" w:styleId="27">
    <w:name w:val="Основной текст (27)_"/>
    <w:basedOn w:val="a0"/>
    <w:link w:val="270"/>
    <w:rsid w:val="0016775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8">
    <w:name w:val="Основной текст (28)_"/>
    <w:basedOn w:val="a0"/>
    <w:link w:val="2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8TimesNewRoman">
    <w:name w:val="Основной текст (28) + Times New Roman"/>
    <w:aliases w:val="11 pt20"/>
    <w:basedOn w:val="28"/>
    <w:rsid w:val="00167759"/>
    <w:rPr>
      <w:rFonts w:ascii="Times New Roman" w:hAnsi="Times New Roman" w:cs="Times New Roman"/>
      <w:sz w:val="22"/>
      <w:szCs w:val="22"/>
    </w:rPr>
  </w:style>
  <w:style w:type="character" w:customStyle="1" w:styleId="29">
    <w:name w:val="Основной текст (29)_"/>
    <w:basedOn w:val="a0"/>
    <w:link w:val="2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9TimesNewRoman">
    <w:name w:val="Основной текст (29) + Times New Roman"/>
    <w:aliases w:val="11 pt19"/>
    <w:basedOn w:val="29"/>
    <w:rsid w:val="00167759"/>
    <w:rPr>
      <w:rFonts w:ascii="Times New Roman" w:hAnsi="Times New Roman" w:cs="Times New Roman"/>
      <w:sz w:val="22"/>
      <w:szCs w:val="22"/>
    </w:rPr>
  </w:style>
  <w:style w:type="character" w:customStyle="1" w:styleId="300">
    <w:name w:val="Основной текст (30)_"/>
    <w:basedOn w:val="a0"/>
    <w:link w:val="3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0TimesNewRoman">
    <w:name w:val="Основной текст (30) + Times New Roman"/>
    <w:aliases w:val="11 pt18"/>
    <w:basedOn w:val="300"/>
    <w:rsid w:val="00167759"/>
    <w:rPr>
      <w:rFonts w:ascii="Times New Roman" w:hAnsi="Times New Roman" w:cs="Times New Roman"/>
      <w:sz w:val="22"/>
      <w:szCs w:val="22"/>
    </w:rPr>
  </w:style>
  <w:style w:type="character" w:customStyle="1" w:styleId="31">
    <w:name w:val="Основной текст (31)_"/>
    <w:basedOn w:val="a0"/>
    <w:link w:val="31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1TimesNewRoman">
    <w:name w:val="Основной текст (31) + Times New Roman"/>
    <w:aliases w:val="11 pt17"/>
    <w:basedOn w:val="31"/>
    <w:rsid w:val="00167759"/>
    <w:rPr>
      <w:rFonts w:ascii="Times New Roman" w:hAnsi="Times New Roman" w:cs="Times New Roman"/>
      <w:sz w:val="22"/>
      <w:szCs w:val="22"/>
    </w:rPr>
  </w:style>
  <w:style w:type="character" w:customStyle="1" w:styleId="32">
    <w:name w:val="Основной текст (32)_"/>
    <w:basedOn w:val="a0"/>
    <w:link w:val="32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2TimesNewRoman">
    <w:name w:val="Основной текст (32) + Times New Roman"/>
    <w:aliases w:val="11 pt16"/>
    <w:basedOn w:val="32"/>
    <w:rsid w:val="00167759"/>
    <w:rPr>
      <w:rFonts w:ascii="Times New Roman" w:hAnsi="Times New Roman" w:cs="Times New Roman"/>
      <w:sz w:val="22"/>
      <w:szCs w:val="22"/>
    </w:rPr>
  </w:style>
  <w:style w:type="character" w:customStyle="1" w:styleId="33">
    <w:name w:val="Основной текст (33)_"/>
    <w:basedOn w:val="a0"/>
    <w:link w:val="33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3TimesNewRoman">
    <w:name w:val="Основной текст (33) + Times New Roman"/>
    <w:aliases w:val="11 pt15"/>
    <w:basedOn w:val="33"/>
    <w:rsid w:val="00167759"/>
    <w:rPr>
      <w:rFonts w:ascii="Times New Roman" w:hAnsi="Times New Roman" w:cs="Times New Roman"/>
      <w:sz w:val="22"/>
      <w:szCs w:val="22"/>
    </w:rPr>
  </w:style>
  <w:style w:type="character" w:customStyle="1" w:styleId="34">
    <w:name w:val="Основной текст (34)_"/>
    <w:basedOn w:val="a0"/>
    <w:link w:val="3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4TimesNewRoman">
    <w:name w:val="Основной текст (34) + Times New Roman"/>
    <w:aliases w:val="11 pt14"/>
    <w:basedOn w:val="34"/>
    <w:rsid w:val="00167759"/>
    <w:rPr>
      <w:rFonts w:ascii="Times New Roman" w:hAnsi="Times New Roman" w:cs="Times New Roman"/>
      <w:sz w:val="22"/>
      <w:szCs w:val="22"/>
    </w:rPr>
  </w:style>
  <w:style w:type="character" w:customStyle="1" w:styleId="1a">
    <w:name w:val="Заголовок №1_"/>
    <w:basedOn w:val="a0"/>
    <w:link w:val="1b"/>
    <w:rsid w:val="00167759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35">
    <w:name w:val="Основной текст (35)_"/>
    <w:basedOn w:val="a0"/>
    <w:link w:val="350"/>
    <w:rsid w:val="00167759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3510pt">
    <w:name w:val="Основной текст (35) + 10 pt"/>
    <w:aliases w:val="Курсив"/>
    <w:basedOn w:val="35"/>
    <w:rsid w:val="00167759"/>
    <w:rPr>
      <w:i/>
      <w:iCs/>
      <w:sz w:val="20"/>
      <w:szCs w:val="20"/>
    </w:rPr>
  </w:style>
  <w:style w:type="character" w:customStyle="1" w:styleId="36">
    <w:name w:val="Основной текст (36)_"/>
    <w:basedOn w:val="a0"/>
    <w:link w:val="3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6TimesNewRoman">
    <w:name w:val="Основной текст (36) + Times New Roman"/>
    <w:aliases w:val="11 pt13"/>
    <w:basedOn w:val="36"/>
    <w:rsid w:val="00167759"/>
    <w:rPr>
      <w:rFonts w:ascii="Times New Roman" w:hAnsi="Times New Roman" w:cs="Times New Roman"/>
      <w:sz w:val="22"/>
      <w:szCs w:val="22"/>
    </w:rPr>
  </w:style>
  <w:style w:type="character" w:customStyle="1" w:styleId="3511pt">
    <w:name w:val="Основной текст (35) + 11 pt"/>
    <w:aliases w:val="Не полужирный2"/>
    <w:basedOn w:val="35"/>
    <w:rsid w:val="00167759"/>
    <w:rPr>
      <w:noProof/>
      <w:sz w:val="22"/>
      <w:szCs w:val="22"/>
    </w:rPr>
  </w:style>
  <w:style w:type="character" w:customStyle="1" w:styleId="37">
    <w:name w:val="Основной текст (37)_"/>
    <w:basedOn w:val="a0"/>
    <w:link w:val="3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7TimesNewRoman">
    <w:name w:val="Основной текст (37) + Times New Roman"/>
    <w:aliases w:val="11 pt12"/>
    <w:basedOn w:val="37"/>
    <w:rsid w:val="00167759"/>
    <w:rPr>
      <w:rFonts w:ascii="Times New Roman" w:hAnsi="Times New Roman" w:cs="Times New Roman"/>
      <w:sz w:val="22"/>
      <w:szCs w:val="22"/>
    </w:rPr>
  </w:style>
  <w:style w:type="character" w:customStyle="1" w:styleId="35ArialUnicodeMS">
    <w:name w:val="Основной текст (35) + Arial Unicode MS"/>
    <w:aliases w:val="Интервал 0 pt1"/>
    <w:basedOn w:val="35"/>
    <w:rsid w:val="00167759"/>
    <w:rPr>
      <w:rFonts w:ascii="Arial Unicode MS" w:eastAsia="Arial Unicode MS" w:cs="Arial Unicode MS"/>
      <w:spacing w:val="-10"/>
    </w:rPr>
  </w:style>
  <w:style w:type="character" w:customStyle="1" w:styleId="38">
    <w:name w:val="Основной текст (38)_"/>
    <w:basedOn w:val="a0"/>
    <w:link w:val="3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8TimesNewRoman">
    <w:name w:val="Основной текст (38) + Times New Roman"/>
    <w:aliases w:val="11 pt11"/>
    <w:basedOn w:val="38"/>
    <w:rsid w:val="00167759"/>
    <w:rPr>
      <w:rFonts w:ascii="Times New Roman" w:hAnsi="Times New Roman" w:cs="Times New Roman"/>
      <w:sz w:val="22"/>
      <w:szCs w:val="22"/>
    </w:rPr>
  </w:style>
  <w:style w:type="character" w:customStyle="1" w:styleId="39">
    <w:name w:val="Основной текст (39)_"/>
    <w:basedOn w:val="a0"/>
    <w:link w:val="3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9TimesNewRoman">
    <w:name w:val="Основной текст (39) + Times New Roman"/>
    <w:aliases w:val="11 pt10"/>
    <w:basedOn w:val="39"/>
    <w:rsid w:val="00167759"/>
    <w:rPr>
      <w:rFonts w:ascii="Times New Roman" w:hAnsi="Times New Roman" w:cs="Times New Roman"/>
      <w:sz w:val="22"/>
      <w:szCs w:val="22"/>
    </w:rPr>
  </w:style>
  <w:style w:type="character" w:customStyle="1" w:styleId="400">
    <w:name w:val="Основной текст (40)_"/>
    <w:basedOn w:val="a0"/>
    <w:link w:val="4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0TimesNewRoman">
    <w:name w:val="Основной текст (40) + Times New Roman"/>
    <w:aliases w:val="11 pt9"/>
    <w:basedOn w:val="400"/>
    <w:rsid w:val="00167759"/>
    <w:rPr>
      <w:rFonts w:ascii="Times New Roman" w:hAnsi="Times New Roman" w:cs="Times New Roman"/>
      <w:sz w:val="22"/>
      <w:szCs w:val="22"/>
    </w:rPr>
  </w:style>
  <w:style w:type="character" w:customStyle="1" w:styleId="410">
    <w:name w:val="Основной текст (41)_"/>
    <w:basedOn w:val="a0"/>
    <w:link w:val="41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1TimesNewRoman">
    <w:name w:val="Основной текст (41) + Times New Roman"/>
    <w:aliases w:val="11 pt8"/>
    <w:basedOn w:val="410"/>
    <w:rsid w:val="00167759"/>
    <w:rPr>
      <w:rFonts w:ascii="Times New Roman" w:hAnsi="Times New Roman" w:cs="Times New Roman"/>
      <w:sz w:val="22"/>
      <w:szCs w:val="22"/>
    </w:rPr>
  </w:style>
  <w:style w:type="character" w:customStyle="1" w:styleId="422">
    <w:name w:val="Основной текст (42)_"/>
    <w:basedOn w:val="a0"/>
    <w:link w:val="423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2TimesNewRoman">
    <w:name w:val="Основной текст (42) + Times New Roman"/>
    <w:aliases w:val="11 pt7"/>
    <w:basedOn w:val="422"/>
    <w:rsid w:val="00167759"/>
    <w:rPr>
      <w:rFonts w:ascii="Times New Roman" w:hAnsi="Times New Roman" w:cs="Times New Roman"/>
      <w:sz w:val="22"/>
      <w:szCs w:val="22"/>
    </w:rPr>
  </w:style>
  <w:style w:type="character" w:customStyle="1" w:styleId="430">
    <w:name w:val="Основной текст (43)_"/>
    <w:basedOn w:val="a0"/>
    <w:link w:val="431"/>
    <w:rsid w:val="0016775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39pt">
    <w:name w:val="Основной текст (43) + 9 pt"/>
    <w:aliases w:val="Полужирный"/>
    <w:basedOn w:val="430"/>
    <w:rsid w:val="00167759"/>
    <w:rPr>
      <w:b/>
      <w:bCs/>
      <w:spacing w:val="0"/>
      <w:sz w:val="18"/>
      <w:szCs w:val="18"/>
    </w:rPr>
  </w:style>
  <w:style w:type="character" w:customStyle="1" w:styleId="35FrankRuehl">
    <w:name w:val="Основной текст (35) + FrankRuehl"/>
    <w:aliases w:val="101,5 pt2,Не полужирный1,Курсив2,Интервал -1 pt"/>
    <w:basedOn w:val="35"/>
    <w:rsid w:val="00167759"/>
    <w:rPr>
      <w:rFonts w:ascii="FrankRuehl" w:cs="FrankRuehl"/>
      <w:i/>
      <w:iCs/>
      <w:spacing w:val="-30"/>
      <w:sz w:val="21"/>
      <w:szCs w:val="21"/>
    </w:rPr>
  </w:style>
  <w:style w:type="character" w:customStyle="1" w:styleId="351pt">
    <w:name w:val="Основной текст (35) + Интервал 1 pt"/>
    <w:basedOn w:val="35"/>
    <w:rsid w:val="00167759"/>
    <w:rPr>
      <w:spacing w:val="20"/>
    </w:rPr>
  </w:style>
  <w:style w:type="character" w:customStyle="1" w:styleId="44">
    <w:name w:val="Основной текст (44)_"/>
    <w:basedOn w:val="a0"/>
    <w:link w:val="4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4TimesNewRoman">
    <w:name w:val="Основной текст (44) + Times New Roman"/>
    <w:aliases w:val="11 pt6"/>
    <w:basedOn w:val="44"/>
    <w:rsid w:val="00167759"/>
    <w:rPr>
      <w:rFonts w:ascii="Times New Roman" w:hAnsi="Times New Roman" w:cs="Times New Roman"/>
      <w:sz w:val="22"/>
      <w:szCs w:val="22"/>
    </w:rPr>
  </w:style>
  <w:style w:type="character" w:customStyle="1" w:styleId="45">
    <w:name w:val="Основной текст (45)_"/>
    <w:basedOn w:val="a0"/>
    <w:link w:val="4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5TimesNewRoman">
    <w:name w:val="Основной текст (45) + Times New Roman"/>
    <w:aliases w:val="11 pt5"/>
    <w:basedOn w:val="45"/>
    <w:rsid w:val="00167759"/>
    <w:rPr>
      <w:rFonts w:ascii="Times New Roman" w:hAnsi="Times New Roman" w:cs="Times New Roman"/>
      <w:sz w:val="22"/>
      <w:szCs w:val="22"/>
    </w:rPr>
  </w:style>
  <w:style w:type="character" w:customStyle="1" w:styleId="46">
    <w:name w:val="Основной текст (46)_"/>
    <w:basedOn w:val="a0"/>
    <w:link w:val="460"/>
    <w:rsid w:val="00167759"/>
    <w:rPr>
      <w:rFonts w:ascii="Times New Roman" w:hAnsi="Times New Roman" w:cs="Times New Roman"/>
      <w:spacing w:val="30"/>
      <w:shd w:val="clear" w:color="auto" w:fill="FFFFFF"/>
    </w:rPr>
  </w:style>
  <w:style w:type="character" w:customStyle="1" w:styleId="47">
    <w:name w:val="Основной текст (47)_"/>
    <w:basedOn w:val="a0"/>
    <w:link w:val="470"/>
    <w:rsid w:val="0016775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4">
    <w:name w:val="Оглавление_"/>
    <w:basedOn w:val="a0"/>
    <w:link w:val="1c"/>
    <w:rsid w:val="0016775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5">
    <w:name w:val="Оглавление + Курсив"/>
    <w:aliases w:val="Интервал 1 pt2"/>
    <w:basedOn w:val="a4"/>
    <w:rsid w:val="00167759"/>
    <w:rPr>
      <w:i/>
      <w:iCs/>
      <w:spacing w:val="30"/>
    </w:rPr>
  </w:style>
  <w:style w:type="character" w:customStyle="1" w:styleId="471">
    <w:name w:val="Основной текст (47) + Курсив"/>
    <w:aliases w:val="Интервал 1 pt1"/>
    <w:basedOn w:val="47"/>
    <w:rsid w:val="00167759"/>
    <w:rPr>
      <w:i/>
      <w:iCs/>
      <w:spacing w:val="30"/>
    </w:rPr>
  </w:style>
  <w:style w:type="character" w:customStyle="1" w:styleId="48">
    <w:name w:val="Основной текст (48)_"/>
    <w:basedOn w:val="a0"/>
    <w:link w:val="4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8TimesNewRoman">
    <w:name w:val="Основной текст (48) + Times New Roman"/>
    <w:aliases w:val="11 pt4"/>
    <w:basedOn w:val="48"/>
    <w:rsid w:val="00167759"/>
    <w:rPr>
      <w:rFonts w:ascii="Times New Roman" w:hAnsi="Times New Roman" w:cs="Times New Roman"/>
      <w:sz w:val="22"/>
      <w:szCs w:val="22"/>
    </w:rPr>
  </w:style>
  <w:style w:type="character" w:customStyle="1" w:styleId="4711pt">
    <w:name w:val="Основной текст (47) + 11 pt"/>
    <w:basedOn w:val="47"/>
    <w:rsid w:val="00167759"/>
    <w:rPr>
      <w:sz w:val="22"/>
      <w:szCs w:val="22"/>
    </w:rPr>
  </w:style>
  <w:style w:type="character" w:customStyle="1" w:styleId="4711pt1">
    <w:name w:val="Основной текст (47) + 11 pt1"/>
    <w:aliases w:val="Курсив1"/>
    <w:basedOn w:val="47"/>
    <w:rsid w:val="00167759"/>
    <w:rPr>
      <w:i/>
      <w:iCs/>
      <w:sz w:val="22"/>
      <w:szCs w:val="22"/>
    </w:rPr>
  </w:style>
  <w:style w:type="character" w:customStyle="1" w:styleId="a6">
    <w:name w:val="Колонтитул"/>
    <w:basedOn w:val="a3"/>
    <w:rsid w:val="00167759"/>
  </w:style>
  <w:style w:type="character" w:customStyle="1" w:styleId="49">
    <w:name w:val="Основной текст (49)_"/>
    <w:basedOn w:val="a0"/>
    <w:link w:val="4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9TimesNewRoman">
    <w:name w:val="Основной текст (49) + Times New Roman"/>
    <w:aliases w:val="11 pt3"/>
    <w:basedOn w:val="49"/>
    <w:rsid w:val="00167759"/>
    <w:rPr>
      <w:rFonts w:ascii="Times New Roman" w:hAnsi="Times New Roman" w:cs="Times New Roman"/>
      <w:sz w:val="22"/>
      <w:szCs w:val="22"/>
    </w:rPr>
  </w:style>
  <w:style w:type="character" w:customStyle="1" w:styleId="500">
    <w:name w:val="Основной текст (50)_"/>
    <w:basedOn w:val="a0"/>
    <w:link w:val="501"/>
    <w:rsid w:val="00167759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3a">
    <w:name w:val="Оглавление (3)_"/>
    <w:basedOn w:val="a0"/>
    <w:link w:val="3b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TimesNewRoman">
    <w:name w:val="Оглавление (3) + Times New Roman"/>
    <w:aliases w:val="9,5 pt1"/>
    <w:basedOn w:val="3a"/>
    <w:rsid w:val="00167759"/>
    <w:rPr>
      <w:rFonts w:ascii="Times New Roman" w:hAnsi="Times New Roman" w:cs="Times New Roman"/>
      <w:sz w:val="19"/>
      <w:szCs w:val="19"/>
    </w:rPr>
  </w:style>
  <w:style w:type="character" w:customStyle="1" w:styleId="51">
    <w:name w:val="Основной текст (51)_"/>
    <w:basedOn w:val="a0"/>
    <w:link w:val="51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1TimesNewRoman">
    <w:name w:val="Основной текст (51) + Times New Roman"/>
    <w:aliases w:val="11 pt2"/>
    <w:basedOn w:val="51"/>
    <w:rsid w:val="00167759"/>
    <w:rPr>
      <w:rFonts w:ascii="Times New Roman" w:hAnsi="Times New Roman" w:cs="Times New Roman"/>
      <w:sz w:val="22"/>
      <w:szCs w:val="22"/>
    </w:rPr>
  </w:style>
  <w:style w:type="character" w:customStyle="1" w:styleId="52">
    <w:name w:val="Основной текст (52)_"/>
    <w:basedOn w:val="a0"/>
    <w:link w:val="52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2TimesNewRoman">
    <w:name w:val="Основной текст (52) + Times New Roman"/>
    <w:aliases w:val="11 pt1"/>
    <w:basedOn w:val="52"/>
    <w:rsid w:val="00167759"/>
    <w:rPr>
      <w:rFonts w:ascii="Times New Roman" w:hAnsi="Times New Roman" w:cs="Times New Roman"/>
      <w:sz w:val="22"/>
      <w:szCs w:val="22"/>
    </w:rPr>
  </w:style>
  <w:style w:type="character" w:customStyle="1" w:styleId="3c">
    <w:name w:val="Заголовок №3_"/>
    <w:basedOn w:val="a0"/>
    <w:link w:val="3d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a7">
    <w:name w:val="Оглавление"/>
    <w:basedOn w:val="a4"/>
    <w:rsid w:val="00167759"/>
    <w:rPr>
      <w:u w:val="single"/>
    </w:rPr>
  </w:style>
  <w:style w:type="character" w:customStyle="1" w:styleId="4a">
    <w:name w:val="Оглавление (4)_"/>
    <w:basedOn w:val="a0"/>
    <w:link w:val="4b"/>
    <w:rsid w:val="00167759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420">
    <w:name w:val="Заголовок №4 (2)"/>
    <w:basedOn w:val="a"/>
    <w:link w:val="42"/>
    <w:rsid w:val="00167759"/>
    <w:pPr>
      <w:shd w:val="clear" w:color="auto" w:fill="FFFFFF"/>
      <w:spacing w:after="480" w:line="240" w:lineRule="atLeast"/>
      <w:jc w:val="both"/>
      <w:outlineLvl w:val="3"/>
    </w:pPr>
    <w:rPr>
      <w:rFonts w:ascii="Times New Roman" w:eastAsiaTheme="minorHAnsi" w:hAnsi="Times New Roman" w:cs="Times New Roman"/>
      <w:b/>
      <w:bCs/>
      <w:color w:val="auto"/>
      <w:sz w:val="26"/>
      <w:szCs w:val="26"/>
      <w:lang w:val="ru-RU"/>
    </w:rPr>
  </w:style>
  <w:style w:type="paragraph" w:customStyle="1" w:styleId="1">
    <w:name w:val="Колонтитул1"/>
    <w:basedOn w:val="a"/>
    <w:link w:val="a3"/>
    <w:rsid w:val="00167759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b/>
      <w:bCs/>
      <w:color w:val="auto"/>
      <w:sz w:val="19"/>
      <w:szCs w:val="19"/>
      <w:lang w:val="ru-RU"/>
    </w:rPr>
  </w:style>
  <w:style w:type="paragraph" w:customStyle="1" w:styleId="30">
    <w:name w:val="Основной текст (3)"/>
    <w:basedOn w:val="a"/>
    <w:link w:val="3"/>
    <w:rsid w:val="00167759"/>
    <w:pPr>
      <w:shd w:val="clear" w:color="auto" w:fill="FFFFFF"/>
      <w:spacing w:before="480" w:after="60" w:line="240" w:lineRule="atLeast"/>
      <w:jc w:val="both"/>
    </w:pPr>
    <w:rPr>
      <w:rFonts w:ascii="Times New Roman" w:eastAsiaTheme="minorHAnsi" w:hAnsi="Times New Roman" w:cs="Times New Roman"/>
      <w:b/>
      <w:bCs/>
      <w:color w:val="auto"/>
      <w:sz w:val="22"/>
      <w:szCs w:val="22"/>
      <w:lang w:val="ru-RU"/>
    </w:rPr>
  </w:style>
  <w:style w:type="paragraph" w:customStyle="1" w:styleId="40">
    <w:name w:val="Основной текст (4)"/>
    <w:basedOn w:val="a"/>
    <w:link w:val="4"/>
    <w:rsid w:val="00167759"/>
    <w:pPr>
      <w:shd w:val="clear" w:color="auto" w:fill="FFFFFF"/>
      <w:spacing w:before="60" w:after="300" w:line="240" w:lineRule="atLeast"/>
      <w:ind w:hanging="540"/>
      <w:jc w:val="both"/>
    </w:pPr>
    <w:rPr>
      <w:rFonts w:ascii="Times New Roman" w:eastAsiaTheme="minorHAnsi" w:hAnsi="Times New Roman" w:cs="Times New Roman"/>
      <w:i/>
      <w:iCs/>
      <w:color w:val="auto"/>
      <w:sz w:val="22"/>
      <w:szCs w:val="22"/>
      <w:lang w:val="ru-RU"/>
    </w:rPr>
  </w:style>
  <w:style w:type="paragraph" w:customStyle="1" w:styleId="21">
    <w:name w:val="Основной текст (2)1"/>
    <w:basedOn w:val="a"/>
    <w:link w:val="2"/>
    <w:rsid w:val="00167759"/>
    <w:pPr>
      <w:shd w:val="clear" w:color="auto" w:fill="FFFFFF"/>
      <w:spacing w:before="300" w:line="240" w:lineRule="atLeast"/>
      <w:ind w:hanging="540"/>
      <w:jc w:val="both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50">
    <w:name w:val="Основной текст (5)"/>
    <w:basedOn w:val="a"/>
    <w:link w:val="5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60">
    <w:name w:val="Основной текст (6)"/>
    <w:basedOn w:val="a"/>
    <w:link w:val="6"/>
    <w:rsid w:val="00167759"/>
    <w:pPr>
      <w:shd w:val="clear" w:color="auto" w:fill="FFFFFF"/>
      <w:spacing w:line="263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70">
    <w:name w:val="Основной текст (7)"/>
    <w:basedOn w:val="a"/>
    <w:link w:val="7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80">
    <w:name w:val="Основной текст (8)"/>
    <w:basedOn w:val="a"/>
    <w:link w:val="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90">
    <w:name w:val="Основной текст (9)"/>
    <w:basedOn w:val="a"/>
    <w:link w:val="9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01">
    <w:name w:val="Основной текст (10)"/>
    <w:basedOn w:val="a"/>
    <w:link w:val="100"/>
    <w:rsid w:val="00167759"/>
    <w:pPr>
      <w:shd w:val="clear" w:color="auto" w:fill="FFFFFF"/>
      <w:spacing w:line="522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3">
    <w:name w:val="Заголовок №2"/>
    <w:basedOn w:val="a"/>
    <w:link w:val="22"/>
    <w:rsid w:val="00167759"/>
    <w:pPr>
      <w:shd w:val="clear" w:color="auto" w:fill="FFFFFF"/>
      <w:spacing w:line="522" w:lineRule="exact"/>
      <w:jc w:val="both"/>
      <w:outlineLvl w:val="1"/>
    </w:pPr>
    <w:rPr>
      <w:rFonts w:ascii="Book Antiqua" w:eastAsiaTheme="minorHAnsi" w:hAnsi="Book Antiqua" w:cs="Book Antiqua"/>
      <w:b/>
      <w:bCs/>
      <w:color w:val="auto"/>
      <w:sz w:val="19"/>
      <w:szCs w:val="19"/>
      <w:lang w:val="ru-RU"/>
    </w:rPr>
  </w:style>
  <w:style w:type="paragraph" w:customStyle="1" w:styleId="25">
    <w:name w:val="Оглавление (2)"/>
    <w:basedOn w:val="a"/>
    <w:link w:val="24"/>
    <w:rsid w:val="00167759"/>
    <w:pPr>
      <w:shd w:val="clear" w:color="auto" w:fill="FFFFFF"/>
      <w:spacing w:line="259" w:lineRule="exact"/>
      <w:jc w:val="both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110">
    <w:name w:val="Основной текст (11)"/>
    <w:basedOn w:val="a"/>
    <w:link w:val="11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20">
    <w:name w:val="Основной текст (12)"/>
    <w:basedOn w:val="a"/>
    <w:link w:val="12"/>
    <w:rsid w:val="00167759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130">
    <w:name w:val="Основной текст (13)"/>
    <w:basedOn w:val="a"/>
    <w:link w:val="13"/>
    <w:rsid w:val="00167759"/>
    <w:pPr>
      <w:shd w:val="clear" w:color="auto" w:fill="FFFFFF"/>
      <w:spacing w:line="26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40">
    <w:name w:val="Основной текст (14)"/>
    <w:basedOn w:val="a"/>
    <w:link w:val="14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50">
    <w:name w:val="Основной текст (15)"/>
    <w:basedOn w:val="a"/>
    <w:link w:val="15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60">
    <w:name w:val="Основной текст (16)"/>
    <w:basedOn w:val="a"/>
    <w:link w:val="16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70">
    <w:name w:val="Основной текст (17)"/>
    <w:basedOn w:val="a"/>
    <w:link w:val="17"/>
    <w:rsid w:val="00167759"/>
    <w:pPr>
      <w:shd w:val="clear" w:color="auto" w:fill="FFFFFF"/>
      <w:spacing w:line="25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80">
    <w:name w:val="Основной текст (18)"/>
    <w:basedOn w:val="a"/>
    <w:link w:val="1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90">
    <w:name w:val="Основной текст (19)"/>
    <w:basedOn w:val="a"/>
    <w:link w:val="19"/>
    <w:rsid w:val="00167759"/>
    <w:pPr>
      <w:shd w:val="clear" w:color="auto" w:fill="FFFFFF"/>
      <w:spacing w:line="245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01">
    <w:name w:val="Основной текст (20)"/>
    <w:basedOn w:val="a"/>
    <w:link w:val="200"/>
    <w:rsid w:val="00167759"/>
    <w:pPr>
      <w:shd w:val="clear" w:color="auto" w:fill="FFFFFF"/>
      <w:spacing w:line="52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11">
    <w:name w:val="Основной текст (21)"/>
    <w:basedOn w:val="a"/>
    <w:link w:val="210"/>
    <w:rsid w:val="00167759"/>
    <w:pPr>
      <w:shd w:val="clear" w:color="auto" w:fill="FFFFFF"/>
      <w:spacing w:line="637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22">
    <w:name w:val="Основной текст (22)"/>
    <w:basedOn w:val="a"/>
    <w:link w:val="221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32">
    <w:name w:val="Основной текст (23)"/>
    <w:basedOn w:val="a"/>
    <w:link w:val="231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41">
    <w:name w:val="Основной текст (24)"/>
    <w:basedOn w:val="a"/>
    <w:link w:val="240"/>
    <w:rsid w:val="00167759"/>
    <w:pPr>
      <w:shd w:val="clear" w:color="auto" w:fill="FFFFFF"/>
      <w:spacing w:line="240" w:lineRule="atLeast"/>
    </w:pPr>
    <w:rPr>
      <w:rFonts w:ascii="FrankRuehl" w:eastAsiaTheme="minorHAnsi" w:hAnsiTheme="minorHAnsi" w:cs="FrankRuehl"/>
      <w:color w:val="auto"/>
      <w:sz w:val="28"/>
      <w:szCs w:val="28"/>
      <w:lang w:val="ru-RU"/>
    </w:rPr>
  </w:style>
  <w:style w:type="paragraph" w:customStyle="1" w:styleId="251">
    <w:name w:val="Основной текст (25)"/>
    <w:basedOn w:val="a"/>
    <w:link w:val="250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61">
    <w:name w:val="Основной текст (26)"/>
    <w:basedOn w:val="a"/>
    <w:link w:val="260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3">
    <w:name w:val="Заголовок №4"/>
    <w:basedOn w:val="a"/>
    <w:link w:val="41"/>
    <w:rsid w:val="00167759"/>
    <w:pPr>
      <w:shd w:val="clear" w:color="auto" w:fill="FFFFFF"/>
      <w:spacing w:after="420" w:line="240" w:lineRule="atLeast"/>
      <w:ind w:hanging="540"/>
      <w:outlineLvl w:val="3"/>
    </w:pPr>
    <w:rPr>
      <w:rFonts w:ascii="Times New Roman" w:eastAsiaTheme="minorHAnsi" w:hAnsi="Times New Roman" w:cs="Times New Roman"/>
      <w:b/>
      <w:bCs/>
      <w:color w:val="auto"/>
      <w:spacing w:val="-10"/>
      <w:sz w:val="26"/>
      <w:szCs w:val="26"/>
      <w:lang w:val="ru-RU"/>
    </w:rPr>
  </w:style>
  <w:style w:type="paragraph" w:customStyle="1" w:styleId="270">
    <w:name w:val="Основной текст (27)"/>
    <w:basedOn w:val="a"/>
    <w:link w:val="27"/>
    <w:rsid w:val="00167759"/>
    <w:pPr>
      <w:shd w:val="clear" w:color="auto" w:fill="FFFFFF"/>
      <w:spacing w:before="420" w:line="240" w:lineRule="atLeast"/>
      <w:ind w:hanging="540"/>
    </w:pPr>
    <w:rPr>
      <w:rFonts w:ascii="Times New Roman" w:eastAsiaTheme="minorHAnsi" w:hAnsi="Times New Roman" w:cs="Times New Roman"/>
      <w:b/>
      <w:bCs/>
      <w:color w:val="auto"/>
      <w:sz w:val="22"/>
      <w:szCs w:val="22"/>
      <w:lang w:val="ru-RU"/>
    </w:rPr>
  </w:style>
  <w:style w:type="paragraph" w:customStyle="1" w:styleId="280">
    <w:name w:val="Основной текст (28)"/>
    <w:basedOn w:val="a"/>
    <w:link w:val="2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90">
    <w:name w:val="Основной текст (29)"/>
    <w:basedOn w:val="a"/>
    <w:link w:val="29"/>
    <w:rsid w:val="00167759"/>
    <w:pPr>
      <w:shd w:val="clear" w:color="auto" w:fill="FFFFFF"/>
      <w:spacing w:line="1105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01">
    <w:name w:val="Основной текст (30)"/>
    <w:basedOn w:val="a"/>
    <w:link w:val="300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10">
    <w:name w:val="Основной текст (31)"/>
    <w:basedOn w:val="a"/>
    <w:link w:val="31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20">
    <w:name w:val="Основной текст (32)"/>
    <w:basedOn w:val="a"/>
    <w:link w:val="32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30">
    <w:name w:val="Основной текст (33)"/>
    <w:basedOn w:val="a"/>
    <w:link w:val="33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40">
    <w:name w:val="Основной текст (34)"/>
    <w:basedOn w:val="a"/>
    <w:link w:val="34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b">
    <w:name w:val="Заголовок №1"/>
    <w:basedOn w:val="a"/>
    <w:link w:val="1a"/>
    <w:rsid w:val="00167759"/>
    <w:pPr>
      <w:shd w:val="clear" w:color="auto" w:fill="FFFFFF"/>
      <w:spacing w:after="30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30"/>
      <w:szCs w:val="30"/>
      <w:lang w:val="ru-RU"/>
    </w:rPr>
  </w:style>
  <w:style w:type="paragraph" w:customStyle="1" w:styleId="350">
    <w:name w:val="Основной текст (35)"/>
    <w:basedOn w:val="a"/>
    <w:link w:val="35"/>
    <w:rsid w:val="00167759"/>
    <w:pPr>
      <w:shd w:val="clear" w:color="auto" w:fill="FFFFFF"/>
      <w:spacing w:before="300" w:line="238" w:lineRule="exact"/>
      <w:ind w:hanging="440"/>
      <w:jc w:val="right"/>
    </w:pPr>
    <w:rPr>
      <w:rFonts w:ascii="Times New Roman" w:eastAsiaTheme="minorHAnsi" w:hAnsi="Times New Roman" w:cs="Times New Roman"/>
      <w:b/>
      <w:bCs/>
      <w:color w:val="auto"/>
      <w:sz w:val="18"/>
      <w:szCs w:val="18"/>
      <w:lang w:val="ru-RU"/>
    </w:rPr>
  </w:style>
  <w:style w:type="paragraph" w:customStyle="1" w:styleId="360">
    <w:name w:val="Основной текст (36)"/>
    <w:basedOn w:val="a"/>
    <w:link w:val="36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70">
    <w:name w:val="Основной текст (37)"/>
    <w:basedOn w:val="a"/>
    <w:link w:val="37"/>
    <w:rsid w:val="00167759"/>
    <w:pPr>
      <w:shd w:val="clear" w:color="auto" w:fill="FFFFFF"/>
      <w:spacing w:line="263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80">
    <w:name w:val="Основной текст (38)"/>
    <w:basedOn w:val="a"/>
    <w:link w:val="38"/>
    <w:rsid w:val="00167759"/>
    <w:pPr>
      <w:shd w:val="clear" w:color="auto" w:fill="FFFFFF"/>
      <w:spacing w:line="25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90">
    <w:name w:val="Основной текст (39)"/>
    <w:basedOn w:val="a"/>
    <w:link w:val="39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01">
    <w:name w:val="Основной текст (40)"/>
    <w:basedOn w:val="a"/>
    <w:link w:val="400"/>
    <w:rsid w:val="00167759"/>
    <w:pPr>
      <w:shd w:val="clear" w:color="auto" w:fill="FFFFFF"/>
      <w:spacing w:line="238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11">
    <w:name w:val="Основной текст (41)"/>
    <w:basedOn w:val="a"/>
    <w:link w:val="410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23">
    <w:name w:val="Основной текст (42)"/>
    <w:basedOn w:val="a"/>
    <w:link w:val="422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31">
    <w:name w:val="Основной текст (43)"/>
    <w:basedOn w:val="a"/>
    <w:link w:val="430"/>
    <w:rsid w:val="00167759"/>
    <w:pPr>
      <w:shd w:val="clear" w:color="auto" w:fill="FFFFFF"/>
      <w:spacing w:after="60" w:line="240" w:lineRule="atLeast"/>
      <w:ind w:hanging="380"/>
    </w:pPr>
    <w:rPr>
      <w:rFonts w:ascii="Times New Roman" w:eastAsiaTheme="minorHAnsi" w:hAnsi="Times New Roman" w:cs="Times New Roman"/>
      <w:color w:val="auto"/>
      <w:sz w:val="21"/>
      <w:szCs w:val="21"/>
      <w:lang w:val="ru-RU"/>
    </w:rPr>
  </w:style>
  <w:style w:type="paragraph" w:customStyle="1" w:styleId="440">
    <w:name w:val="Основной текст (44)"/>
    <w:basedOn w:val="a"/>
    <w:link w:val="44"/>
    <w:rsid w:val="00167759"/>
    <w:pPr>
      <w:shd w:val="clear" w:color="auto" w:fill="FFFFFF"/>
      <w:spacing w:line="220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50">
    <w:name w:val="Основной текст (45)"/>
    <w:basedOn w:val="a"/>
    <w:link w:val="45"/>
    <w:rsid w:val="00167759"/>
    <w:pPr>
      <w:shd w:val="clear" w:color="auto" w:fill="FFFFFF"/>
      <w:spacing w:line="220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60">
    <w:name w:val="Основной текст (46)"/>
    <w:basedOn w:val="a"/>
    <w:link w:val="46"/>
    <w:rsid w:val="00167759"/>
    <w:pPr>
      <w:shd w:val="clear" w:color="auto" w:fill="FFFFFF"/>
      <w:spacing w:after="1020" w:line="240" w:lineRule="atLeast"/>
      <w:jc w:val="center"/>
    </w:pPr>
    <w:rPr>
      <w:rFonts w:ascii="Times New Roman" w:eastAsiaTheme="minorHAnsi" w:hAnsi="Times New Roman" w:cs="Times New Roman"/>
      <w:color w:val="auto"/>
      <w:spacing w:val="30"/>
      <w:sz w:val="22"/>
      <w:szCs w:val="22"/>
      <w:lang w:val="ru-RU"/>
    </w:rPr>
  </w:style>
  <w:style w:type="paragraph" w:customStyle="1" w:styleId="470">
    <w:name w:val="Основной текст (47)"/>
    <w:basedOn w:val="a"/>
    <w:link w:val="47"/>
    <w:rsid w:val="00167759"/>
    <w:pPr>
      <w:shd w:val="clear" w:color="auto" w:fill="FFFFFF"/>
      <w:spacing w:before="1020" w:line="385" w:lineRule="exact"/>
      <w:ind w:hanging="580"/>
    </w:pPr>
    <w:rPr>
      <w:rFonts w:ascii="Times New Roman" w:eastAsiaTheme="minorHAnsi" w:hAnsi="Times New Roman" w:cs="Times New Roman"/>
      <w:color w:val="auto"/>
      <w:sz w:val="19"/>
      <w:szCs w:val="19"/>
      <w:lang w:val="ru-RU"/>
    </w:rPr>
  </w:style>
  <w:style w:type="paragraph" w:customStyle="1" w:styleId="1c">
    <w:name w:val="Оглавление1"/>
    <w:basedOn w:val="a"/>
    <w:link w:val="a4"/>
    <w:rsid w:val="00167759"/>
    <w:pPr>
      <w:shd w:val="clear" w:color="auto" w:fill="FFFFFF"/>
      <w:spacing w:before="480" w:line="223" w:lineRule="exact"/>
      <w:ind w:hanging="580"/>
      <w:jc w:val="both"/>
    </w:pPr>
    <w:rPr>
      <w:rFonts w:ascii="Times New Roman" w:eastAsiaTheme="minorHAnsi" w:hAnsi="Times New Roman" w:cs="Times New Roman"/>
      <w:color w:val="auto"/>
      <w:sz w:val="19"/>
      <w:szCs w:val="19"/>
      <w:lang w:val="ru-RU"/>
    </w:rPr>
  </w:style>
  <w:style w:type="paragraph" w:customStyle="1" w:styleId="480">
    <w:name w:val="Основной текст (48)"/>
    <w:basedOn w:val="a"/>
    <w:link w:val="4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90">
    <w:name w:val="Основной текст (49)"/>
    <w:basedOn w:val="a"/>
    <w:link w:val="49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01">
    <w:name w:val="Основной текст (50)"/>
    <w:basedOn w:val="a"/>
    <w:link w:val="500"/>
    <w:rsid w:val="00167759"/>
    <w:pPr>
      <w:shd w:val="clear" w:color="auto" w:fill="FFFFFF"/>
      <w:spacing w:before="420" w:line="220" w:lineRule="exact"/>
      <w:jc w:val="both"/>
    </w:pPr>
    <w:rPr>
      <w:rFonts w:ascii="Times New Roman" w:eastAsiaTheme="minorHAnsi" w:hAnsi="Times New Roman" w:cs="Times New Roman"/>
      <w:color w:val="auto"/>
      <w:sz w:val="18"/>
      <w:szCs w:val="18"/>
      <w:lang w:val="ru-RU"/>
    </w:rPr>
  </w:style>
  <w:style w:type="paragraph" w:customStyle="1" w:styleId="3b">
    <w:name w:val="Оглавление (3)"/>
    <w:basedOn w:val="a"/>
    <w:link w:val="3a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10">
    <w:name w:val="Основной текст (51)"/>
    <w:basedOn w:val="a"/>
    <w:link w:val="51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20">
    <w:name w:val="Основной текст (52)"/>
    <w:basedOn w:val="a"/>
    <w:link w:val="52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d">
    <w:name w:val="Заголовок №3"/>
    <w:basedOn w:val="a"/>
    <w:link w:val="3c"/>
    <w:rsid w:val="00167759"/>
    <w:pPr>
      <w:shd w:val="clear" w:color="auto" w:fill="FFFFFF"/>
      <w:spacing w:after="1200" w:line="240" w:lineRule="atLeast"/>
      <w:ind w:hanging="540"/>
      <w:outlineLvl w:val="2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4b">
    <w:name w:val="Оглавление (4)"/>
    <w:basedOn w:val="a"/>
    <w:link w:val="4a"/>
    <w:rsid w:val="00167759"/>
    <w:pPr>
      <w:shd w:val="clear" w:color="auto" w:fill="FFFFFF"/>
      <w:spacing w:line="220" w:lineRule="exact"/>
      <w:jc w:val="both"/>
    </w:pPr>
    <w:rPr>
      <w:rFonts w:ascii="Times New Roman" w:eastAsiaTheme="minorHAnsi" w:hAnsi="Times New Roman" w:cs="Times New Roman"/>
      <w:b/>
      <w:bCs/>
      <w:color w:val="auto"/>
      <w:sz w:val="18"/>
      <w:szCs w:val="1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677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7759"/>
    <w:rPr>
      <w:rFonts w:ascii="Tahoma" w:eastAsia="Arial Unicode MS" w:hAnsi="Tahoma" w:cs="Tahoma"/>
      <w:color w:val="000000"/>
      <w:sz w:val="16"/>
      <w:szCs w:val="16"/>
      <w:lang w:val="en-US"/>
    </w:rPr>
  </w:style>
  <w:style w:type="paragraph" w:customStyle="1" w:styleId="JJ">
    <w:name w:val="JJ"/>
    <w:basedOn w:val="a"/>
    <w:rsid w:val="00167759"/>
  </w:style>
  <w:style w:type="paragraph" w:styleId="aa">
    <w:name w:val="header"/>
    <w:basedOn w:val="a"/>
    <w:link w:val="ab"/>
    <w:uiPriority w:val="99"/>
    <w:semiHidden/>
    <w:unhideWhenUsed/>
    <w:rsid w:val="001677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67759"/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paragraph" w:styleId="ac">
    <w:name w:val="footer"/>
    <w:basedOn w:val="a"/>
    <w:link w:val="ad"/>
    <w:uiPriority w:val="99"/>
    <w:semiHidden/>
    <w:unhideWhenUsed/>
    <w:rsid w:val="001677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167759"/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rsid w:val="006C6BA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6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69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05BD6"/>
  </w:style>
  <w:style w:type="character" w:customStyle="1" w:styleId="ya-q-full-text">
    <w:name w:val="ya-q-full-text"/>
    <w:basedOn w:val="a0"/>
    <w:rsid w:val="00905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06D1F-A336-4CAE-BB8B-61F66D20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29</Pages>
  <Words>3638</Words>
  <Characters>20740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</cp:lastModifiedBy>
  <cp:revision>176</cp:revision>
  <dcterms:created xsi:type="dcterms:W3CDTF">2017-01-22T13:11:00Z</dcterms:created>
  <dcterms:modified xsi:type="dcterms:W3CDTF">2017-01-25T00:02:00Z</dcterms:modified>
</cp:coreProperties>
</file>