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3C03" w:rsidRDefault="00F57DFB" w:rsidP="00F57DFB">
      <w:pPr>
        <w:rPr>
          <w:sz w:val="24"/>
          <w:szCs w:val="24"/>
        </w:rPr>
      </w:pPr>
      <w:r>
        <w:rPr>
          <w:sz w:val="24"/>
          <w:szCs w:val="24"/>
          <w:lang w:val="ru-RU"/>
        </w:rPr>
        <w:t xml:space="preserve">1. </w:t>
      </w:r>
      <w:r>
        <w:rPr>
          <w:sz w:val="24"/>
          <w:szCs w:val="24"/>
        </w:rPr>
        <w:t>Let</w:t>
      </w:r>
    </w:p>
    <w:p w:rsidR="00F57DFB" w:rsidRDefault="00F57DFB" w:rsidP="00F57DFB">
      <w:pPr>
        <w:rPr>
          <w:rFonts w:eastAsiaTheme="minorEastAsia"/>
          <w:sz w:val="24"/>
          <w:szCs w:val="24"/>
        </w:rPr>
      </w:pPr>
      <m:oMathPara>
        <m:oMath>
          <m:r>
            <w:rPr>
              <w:rFonts w:ascii="Cambria Math" w:hAnsi="Cambria Math"/>
              <w:sz w:val="24"/>
              <w:szCs w:val="24"/>
            </w:rPr>
            <m:t>A=</m:t>
          </m:r>
          <m:d>
            <m:dPr>
              <m:begChr m:val="["/>
              <m:endChr m:val="]"/>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r>
                      <w:rPr>
                        <w:rFonts w:ascii="Cambria Math" w:hAnsi="Cambria Math"/>
                        <w:sz w:val="24"/>
                        <w:szCs w:val="24"/>
                      </w:rPr>
                      <m:t>0</m:t>
                    </m:r>
                  </m:e>
                  <m:e>
                    <m:r>
                      <w:rPr>
                        <w:rFonts w:ascii="Cambria Math" w:hAnsi="Cambria Math"/>
                        <w:sz w:val="24"/>
                        <w:szCs w:val="24"/>
                      </w:rPr>
                      <m:t>2</m:t>
                    </m:r>
                  </m:e>
                </m:mr>
                <m:mr>
                  <m:e>
                    <m:r>
                      <w:rPr>
                        <w:rFonts w:ascii="Cambria Math" w:hAnsi="Cambria Math"/>
                        <w:sz w:val="24"/>
                        <w:szCs w:val="24"/>
                      </w:rPr>
                      <m:t>-1</m:t>
                    </m:r>
                  </m:e>
                  <m:e>
                    <m:r>
                      <w:rPr>
                        <w:rFonts w:ascii="Cambria Math" w:hAnsi="Cambria Math"/>
                        <w:sz w:val="24"/>
                        <w:szCs w:val="24"/>
                      </w:rPr>
                      <m:t>3</m:t>
                    </m:r>
                  </m:e>
                </m:mr>
              </m:m>
            </m:e>
          </m:d>
        </m:oMath>
      </m:oMathPara>
    </w:p>
    <w:p w:rsidR="00F57DFB" w:rsidRDefault="00F57DFB" w:rsidP="00F57DFB">
      <w:pPr>
        <w:pStyle w:val="a3"/>
        <w:numPr>
          <w:ilvl w:val="0"/>
          <w:numId w:val="2"/>
        </w:numPr>
        <w:ind w:left="714" w:hanging="357"/>
        <w:rPr>
          <w:sz w:val="24"/>
          <w:szCs w:val="24"/>
        </w:rPr>
      </w:pPr>
      <w:r>
        <w:rPr>
          <w:sz w:val="24"/>
          <w:szCs w:val="24"/>
        </w:rPr>
        <w:t xml:space="preserve">Find the eigenvalues of </w:t>
      </w:r>
      <w:r w:rsidRPr="00F57DFB">
        <w:rPr>
          <w:i/>
          <w:sz w:val="24"/>
          <w:szCs w:val="24"/>
        </w:rPr>
        <w:t>A</w:t>
      </w:r>
      <w:r>
        <w:rPr>
          <w:sz w:val="24"/>
          <w:szCs w:val="24"/>
        </w:rPr>
        <w:t>.</w:t>
      </w:r>
    </w:p>
    <w:p w:rsidR="00F57DFB" w:rsidRDefault="00F57DFB" w:rsidP="00F57DFB">
      <w:pPr>
        <w:pStyle w:val="a3"/>
        <w:numPr>
          <w:ilvl w:val="0"/>
          <w:numId w:val="2"/>
        </w:numPr>
        <w:rPr>
          <w:sz w:val="24"/>
          <w:szCs w:val="24"/>
        </w:rPr>
      </w:pPr>
      <w:r>
        <w:rPr>
          <w:sz w:val="24"/>
          <w:szCs w:val="24"/>
        </w:rPr>
        <w:t>Find one eigenvector corresponding to each eigenvalue.</w:t>
      </w:r>
    </w:p>
    <w:p w:rsidR="00F57DFB" w:rsidRPr="00F57DFB" w:rsidRDefault="00F57DFB" w:rsidP="00F57DFB">
      <w:pPr>
        <w:pStyle w:val="a3"/>
        <w:numPr>
          <w:ilvl w:val="0"/>
          <w:numId w:val="2"/>
        </w:numPr>
        <w:rPr>
          <w:sz w:val="24"/>
          <w:szCs w:val="24"/>
        </w:rPr>
      </w:pPr>
      <w:r>
        <w:rPr>
          <w:sz w:val="24"/>
          <w:szCs w:val="24"/>
        </w:rPr>
        <w:t xml:space="preserve">Find matrices </w:t>
      </w:r>
      <w:r w:rsidRPr="00F57DFB">
        <w:rPr>
          <w:i/>
          <w:sz w:val="24"/>
          <w:szCs w:val="24"/>
        </w:rPr>
        <w:t>P</w:t>
      </w:r>
      <w:r>
        <w:rPr>
          <w:sz w:val="24"/>
          <w:szCs w:val="24"/>
        </w:rPr>
        <w:t xml:space="preserve"> and </w:t>
      </w:r>
      <w:r w:rsidRPr="00F57DFB">
        <w:rPr>
          <w:i/>
          <w:sz w:val="24"/>
          <w:szCs w:val="24"/>
        </w:rPr>
        <w:t>D</w:t>
      </w:r>
      <w:r>
        <w:rPr>
          <w:sz w:val="24"/>
          <w:szCs w:val="24"/>
        </w:rPr>
        <w:t xml:space="preserve"> such that </w:t>
      </w:r>
      <w:r w:rsidRPr="00F57DFB">
        <w:rPr>
          <w:i/>
          <w:sz w:val="24"/>
          <w:szCs w:val="24"/>
        </w:rPr>
        <w:t>D</w:t>
      </w:r>
      <w:r>
        <w:rPr>
          <w:sz w:val="24"/>
          <w:szCs w:val="24"/>
        </w:rPr>
        <w:t xml:space="preserve"> is diagonal and </w:t>
      </w:r>
      <m:oMath>
        <m:r>
          <w:rPr>
            <w:rFonts w:ascii="Cambria Math" w:hAnsi="Cambria Math"/>
            <w:sz w:val="24"/>
            <w:szCs w:val="24"/>
          </w:rPr>
          <m:t>A=PD</m:t>
        </m:r>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-1</m:t>
            </m:r>
          </m:sup>
        </m:sSup>
      </m:oMath>
    </w:p>
    <w:p w:rsidR="00F57DFB" w:rsidRPr="00F90CDC" w:rsidRDefault="00F57DFB" w:rsidP="00F57DFB">
      <w:pPr>
        <w:rPr>
          <w:b/>
          <w:sz w:val="24"/>
          <w:szCs w:val="24"/>
        </w:rPr>
      </w:pPr>
      <w:r w:rsidRPr="00F90CDC">
        <w:rPr>
          <w:b/>
          <w:sz w:val="24"/>
          <w:szCs w:val="24"/>
        </w:rPr>
        <w:t>Solution</w:t>
      </w:r>
    </w:p>
    <w:p w:rsidR="00F57DFB" w:rsidRDefault="00F57DFB" w:rsidP="00F57DFB">
      <w:pPr>
        <w:pStyle w:val="a3"/>
        <w:numPr>
          <w:ilvl w:val="0"/>
          <w:numId w:val="3"/>
        </w:numPr>
        <w:spacing w:after="0" w:line="240" w:lineRule="auto"/>
        <w:jc w:val="both"/>
        <w:rPr>
          <w:sz w:val="24"/>
          <w:szCs w:val="24"/>
        </w:rPr>
      </w:pPr>
      <w:r>
        <w:rPr>
          <w:sz w:val="24"/>
          <w:szCs w:val="24"/>
        </w:rPr>
        <w:t>Fi</w:t>
      </w:r>
      <w:r w:rsidRPr="00F57DFB">
        <w:rPr>
          <w:sz w:val="24"/>
          <w:szCs w:val="24"/>
        </w:rPr>
        <w:t>nd the eigenvalues of the matrix</w:t>
      </w:r>
      <w:r>
        <w:rPr>
          <w:sz w:val="24"/>
          <w:szCs w:val="24"/>
        </w:rPr>
        <w:t xml:space="preserve">. </w:t>
      </w:r>
      <w:r w:rsidRPr="00F57DFB">
        <w:rPr>
          <w:sz w:val="24"/>
          <w:szCs w:val="24"/>
        </w:rPr>
        <w:t>To do this, we</w:t>
      </w:r>
      <w:r>
        <w:rPr>
          <w:sz w:val="24"/>
          <w:szCs w:val="24"/>
        </w:rPr>
        <w:t xml:space="preserve"> fi</w:t>
      </w:r>
      <w:r w:rsidRPr="00F57DFB">
        <w:rPr>
          <w:sz w:val="24"/>
          <w:szCs w:val="24"/>
        </w:rPr>
        <w:t xml:space="preserve">nd the values of </w:t>
      </w:r>
      <w:r w:rsidRPr="00F57DFB">
        <w:rPr>
          <w:i/>
          <w:sz w:val="24"/>
          <w:szCs w:val="24"/>
        </w:rPr>
        <w:t>λ</w:t>
      </w:r>
      <w:r w:rsidRPr="00F57DFB">
        <w:rPr>
          <w:sz w:val="24"/>
          <w:szCs w:val="24"/>
        </w:rPr>
        <w:t xml:space="preserve"> which satisfy the characteristic equation of the matrix </w:t>
      </w:r>
      <w:r w:rsidRPr="00F57DFB">
        <w:rPr>
          <w:i/>
          <w:sz w:val="24"/>
          <w:szCs w:val="24"/>
        </w:rPr>
        <w:t>A</w:t>
      </w:r>
      <w:r w:rsidRPr="00F57DFB">
        <w:rPr>
          <w:sz w:val="24"/>
          <w:szCs w:val="24"/>
        </w:rPr>
        <w:t>, namely those values of λ for which</w:t>
      </w:r>
    </w:p>
    <w:p w:rsidR="00F57DFB" w:rsidRDefault="00F57DFB" w:rsidP="00F57DFB">
      <w:pPr>
        <w:pStyle w:val="a3"/>
        <w:spacing w:after="0" w:line="240" w:lineRule="auto"/>
        <w:ind w:left="757"/>
        <w:rPr>
          <w:sz w:val="24"/>
          <w:szCs w:val="24"/>
        </w:rPr>
      </w:pPr>
    </w:p>
    <w:p w:rsidR="00F57DFB" w:rsidRDefault="00534E1F" w:rsidP="00F57DFB">
      <w:pPr>
        <w:pStyle w:val="a3"/>
        <w:spacing w:after="0" w:line="240" w:lineRule="auto"/>
        <w:ind w:left="757"/>
        <w:rPr>
          <w:rFonts w:eastAsiaTheme="minorEastAsia"/>
          <w:sz w:val="24"/>
          <w:szCs w:val="24"/>
        </w:rPr>
      </w:pPr>
      <m:oMathPara>
        <m:oMath>
          <m:r>
            <w:rPr>
              <w:rFonts w:ascii="Cambria Math" w:hAnsi="Cambria Math"/>
              <w:sz w:val="24"/>
              <w:szCs w:val="24"/>
            </w:rPr>
            <m:t>det(A-λI)=0,</m:t>
          </m:r>
        </m:oMath>
      </m:oMathPara>
    </w:p>
    <w:p w:rsidR="00A5771A" w:rsidRDefault="00A5771A" w:rsidP="00F57DFB">
      <w:pPr>
        <w:pStyle w:val="a3"/>
        <w:spacing w:after="0" w:line="240" w:lineRule="auto"/>
        <w:ind w:left="757"/>
        <w:rPr>
          <w:sz w:val="24"/>
          <w:szCs w:val="24"/>
        </w:rPr>
      </w:pPr>
    </w:p>
    <w:p w:rsidR="00F57DFB" w:rsidRPr="00534E1F" w:rsidRDefault="00534E1F" w:rsidP="00534E1F">
      <w:pPr>
        <w:spacing w:after="0" w:line="240" w:lineRule="auto"/>
        <w:rPr>
          <w:sz w:val="24"/>
          <w:szCs w:val="24"/>
        </w:rPr>
      </w:pPr>
      <w:r>
        <w:rPr>
          <w:sz w:val="24"/>
          <w:szCs w:val="24"/>
        </w:rPr>
        <w:t xml:space="preserve">where </w:t>
      </w:r>
      <w:r w:rsidRPr="00534E1F">
        <w:rPr>
          <w:i/>
          <w:sz w:val="24"/>
          <w:szCs w:val="24"/>
        </w:rPr>
        <w:t>I</w:t>
      </w:r>
      <w:r>
        <w:rPr>
          <w:sz w:val="24"/>
          <w:szCs w:val="24"/>
        </w:rPr>
        <w:t xml:space="preserve"> is the 2</w:t>
      </w:r>
      <w:r w:rsidRPr="00534E1F">
        <w:rPr>
          <w:sz w:val="24"/>
          <w:szCs w:val="24"/>
        </w:rPr>
        <w:t>×</w:t>
      </w:r>
      <w:r>
        <w:rPr>
          <w:sz w:val="24"/>
          <w:szCs w:val="24"/>
        </w:rPr>
        <w:t>2</w:t>
      </w:r>
      <w:r w:rsidRPr="00534E1F">
        <w:rPr>
          <w:sz w:val="24"/>
          <w:szCs w:val="24"/>
        </w:rPr>
        <w:t xml:space="preserve"> identity matrix.</w:t>
      </w:r>
    </w:p>
    <w:p w:rsidR="00F57DFB" w:rsidRDefault="00E07B0A" w:rsidP="00F57DFB">
      <w:pPr>
        <w:pStyle w:val="a3"/>
        <w:spacing w:after="0" w:line="240" w:lineRule="auto"/>
        <w:ind w:left="757"/>
        <w:rPr>
          <w:sz w:val="24"/>
          <w:szCs w:val="24"/>
        </w:rPr>
      </w:pPr>
      <w:r w:rsidRPr="00E07B0A">
        <w:rPr>
          <w:sz w:val="24"/>
          <w:szCs w:val="24"/>
        </w:rPr>
        <w:t xml:space="preserve">Form the matrix </w:t>
      </w:r>
      <m:oMath>
        <m:r>
          <w:rPr>
            <w:rFonts w:ascii="Cambria Math" w:hAnsi="Cambria Math"/>
            <w:sz w:val="24"/>
            <w:szCs w:val="24"/>
          </w:rPr>
          <m:t>A- λI</m:t>
        </m:r>
      </m:oMath>
      <w:r w:rsidRPr="00E07B0A">
        <w:rPr>
          <w:sz w:val="24"/>
          <w:szCs w:val="24"/>
        </w:rPr>
        <w:t>:</w:t>
      </w:r>
    </w:p>
    <w:p w:rsidR="00E07B0A" w:rsidRDefault="00E07B0A" w:rsidP="00F57DFB">
      <w:pPr>
        <w:pStyle w:val="a3"/>
        <w:spacing w:after="0" w:line="240" w:lineRule="auto"/>
        <w:ind w:left="757"/>
        <w:rPr>
          <w:sz w:val="24"/>
          <w:szCs w:val="24"/>
        </w:rPr>
      </w:pPr>
    </w:p>
    <w:p w:rsidR="00E07B0A" w:rsidRDefault="00E07B0A" w:rsidP="00F57DFB">
      <w:pPr>
        <w:pStyle w:val="a3"/>
        <w:spacing w:after="0" w:line="240" w:lineRule="auto"/>
        <w:ind w:left="757"/>
        <w:rPr>
          <w:sz w:val="24"/>
          <w:szCs w:val="24"/>
        </w:rPr>
      </w:pPr>
      <m:oMathPara>
        <m:oMath>
          <m:r>
            <w:rPr>
              <w:rFonts w:ascii="Cambria Math" w:hAnsi="Cambria Math"/>
              <w:sz w:val="24"/>
              <w:szCs w:val="24"/>
            </w:rPr>
            <m:t>A- λI=</m:t>
          </m:r>
          <m:d>
            <m:dPr>
              <m:begChr m:val="["/>
              <m:endChr m:val="]"/>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r>
                      <w:rPr>
                        <w:rFonts w:ascii="Cambria Math" w:hAnsi="Cambria Math"/>
                        <w:sz w:val="24"/>
                        <w:szCs w:val="24"/>
                      </w:rPr>
                      <m:t>0</m:t>
                    </m:r>
                  </m:e>
                  <m:e>
                    <m:r>
                      <w:rPr>
                        <w:rFonts w:ascii="Cambria Math" w:hAnsi="Cambria Math"/>
                        <w:sz w:val="24"/>
                        <w:szCs w:val="24"/>
                      </w:rPr>
                      <m:t>2</m:t>
                    </m:r>
                  </m:e>
                </m:mr>
                <m:mr>
                  <m:e>
                    <m:r>
                      <w:rPr>
                        <w:rFonts w:ascii="Cambria Math" w:hAnsi="Cambria Math"/>
                        <w:sz w:val="24"/>
                        <w:szCs w:val="24"/>
                      </w:rPr>
                      <m:t>-1</m:t>
                    </m:r>
                  </m:e>
                  <m:e>
                    <m:r>
                      <w:rPr>
                        <w:rFonts w:ascii="Cambria Math" w:hAnsi="Cambria Math"/>
                        <w:sz w:val="24"/>
                        <w:szCs w:val="24"/>
                      </w:rPr>
                      <m:t>3</m:t>
                    </m:r>
                  </m:e>
                </m:mr>
              </m:m>
            </m:e>
          </m:d>
          <m:r>
            <w:rPr>
              <w:rFonts w:ascii="Cambria Math" w:hAnsi="Cambria Math"/>
              <w:sz w:val="24"/>
              <w:szCs w:val="24"/>
            </w:rPr>
            <m:t>-</m:t>
          </m:r>
          <m:d>
            <m:dPr>
              <m:begChr m:val="["/>
              <m:endChr m:val="]"/>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r>
                      <w:rPr>
                        <w:rFonts w:ascii="Cambria Math" w:hAnsi="Cambria Math"/>
                        <w:sz w:val="24"/>
                        <w:szCs w:val="24"/>
                      </w:rPr>
                      <m:t>λ</m:t>
                    </m:r>
                  </m:e>
                  <m:e>
                    <m:r>
                      <w:rPr>
                        <w:rFonts w:ascii="Cambria Math" w:hAnsi="Cambria Math"/>
                        <w:sz w:val="24"/>
                        <w:szCs w:val="24"/>
                      </w:rPr>
                      <m:t>0</m:t>
                    </m:r>
                  </m:e>
                </m:mr>
                <m:mr>
                  <m:e>
                    <m:r>
                      <w:rPr>
                        <w:rFonts w:ascii="Cambria Math" w:hAnsi="Cambria Math"/>
                        <w:sz w:val="24"/>
                        <w:szCs w:val="24"/>
                      </w:rPr>
                      <m:t>0</m:t>
                    </m:r>
                  </m:e>
                  <m:e>
                    <m:r>
                      <w:rPr>
                        <w:rFonts w:ascii="Cambria Math" w:hAnsi="Cambria Math"/>
                        <w:sz w:val="24"/>
                        <w:szCs w:val="24"/>
                      </w:rPr>
                      <m:t>λ</m:t>
                    </m:r>
                  </m:e>
                </m:mr>
              </m:m>
            </m:e>
          </m:d>
          <m:r>
            <w:rPr>
              <w:rFonts w:ascii="Cambria Math" w:hAnsi="Cambria Math"/>
              <w:sz w:val="24"/>
              <w:szCs w:val="24"/>
            </w:rPr>
            <m:t>=</m:t>
          </m:r>
          <m:d>
            <m:dPr>
              <m:begChr m:val="["/>
              <m:endChr m:val="]"/>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r>
                      <w:rPr>
                        <w:rFonts w:ascii="Cambria Math" w:hAnsi="Cambria Math"/>
                        <w:sz w:val="24"/>
                        <w:szCs w:val="24"/>
                      </w:rPr>
                      <m:t>-λ</m:t>
                    </m:r>
                  </m:e>
                  <m:e>
                    <m:r>
                      <w:rPr>
                        <w:rFonts w:ascii="Cambria Math" w:hAnsi="Cambria Math"/>
                        <w:sz w:val="24"/>
                        <w:szCs w:val="24"/>
                      </w:rPr>
                      <m:t>2</m:t>
                    </m:r>
                  </m:e>
                </m:mr>
                <m:mr>
                  <m:e>
                    <m:r>
                      <w:rPr>
                        <w:rFonts w:ascii="Cambria Math" w:hAnsi="Cambria Math"/>
                        <w:sz w:val="24"/>
                        <w:szCs w:val="24"/>
                      </w:rPr>
                      <m:t>-1</m:t>
                    </m:r>
                  </m:e>
                  <m:e>
                    <m:r>
                      <w:rPr>
                        <w:rFonts w:ascii="Cambria Math" w:hAnsi="Cambria Math"/>
                        <w:sz w:val="24"/>
                        <w:szCs w:val="24"/>
                      </w:rPr>
                      <m:t>3-λ</m:t>
                    </m:r>
                  </m:e>
                </m:mr>
              </m:m>
            </m:e>
          </m:d>
        </m:oMath>
      </m:oMathPara>
    </w:p>
    <w:p w:rsidR="00E07B0A" w:rsidRDefault="00E07B0A" w:rsidP="00F57DFB">
      <w:pPr>
        <w:pStyle w:val="a3"/>
        <w:spacing w:after="0" w:line="240" w:lineRule="auto"/>
        <w:ind w:left="757"/>
        <w:rPr>
          <w:sz w:val="24"/>
          <w:szCs w:val="24"/>
        </w:rPr>
      </w:pPr>
    </w:p>
    <w:p w:rsidR="00E07B0A" w:rsidRDefault="00E07B0A" w:rsidP="00E07B0A">
      <w:pPr>
        <w:spacing w:after="0" w:line="240" w:lineRule="auto"/>
        <w:jc w:val="both"/>
        <w:rPr>
          <w:sz w:val="24"/>
          <w:szCs w:val="24"/>
        </w:rPr>
      </w:pPr>
      <w:r w:rsidRPr="00E07B0A">
        <w:rPr>
          <w:sz w:val="24"/>
          <w:szCs w:val="24"/>
        </w:rPr>
        <w:t xml:space="preserve">Notice that this matrix is just equal to </w:t>
      </w:r>
      <w:r w:rsidRPr="00E07B0A">
        <w:rPr>
          <w:i/>
          <w:sz w:val="24"/>
          <w:szCs w:val="24"/>
        </w:rPr>
        <w:t>A</w:t>
      </w:r>
      <w:r w:rsidRPr="00E07B0A">
        <w:rPr>
          <w:sz w:val="24"/>
          <w:szCs w:val="24"/>
        </w:rPr>
        <w:t xml:space="preserve"> with </w:t>
      </w:r>
      <w:r w:rsidRPr="00E07B0A">
        <w:rPr>
          <w:i/>
          <w:sz w:val="24"/>
          <w:szCs w:val="24"/>
        </w:rPr>
        <w:t>λ</w:t>
      </w:r>
      <w:r w:rsidRPr="00E07B0A">
        <w:rPr>
          <w:sz w:val="24"/>
          <w:szCs w:val="24"/>
        </w:rPr>
        <w:t xml:space="preserve"> subtracted from each</w:t>
      </w:r>
      <w:r>
        <w:rPr>
          <w:sz w:val="24"/>
          <w:szCs w:val="24"/>
        </w:rPr>
        <w:t xml:space="preserve"> </w:t>
      </w:r>
      <w:r w:rsidRPr="00E07B0A">
        <w:rPr>
          <w:sz w:val="24"/>
          <w:szCs w:val="24"/>
        </w:rPr>
        <w:t>entry on the main diagonal.</w:t>
      </w:r>
    </w:p>
    <w:p w:rsidR="00E07B0A" w:rsidRDefault="00E07B0A" w:rsidP="00E07B0A">
      <w:pPr>
        <w:spacing w:after="0" w:line="240" w:lineRule="auto"/>
        <w:jc w:val="both"/>
        <w:rPr>
          <w:rFonts w:eastAsiaTheme="minorEastAsia"/>
          <w:sz w:val="24"/>
          <w:szCs w:val="24"/>
        </w:rPr>
      </w:pPr>
      <w:r w:rsidRPr="00E07B0A">
        <w:rPr>
          <w:sz w:val="24"/>
          <w:szCs w:val="24"/>
        </w:rPr>
        <w:t>Calculate</w:t>
      </w:r>
      <w:r>
        <w:rPr>
          <w:sz w:val="24"/>
          <w:szCs w:val="24"/>
        </w:rPr>
        <w:t xml:space="preserve"> </w:t>
      </w:r>
      <m:oMath>
        <m:r>
          <w:rPr>
            <w:rFonts w:ascii="Cambria Math" w:hAnsi="Cambria Math"/>
            <w:sz w:val="24"/>
            <w:szCs w:val="24"/>
          </w:rPr>
          <m:t>det(A-λI)</m:t>
        </m:r>
      </m:oMath>
      <w:r>
        <w:rPr>
          <w:rFonts w:eastAsiaTheme="minorEastAsia"/>
          <w:sz w:val="24"/>
          <w:szCs w:val="24"/>
        </w:rPr>
        <w:t>:</w:t>
      </w:r>
    </w:p>
    <w:p w:rsidR="00E07B0A" w:rsidRDefault="00E07B0A" w:rsidP="00E07B0A">
      <w:pPr>
        <w:spacing w:after="0" w:line="240" w:lineRule="auto"/>
        <w:jc w:val="both"/>
        <w:rPr>
          <w:rFonts w:eastAsiaTheme="minorEastAsia"/>
          <w:sz w:val="24"/>
          <w:szCs w:val="24"/>
        </w:rPr>
      </w:pPr>
    </w:p>
    <w:p w:rsidR="00E07B0A" w:rsidRPr="00E07B0A" w:rsidRDefault="00E07B0A" w:rsidP="00E07B0A">
      <w:pPr>
        <w:spacing w:after="0" w:line="240" w:lineRule="auto"/>
        <w:jc w:val="both"/>
        <w:rPr>
          <w:rFonts w:eastAsiaTheme="minorEastAsia"/>
          <w:sz w:val="24"/>
          <w:szCs w:val="24"/>
        </w:rPr>
      </w:pPr>
      <m:oMathPara>
        <m:oMath>
          <m:r>
            <w:rPr>
              <w:rFonts w:ascii="Cambria Math" w:hAnsi="Cambria Math"/>
              <w:sz w:val="24"/>
              <w:szCs w:val="24"/>
            </w:rPr>
            <m:t>det</m:t>
          </m:r>
          <m:d>
            <m:dPr>
              <m:ctrlPr>
                <w:rPr>
                  <w:rFonts w:ascii="Cambria Math" w:hAnsi="Cambria Math"/>
                  <w:i/>
                  <w:sz w:val="24"/>
                  <w:szCs w:val="24"/>
                </w:rPr>
              </m:ctrlPr>
            </m:dPr>
            <m:e>
              <m:r>
                <w:rPr>
                  <w:rFonts w:ascii="Cambria Math" w:hAnsi="Cambria Math"/>
                  <w:sz w:val="24"/>
                  <w:szCs w:val="24"/>
                </w:rPr>
                <m:t>A-λI</m:t>
              </m:r>
            </m:e>
          </m:d>
          <m:r>
            <w:rPr>
              <w:rFonts w:ascii="Cambria Math" w:hAnsi="Cambria Math"/>
              <w:sz w:val="24"/>
              <w:szCs w:val="24"/>
            </w:rPr>
            <m:t>=-λ∙</m:t>
          </m:r>
          <m:d>
            <m:dPr>
              <m:ctrlPr>
                <w:rPr>
                  <w:rFonts w:ascii="Cambria Math" w:hAnsi="Cambria Math"/>
                  <w:i/>
                  <w:sz w:val="24"/>
                  <w:szCs w:val="24"/>
                </w:rPr>
              </m:ctrlPr>
            </m:dPr>
            <m:e>
              <m:r>
                <w:rPr>
                  <w:rFonts w:ascii="Cambria Math" w:hAnsi="Cambria Math"/>
                  <w:sz w:val="24"/>
                  <w:szCs w:val="24"/>
                </w:rPr>
                <m:t>3-λ</m:t>
              </m:r>
            </m:e>
          </m:d>
          <m:r>
            <w:rPr>
              <w:rFonts w:ascii="Cambria Math" w:hAnsi="Cambria Math"/>
              <w:sz w:val="24"/>
              <w:szCs w:val="24"/>
            </w:rPr>
            <m:t>-(-1)∙2</m:t>
          </m:r>
        </m:oMath>
      </m:oMathPara>
    </w:p>
    <w:p w:rsidR="00E07B0A" w:rsidRPr="00E07B0A" w:rsidRDefault="00E07B0A" w:rsidP="00E07B0A">
      <w:pPr>
        <w:spacing w:after="0" w:line="240" w:lineRule="auto"/>
        <w:jc w:val="both"/>
        <w:rPr>
          <w:rFonts w:eastAsiaTheme="minorEastAsia"/>
          <w:sz w:val="24"/>
          <w:szCs w:val="24"/>
        </w:rPr>
      </w:pPr>
      <m:oMathPara>
        <m:oMathParaPr>
          <m:jc m:val="left"/>
        </m:oMathParaPr>
        <m:oMath>
          <m:r>
            <w:rPr>
              <w:rFonts w:ascii="Cambria Math" w:eastAsiaTheme="minorEastAsia" w:hAnsi="Cambria Math"/>
              <w:sz w:val="24"/>
              <w:szCs w:val="24"/>
            </w:rPr>
            <m:t xml:space="preserve">                                                                                =-3λ+</m:t>
          </m:r>
          <m:sSup>
            <m:sSupPr>
              <m:ctrlPr>
                <w:rPr>
                  <w:rFonts w:ascii="Cambria Math" w:eastAsiaTheme="minorEastAsia" w:hAnsi="Cambria Math"/>
                  <w:i/>
                  <w:sz w:val="24"/>
                  <w:szCs w:val="24"/>
                </w:rPr>
              </m:ctrlPr>
            </m:sSupPr>
            <m:e>
              <m:r>
                <w:rPr>
                  <w:rFonts w:ascii="Cambria Math" w:eastAsiaTheme="minorEastAsia" w:hAnsi="Cambria Math"/>
                  <w:sz w:val="24"/>
                  <w:szCs w:val="24"/>
                </w:rPr>
                <m:t>λ</m:t>
              </m:r>
            </m:e>
            <m:sup>
              <m:r>
                <w:rPr>
                  <w:rFonts w:ascii="Cambria Math" w:eastAsiaTheme="minorEastAsia" w:hAnsi="Cambria Math"/>
                  <w:sz w:val="24"/>
                  <w:szCs w:val="24"/>
                </w:rPr>
                <m:t>2</m:t>
              </m:r>
            </m:sup>
          </m:sSup>
          <m:r>
            <w:rPr>
              <w:rFonts w:ascii="Cambria Math" w:eastAsiaTheme="minorEastAsia" w:hAnsi="Cambria Math"/>
              <w:sz w:val="24"/>
              <w:szCs w:val="24"/>
            </w:rPr>
            <m:t>+2</m:t>
          </m:r>
        </m:oMath>
      </m:oMathPara>
    </w:p>
    <w:p w:rsidR="005F4899" w:rsidRPr="00E07B0A" w:rsidRDefault="005F4899" w:rsidP="005F4899">
      <w:pPr>
        <w:spacing w:after="0" w:line="240" w:lineRule="auto"/>
        <w:jc w:val="both"/>
        <w:rPr>
          <w:rFonts w:eastAsiaTheme="minorEastAsia"/>
          <w:sz w:val="24"/>
          <w:szCs w:val="24"/>
        </w:rPr>
      </w:pPr>
      <m:oMathPara>
        <m:oMathParaPr>
          <m:jc m:val="left"/>
        </m:oMathParaPr>
        <m:oMath>
          <m:r>
            <w:rPr>
              <w:rFonts w:ascii="Cambria Math" w:eastAsiaTheme="minorEastAsia" w:hAnsi="Cambria Math"/>
              <w:sz w:val="24"/>
              <w:szCs w:val="24"/>
            </w:rPr>
            <m:t xml:space="preserve">                                                                                =</m:t>
          </m:r>
          <m:sSup>
            <m:sSupPr>
              <m:ctrlPr>
                <w:rPr>
                  <w:rFonts w:ascii="Cambria Math" w:eastAsiaTheme="minorEastAsia" w:hAnsi="Cambria Math"/>
                  <w:i/>
                  <w:sz w:val="24"/>
                  <w:szCs w:val="24"/>
                </w:rPr>
              </m:ctrlPr>
            </m:sSupPr>
            <m:e>
              <m:r>
                <w:rPr>
                  <w:rFonts w:ascii="Cambria Math" w:eastAsiaTheme="minorEastAsia" w:hAnsi="Cambria Math"/>
                  <w:sz w:val="24"/>
                  <w:szCs w:val="24"/>
                </w:rPr>
                <m:t>λ</m:t>
              </m:r>
            </m:e>
            <m:sup>
              <m:r>
                <w:rPr>
                  <w:rFonts w:ascii="Cambria Math" w:eastAsiaTheme="minorEastAsia" w:hAnsi="Cambria Math"/>
                  <w:sz w:val="24"/>
                  <w:szCs w:val="24"/>
                </w:rPr>
                <m:t>2</m:t>
              </m:r>
            </m:sup>
          </m:sSup>
          <m:r>
            <w:rPr>
              <w:rFonts w:ascii="Cambria Math" w:eastAsiaTheme="minorEastAsia" w:hAnsi="Cambria Math"/>
              <w:sz w:val="24"/>
              <w:szCs w:val="24"/>
            </w:rPr>
            <m:t>-3λ+2</m:t>
          </m:r>
        </m:oMath>
      </m:oMathPara>
    </w:p>
    <w:p w:rsidR="005F4899" w:rsidRPr="00E07B0A" w:rsidRDefault="005F4899" w:rsidP="005F4899">
      <w:pPr>
        <w:spacing w:after="0" w:line="240" w:lineRule="auto"/>
        <w:jc w:val="both"/>
        <w:rPr>
          <w:rFonts w:eastAsiaTheme="minorEastAsia"/>
          <w:sz w:val="24"/>
          <w:szCs w:val="24"/>
        </w:rPr>
      </w:pPr>
    </w:p>
    <w:p w:rsidR="00E07B0A" w:rsidRDefault="005F4899" w:rsidP="00E07B0A">
      <w:pPr>
        <w:spacing w:after="0" w:line="240" w:lineRule="auto"/>
        <w:jc w:val="both"/>
        <w:rPr>
          <w:rFonts w:eastAsiaTheme="minorEastAsia"/>
          <w:sz w:val="24"/>
          <w:szCs w:val="24"/>
        </w:rPr>
      </w:pPr>
      <w:r w:rsidRPr="005F4899">
        <w:rPr>
          <w:rFonts w:eastAsiaTheme="minorEastAsia"/>
          <w:sz w:val="24"/>
          <w:szCs w:val="24"/>
        </w:rPr>
        <w:t>Therefore</w:t>
      </w:r>
    </w:p>
    <w:p w:rsidR="005F4899" w:rsidRPr="00E07B0A" w:rsidRDefault="005F4899" w:rsidP="00E07B0A">
      <w:pPr>
        <w:spacing w:after="0" w:line="240" w:lineRule="auto"/>
        <w:jc w:val="both"/>
        <w:rPr>
          <w:rFonts w:eastAsiaTheme="minorEastAsia"/>
          <w:sz w:val="24"/>
          <w:szCs w:val="24"/>
        </w:rPr>
      </w:pPr>
    </w:p>
    <w:p w:rsidR="00E07B0A" w:rsidRDefault="005F4899" w:rsidP="00E07B0A">
      <w:pPr>
        <w:spacing w:after="0" w:line="240" w:lineRule="auto"/>
        <w:jc w:val="both"/>
        <w:rPr>
          <w:rFonts w:eastAsiaTheme="minorEastAsia"/>
          <w:sz w:val="24"/>
          <w:szCs w:val="24"/>
        </w:rPr>
      </w:pPr>
      <m:oMathPara>
        <m:oMath>
          <m:r>
            <w:rPr>
              <w:rFonts w:ascii="Cambria Math" w:hAnsi="Cambria Math"/>
              <w:sz w:val="24"/>
              <w:szCs w:val="24"/>
            </w:rPr>
            <m:t>det</m:t>
          </m:r>
          <m:d>
            <m:dPr>
              <m:ctrlPr>
                <w:rPr>
                  <w:rFonts w:ascii="Cambria Math" w:hAnsi="Cambria Math"/>
                  <w:i/>
                  <w:sz w:val="24"/>
                  <w:szCs w:val="24"/>
                </w:rPr>
              </m:ctrlPr>
            </m:dPr>
            <m:e>
              <m:r>
                <w:rPr>
                  <w:rFonts w:ascii="Cambria Math" w:hAnsi="Cambria Math"/>
                  <w:sz w:val="24"/>
                  <w:szCs w:val="24"/>
                </w:rPr>
                <m:t>A-λI</m:t>
              </m:r>
            </m:e>
          </m:d>
          <m:r>
            <w:rPr>
              <w:rFonts w:ascii="Cambria Math"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λ</m:t>
              </m:r>
            </m:e>
            <m:sup>
              <m:r>
                <w:rPr>
                  <w:rFonts w:ascii="Cambria Math" w:eastAsiaTheme="minorEastAsia" w:hAnsi="Cambria Math"/>
                  <w:sz w:val="24"/>
                  <w:szCs w:val="24"/>
                </w:rPr>
                <m:t>2</m:t>
              </m:r>
            </m:sup>
          </m:sSup>
          <m:r>
            <w:rPr>
              <w:rFonts w:ascii="Cambria Math" w:eastAsiaTheme="minorEastAsia" w:hAnsi="Cambria Math"/>
              <w:sz w:val="24"/>
              <w:szCs w:val="24"/>
            </w:rPr>
            <m:t>-3λ+2</m:t>
          </m:r>
        </m:oMath>
      </m:oMathPara>
    </w:p>
    <w:p w:rsidR="005F4899" w:rsidRDefault="005F4899" w:rsidP="00E07B0A">
      <w:pPr>
        <w:spacing w:after="0" w:line="240" w:lineRule="auto"/>
        <w:jc w:val="both"/>
        <w:rPr>
          <w:rFonts w:eastAsiaTheme="minorEastAsia"/>
          <w:sz w:val="24"/>
          <w:szCs w:val="24"/>
        </w:rPr>
      </w:pPr>
    </w:p>
    <w:p w:rsidR="005F4899" w:rsidRDefault="005F4899" w:rsidP="00E07B0A">
      <w:pPr>
        <w:spacing w:after="0" w:line="240" w:lineRule="auto"/>
        <w:jc w:val="both"/>
        <w:rPr>
          <w:rFonts w:eastAsiaTheme="minorEastAsia"/>
          <w:sz w:val="24"/>
          <w:szCs w:val="24"/>
        </w:rPr>
      </w:pPr>
      <w:r>
        <w:rPr>
          <w:sz w:val="24"/>
          <w:szCs w:val="24"/>
        </w:rPr>
        <w:t>Fi</w:t>
      </w:r>
      <w:r w:rsidRPr="005F4899">
        <w:rPr>
          <w:sz w:val="24"/>
          <w:szCs w:val="24"/>
        </w:rPr>
        <w:t>nd solutions to</w:t>
      </w:r>
      <w:r>
        <w:rPr>
          <w:sz w:val="24"/>
          <w:szCs w:val="24"/>
        </w:rPr>
        <w:t xml:space="preserve"> </w:t>
      </w:r>
      <m:oMath>
        <m:r>
          <w:rPr>
            <w:rFonts w:ascii="Cambria Math" w:hAnsi="Cambria Math"/>
            <w:sz w:val="24"/>
            <w:szCs w:val="24"/>
          </w:rPr>
          <m:t>det(A-λI)=0</m:t>
        </m:r>
      </m:oMath>
      <w:r>
        <w:rPr>
          <w:rFonts w:eastAsiaTheme="minorEastAsia"/>
          <w:sz w:val="24"/>
          <w:szCs w:val="24"/>
        </w:rPr>
        <w:t xml:space="preserve"> </w:t>
      </w:r>
      <w:r w:rsidRPr="005F4899">
        <w:rPr>
          <w:rFonts w:eastAsiaTheme="minorEastAsia"/>
          <w:sz w:val="24"/>
          <w:szCs w:val="24"/>
        </w:rPr>
        <w:t>i.e., to solve</w:t>
      </w:r>
    </w:p>
    <w:p w:rsidR="005F4899" w:rsidRDefault="005F4899" w:rsidP="00E07B0A">
      <w:pPr>
        <w:spacing w:after="0" w:line="240" w:lineRule="auto"/>
        <w:jc w:val="both"/>
        <w:rPr>
          <w:rFonts w:eastAsiaTheme="minorEastAsia"/>
          <w:sz w:val="24"/>
          <w:szCs w:val="24"/>
        </w:rPr>
      </w:pPr>
    </w:p>
    <w:p w:rsidR="005F4899" w:rsidRDefault="009C2330" w:rsidP="00E07B0A">
      <w:pPr>
        <w:spacing w:after="0" w:line="240" w:lineRule="auto"/>
        <w:jc w:val="both"/>
        <w:rPr>
          <w:rFonts w:eastAsiaTheme="minorEastAsia"/>
          <w:sz w:val="24"/>
          <w:szCs w:val="24"/>
        </w:rPr>
      </w:pP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λ</m:t>
              </m:r>
            </m:e>
            <m:sup>
              <m:r>
                <w:rPr>
                  <w:rFonts w:ascii="Cambria Math" w:eastAsiaTheme="minorEastAsia" w:hAnsi="Cambria Math"/>
                  <w:sz w:val="24"/>
                  <w:szCs w:val="24"/>
                </w:rPr>
                <m:t>2</m:t>
              </m:r>
            </m:sup>
          </m:sSup>
          <m:r>
            <w:rPr>
              <w:rFonts w:ascii="Cambria Math" w:eastAsiaTheme="minorEastAsia" w:hAnsi="Cambria Math"/>
              <w:sz w:val="24"/>
              <w:szCs w:val="24"/>
            </w:rPr>
            <m:t>-3λ+2=0</m:t>
          </m:r>
        </m:oMath>
      </m:oMathPara>
    </w:p>
    <w:p w:rsidR="005F4899" w:rsidRDefault="005F4899" w:rsidP="00E07B0A">
      <w:pPr>
        <w:spacing w:after="0" w:line="240" w:lineRule="auto"/>
        <w:jc w:val="both"/>
        <w:rPr>
          <w:rFonts w:eastAsiaTheme="minorEastAsia"/>
          <w:sz w:val="24"/>
          <w:szCs w:val="24"/>
        </w:rPr>
      </w:pPr>
    </w:p>
    <w:p w:rsidR="005F4899" w:rsidRDefault="00786430" w:rsidP="00E07B0A">
      <w:pPr>
        <w:spacing w:after="0" w:line="240" w:lineRule="auto"/>
        <w:jc w:val="both"/>
        <w:rPr>
          <w:rFonts w:eastAsiaTheme="minorEastAsia"/>
          <w:sz w:val="24"/>
          <w:szCs w:val="24"/>
        </w:rPr>
      </w:pPr>
      <w:r>
        <w:rPr>
          <w:sz w:val="24"/>
          <w:szCs w:val="24"/>
        </w:rPr>
        <w:t xml:space="preserve">For </w:t>
      </w:r>
      <w:r w:rsidR="005F4899" w:rsidRPr="005F4899">
        <w:rPr>
          <w:sz w:val="24"/>
          <w:szCs w:val="24"/>
        </w:rPr>
        <w:t>ﬁnd</w:t>
      </w:r>
      <w:r w:rsidR="0033476C">
        <w:rPr>
          <w:sz w:val="24"/>
          <w:szCs w:val="24"/>
        </w:rPr>
        <w:t>ing</w:t>
      </w:r>
      <w:r w:rsidR="005F4899" w:rsidRPr="005F4899">
        <w:rPr>
          <w:sz w:val="24"/>
          <w:szCs w:val="24"/>
        </w:rPr>
        <w:t xml:space="preserve"> the roots of a quadratic equation of the form</w:t>
      </w:r>
      <w:r w:rsidR="005F4899">
        <w:rPr>
          <w:sz w:val="24"/>
          <w:szCs w:val="24"/>
        </w:rPr>
        <w:t xml:space="preserve"> </w:t>
      </w:r>
      <m:oMath>
        <m:r>
          <w:rPr>
            <w:rFonts w:ascii="Cambria Math" w:hAnsi="Cambria Math"/>
            <w:sz w:val="24"/>
            <w:szCs w:val="24"/>
          </w:rPr>
          <m:t>a</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 xml:space="preserve">+bx+c=0 </m:t>
        </m:r>
      </m:oMath>
      <w:r w:rsidR="005F4899">
        <w:rPr>
          <w:rFonts w:eastAsiaTheme="minorEastAsia"/>
          <w:sz w:val="24"/>
          <w:szCs w:val="24"/>
        </w:rPr>
        <w:t xml:space="preserve"> (with </w:t>
      </w:r>
      <m:oMath>
        <m:r>
          <w:rPr>
            <w:rFonts w:ascii="Cambria Math" w:eastAsiaTheme="minorEastAsia" w:hAnsi="Cambria Math"/>
            <w:sz w:val="24"/>
            <w:szCs w:val="24"/>
          </w:rPr>
          <m:t>a=1</m:t>
        </m:r>
      </m:oMath>
      <w:r w:rsidR="002D7B06">
        <w:rPr>
          <w:rFonts w:eastAsiaTheme="minorEastAsia"/>
          <w:sz w:val="24"/>
          <w:szCs w:val="24"/>
        </w:rPr>
        <w:t xml:space="preserve">) using Vieta’s formula: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r>
          <w:rPr>
            <w:rFonts w:ascii="Cambria Math" w:eastAsiaTheme="minorEastAsia" w:hAnsi="Cambria Math"/>
            <w:sz w:val="24"/>
            <w:szCs w:val="24"/>
          </w:rPr>
          <m:t xml:space="preserve">=-b, </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r>
          <w:rPr>
            <w:rFonts w:ascii="Cambria Math" w:eastAsiaTheme="minorEastAsia" w:hAnsi="Cambria Math"/>
            <w:sz w:val="24"/>
            <w:szCs w:val="24"/>
          </w:rPr>
          <m:t>=c.</m:t>
        </m:r>
      </m:oMath>
    </w:p>
    <w:p w:rsidR="00C27056" w:rsidRDefault="00C27056" w:rsidP="00E07B0A">
      <w:pPr>
        <w:spacing w:after="0" w:line="240" w:lineRule="auto"/>
        <w:jc w:val="both"/>
        <w:rPr>
          <w:rFonts w:eastAsiaTheme="minorEastAsia"/>
          <w:sz w:val="24"/>
          <w:szCs w:val="24"/>
        </w:rPr>
      </w:pPr>
      <w:r>
        <w:rPr>
          <w:rFonts w:eastAsiaTheme="minorEastAsia"/>
          <w:sz w:val="24"/>
          <w:szCs w:val="24"/>
        </w:rPr>
        <w:t>Thus</w:t>
      </w:r>
    </w:p>
    <w:p w:rsidR="00C27056" w:rsidRDefault="00C27056" w:rsidP="00E07B0A">
      <w:pPr>
        <w:spacing w:after="0" w:line="240" w:lineRule="auto"/>
        <w:jc w:val="both"/>
        <w:rPr>
          <w:rFonts w:eastAsiaTheme="minorEastAsia"/>
          <w:sz w:val="24"/>
          <w:szCs w:val="24"/>
        </w:rPr>
      </w:pPr>
    </w:p>
    <w:p w:rsidR="00C27056" w:rsidRDefault="009C2330" w:rsidP="00E07B0A">
      <w:pPr>
        <w:spacing w:after="0" w:line="240" w:lineRule="auto"/>
        <w:jc w:val="both"/>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2</m:t>
              </m:r>
            </m:sub>
          </m:sSub>
          <m:r>
            <w:rPr>
              <w:rFonts w:ascii="Cambria Math" w:eastAsiaTheme="minorEastAsia" w:hAnsi="Cambria Math"/>
              <w:sz w:val="24"/>
              <w:szCs w:val="24"/>
            </w:rPr>
            <m:t xml:space="preserve">=3, </m:t>
          </m:r>
          <m:sSub>
            <m:sSubPr>
              <m:ctrlPr>
                <w:rPr>
                  <w:rFonts w:ascii="Cambria Math" w:eastAsiaTheme="minorEastAsia" w:hAnsi="Cambria Math"/>
                  <w:i/>
                  <w:sz w:val="24"/>
                  <w:szCs w:val="24"/>
                </w:rPr>
              </m:ctrlPr>
            </m:sSubPr>
            <m:e>
              <m:r>
                <w:rPr>
                  <w:rFonts w:ascii="Cambria Math" w:eastAsiaTheme="minorEastAsia" w:hAnsi="Cambria Math"/>
                  <w:sz w:val="24"/>
                  <w:szCs w:val="24"/>
                </w:rPr>
                <m:t xml:space="preserve"> λ</m:t>
              </m:r>
            </m:e>
            <m:sub>
              <m:r>
                <w:rPr>
                  <w:rFonts w:ascii="Cambria Math" w:eastAsiaTheme="minorEastAsia" w:hAnsi="Cambria Math"/>
                  <w:sz w:val="24"/>
                  <w:szCs w:val="24"/>
                </w:rPr>
                <m:t>1</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2</m:t>
              </m:r>
            </m:sub>
          </m:sSub>
          <m:r>
            <w:rPr>
              <w:rFonts w:ascii="Cambria Math" w:eastAsiaTheme="minorEastAsia" w:hAnsi="Cambria Math"/>
              <w:sz w:val="24"/>
              <w:szCs w:val="24"/>
            </w:rPr>
            <m:t>=2</m:t>
          </m:r>
        </m:oMath>
      </m:oMathPara>
    </w:p>
    <w:p w:rsidR="00C27056" w:rsidRDefault="009C2330" w:rsidP="00E07B0A">
      <w:pPr>
        <w:spacing w:after="0" w:line="240" w:lineRule="auto"/>
        <w:jc w:val="both"/>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1</m:t>
              </m:r>
            </m:sub>
          </m:sSub>
          <m:r>
            <w:rPr>
              <w:rFonts w:ascii="Cambria Math" w:eastAsiaTheme="minorEastAsia" w:hAnsi="Cambria Math"/>
              <w:sz w:val="24"/>
              <w:szCs w:val="24"/>
            </w:rPr>
            <m:t xml:space="preserve">=1, </m:t>
          </m:r>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2</m:t>
              </m:r>
            </m:sub>
          </m:sSub>
          <m:r>
            <w:rPr>
              <w:rFonts w:ascii="Cambria Math" w:eastAsiaTheme="minorEastAsia" w:hAnsi="Cambria Math"/>
              <w:sz w:val="24"/>
              <w:szCs w:val="24"/>
            </w:rPr>
            <m:t>=2</m:t>
          </m:r>
        </m:oMath>
      </m:oMathPara>
    </w:p>
    <w:p w:rsidR="00C27056" w:rsidRDefault="00C27056" w:rsidP="00E07B0A">
      <w:pPr>
        <w:spacing w:after="0" w:line="240" w:lineRule="auto"/>
        <w:jc w:val="both"/>
        <w:rPr>
          <w:sz w:val="24"/>
          <w:szCs w:val="24"/>
        </w:rPr>
      </w:pPr>
    </w:p>
    <w:p w:rsidR="00C27056" w:rsidRDefault="00C27056" w:rsidP="00E07B0A">
      <w:pPr>
        <w:spacing w:after="0" w:line="240" w:lineRule="auto"/>
        <w:jc w:val="both"/>
        <w:rPr>
          <w:rFonts w:eastAsiaTheme="minorEastAsia"/>
          <w:sz w:val="24"/>
          <w:szCs w:val="24"/>
        </w:rPr>
      </w:pPr>
      <w:r w:rsidRPr="00C27056">
        <w:rPr>
          <w:sz w:val="24"/>
          <w:szCs w:val="24"/>
        </w:rPr>
        <w:t xml:space="preserve">Therefore, the eigenvalues of </w:t>
      </w:r>
      <w:r w:rsidRPr="00C27056">
        <w:rPr>
          <w:i/>
          <w:sz w:val="24"/>
          <w:szCs w:val="24"/>
        </w:rPr>
        <w:t>A</w:t>
      </w:r>
      <w:r w:rsidRPr="00C27056">
        <w:rPr>
          <w:sz w:val="24"/>
          <w:szCs w:val="24"/>
        </w:rPr>
        <w:t xml:space="preserve"> are </w:t>
      </w:r>
      <m:oMath>
        <m:r>
          <w:rPr>
            <w:rFonts w:ascii="Cambria Math" w:hAnsi="Cambria Math"/>
            <w:sz w:val="24"/>
            <w:szCs w:val="24"/>
          </w:rPr>
          <m:t>λ =1, 2.</m:t>
        </m:r>
      </m:oMath>
    </w:p>
    <w:p w:rsidR="00C27056" w:rsidRDefault="00C27056" w:rsidP="00E07B0A">
      <w:pPr>
        <w:spacing w:after="0" w:line="240" w:lineRule="auto"/>
        <w:jc w:val="both"/>
        <w:rPr>
          <w:rFonts w:eastAsiaTheme="minorEastAsia"/>
          <w:sz w:val="24"/>
          <w:szCs w:val="24"/>
        </w:rPr>
      </w:pPr>
    </w:p>
    <w:p w:rsidR="002B5C8F" w:rsidRDefault="00C27056" w:rsidP="00E07B0A">
      <w:pPr>
        <w:spacing w:after="0" w:line="240" w:lineRule="auto"/>
        <w:jc w:val="both"/>
        <w:rPr>
          <w:rFonts w:eastAsiaTheme="minorEastAsia"/>
          <w:sz w:val="24"/>
          <w:szCs w:val="24"/>
        </w:rPr>
      </w:pPr>
      <w:r w:rsidRPr="00C27056">
        <w:rPr>
          <w:rFonts w:eastAsiaTheme="minorEastAsia"/>
          <w:b/>
          <w:sz w:val="24"/>
          <w:szCs w:val="24"/>
        </w:rPr>
        <w:t>Answer</w:t>
      </w:r>
      <w:r>
        <w:rPr>
          <w:rFonts w:eastAsiaTheme="minorEastAsia"/>
          <w:b/>
          <w:sz w:val="24"/>
          <w:szCs w:val="24"/>
        </w:rPr>
        <w:t xml:space="preserve">: </w:t>
      </w:r>
      <m:oMath>
        <m:r>
          <w:rPr>
            <w:rFonts w:ascii="Cambria Math" w:hAnsi="Cambria Math"/>
            <w:sz w:val="24"/>
            <w:szCs w:val="24"/>
          </w:rPr>
          <m:t>λ =1, 2.</m:t>
        </m:r>
      </m:oMath>
    </w:p>
    <w:p w:rsidR="002B5C8F" w:rsidRDefault="002B5C8F">
      <w:pPr>
        <w:rPr>
          <w:rFonts w:eastAsiaTheme="minorEastAsia"/>
          <w:sz w:val="24"/>
          <w:szCs w:val="24"/>
        </w:rPr>
      </w:pPr>
      <w:r>
        <w:rPr>
          <w:rFonts w:eastAsiaTheme="minorEastAsia"/>
          <w:sz w:val="24"/>
          <w:szCs w:val="24"/>
        </w:rPr>
        <w:br w:type="page"/>
      </w:r>
    </w:p>
    <w:p w:rsidR="0025149B" w:rsidRDefault="00A11532" w:rsidP="0053192C">
      <w:pPr>
        <w:pStyle w:val="a3"/>
        <w:numPr>
          <w:ilvl w:val="0"/>
          <w:numId w:val="3"/>
        </w:numPr>
        <w:spacing w:after="0" w:line="240" w:lineRule="auto"/>
        <w:rPr>
          <w:sz w:val="24"/>
          <w:szCs w:val="24"/>
        </w:rPr>
      </w:pPr>
      <w:r w:rsidRPr="0025149B">
        <w:rPr>
          <w:sz w:val="24"/>
          <w:szCs w:val="24"/>
        </w:rPr>
        <w:lastRenderedPageBreak/>
        <w:t>We</w:t>
      </w:r>
      <w:r w:rsidR="0025149B" w:rsidRPr="0025149B">
        <w:rPr>
          <w:sz w:val="24"/>
          <w:szCs w:val="24"/>
        </w:rPr>
        <w:t xml:space="preserve"> can </w:t>
      </w:r>
      <w:r>
        <w:rPr>
          <w:sz w:val="24"/>
          <w:szCs w:val="24"/>
        </w:rPr>
        <w:t>find</w:t>
      </w:r>
      <w:r w:rsidR="0025149B" w:rsidRPr="0025149B">
        <w:rPr>
          <w:sz w:val="24"/>
          <w:szCs w:val="24"/>
        </w:rPr>
        <w:t xml:space="preserve"> the eigenvectors by Gaussian Elimination</w:t>
      </w:r>
      <w:r w:rsidR="00B957F3">
        <w:rPr>
          <w:sz w:val="24"/>
          <w:szCs w:val="24"/>
        </w:rPr>
        <w:t>.</w:t>
      </w:r>
    </w:p>
    <w:p w:rsidR="0025149B" w:rsidRDefault="0025149B" w:rsidP="0025149B">
      <w:pPr>
        <w:pStyle w:val="a3"/>
        <w:spacing w:after="0" w:line="240" w:lineRule="auto"/>
        <w:ind w:left="757"/>
        <w:rPr>
          <w:sz w:val="24"/>
          <w:szCs w:val="24"/>
        </w:rPr>
      </w:pPr>
    </w:p>
    <w:p w:rsidR="0025149B" w:rsidRDefault="00B957F3" w:rsidP="0025149B">
      <w:pPr>
        <w:pStyle w:val="a3"/>
        <w:spacing w:after="0" w:line="240" w:lineRule="auto"/>
        <w:ind w:left="757"/>
        <w:rPr>
          <w:sz w:val="24"/>
          <w:szCs w:val="24"/>
        </w:rPr>
      </w:pPr>
      <w:r w:rsidRPr="00B957F3">
        <w:rPr>
          <w:sz w:val="24"/>
          <w:szCs w:val="24"/>
        </w:rPr>
        <w:t>For each eigenvalue λ, we have</w:t>
      </w:r>
    </w:p>
    <w:p w:rsidR="0025149B" w:rsidRDefault="0025149B" w:rsidP="0025149B">
      <w:pPr>
        <w:pStyle w:val="a3"/>
        <w:spacing w:after="0" w:line="240" w:lineRule="auto"/>
        <w:ind w:left="757"/>
        <w:rPr>
          <w:sz w:val="24"/>
          <w:szCs w:val="24"/>
        </w:rPr>
      </w:pPr>
    </w:p>
    <w:p w:rsidR="0025149B" w:rsidRDefault="00B957F3" w:rsidP="0025149B">
      <w:pPr>
        <w:pStyle w:val="a3"/>
        <w:spacing w:after="0" w:line="240" w:lineRule="auto"/>
        <w:ind w:left="757"/>
        <w:rPr>
          <w:sz w:val="24"/>
          <w:szCs w:val="24"/>
        </w:rPr>
      </w:pPr>
      <m:oMathPara>
        <m:oMath>
          <m:r>
            <w:rPr>
              <w:rFonts w:ascii="Cambria Math" w:hAnsi="Cambria Math"/>
              <w:sz w:val="24"/>
              <w:szCs w:val="24"/>
            </w:rPr>
            <m:t>(A - λI)x =0</m:t>
          </m:r>
          <m:r>
            <w:rPr>
              <w:rFonts w:ascii="Cambria Math" w:eastAsiaTheme="minorEastAsia" w:hAnsi="Cambria Math"/>
              <w:sz w:val="24"/>
              <w:szCs w:val="24"/>
            </w:rPr>
            <m:t>,</m:t>
          </m:r>
        </m:oMath>
      </m:oMathPara>
    </w:p>
    <w:p w:rsidR="0025149B" w:rsidRDefault="0025149B" w:rsidP="0025149B">
      <w:pPr>
        <w:pStyle w:val="a3"/>
        <w:spacing w:after="0" w:line="240" w:lineRule="auto"/>
        <w:ind w:left="757"/>
        <w:rPr>
          <w:sz w:val="24"/>
          <w:szCs w:val="24"/>
        </w:rPr>
      </w:pPr>
    </w:p>
    <w:p w:rsidR="0025149B" w:rsidRPr="00C04A2D" w:rsidRDefault="00C04A2D" w:rsidP="00C04A2D">
      <w:pPr>
        <w:spacing w:after="0" w:line="240" w:lineRule="auto"/>
        <w:rPr>
          <w:sz w:val="24"/>
          <w:szCs w:val="24"/>
        </w:rPr>
      </w:pPr>
      <w:r w:rsidRPr="00C04A2D">
        <w:rPr>
          <w:sz w:val="24"/>
          <w:szCs w:val="24"/>
        </w:rPr>
        <w:t xml:space="preserve">where </w:t>
      </w:r>
      <w:r w:rsidRPr="00C04A2D">
        <w:rPr>
          <w:i/>
          <w:sz w:val="24"/>
          <w:szCs w:val="24"/>
        </w:rPr>
        <w:t>x</w:t>
      </w:r>
      <w:r w:rsidRPr="00C04A2D">
        <w:rPr>
          <w:sz w:val="24"/>
          <w:szCs w:val="24"/>
        </w:rPr>
        <w:t xml:space="preserve"> is the eigenvector associated with eigenvalue </w:t>
      </w:r>
      <w:r w:rsidRPr="00C04A2D">
        <w:rPr>
          <w:i/>
          <w:sz w:val="24"/>
          <w:szCs w:val="24"/>
        </w:rPr>
        <w:t>λ</w:t>
      </w:r>
      <w:r>
        <w:rPr>
          <w:i/>
          <w:sz w:val="24"/>
          <w:szCs w:val="24"/>
        </w:rPr>
        <w:t>.</w:t>
      </w:r>
    </w:p>
    <w:p w:rsidR="0025149B" w:rsidRDefault="008447AF" w:rsidP="0025149B">
      <w:pPr>
        <w:pStyle w:val="a3"/>
        <w:spacing w:after="0" w:line="240" w:lineRule="auto"/>
        <w:ind w:left="757"/>
        <w:rPr>
          <w:sz w:val="24"/>
          <w:szCs w:val="24"/>
        </w:rPr>
      </w:pPr>
      <w:r w:rsidRPr="008447AF">
        <w:rPr>
          <w:sz w:val="24"/>
          <w:szCs w:val="24"/>
        </w:rPr>
        <w:t xml:space="preserve">Find </w:t>
      </w:r>
      <w:r w:rsidRPr="008447AF">
        <w:rPr>
          <w:i/>
          <w:sz w:val="24"/>
          <w:szCs w:val="24"/>
        </w:rPr>
        <w:t>x</w:t>
      </w:r>
      <w:r w:rsidRPr="008447AF">
        <w:rPr>
          <w:sz w:val="24"/>
          <w:szCs w:val="24"/>
        </w:rPr>
        <w:t xml:space="preserve"> by Gaussian elimination. That is, convert the augmented matrix</w:t>
      </w:r>
    </w:p>
    <w:p w:rsidR="0025149B" w:rsidRDefault="0025149B" w:rsidP="0025149B">
      <w:pPr>
        <w:pStyle w:val="a3"/>
        <w:spacing w:after="0" w:line="240" w:lineRule="auto"/>
        <w:ind w:left="757"/>
        <w:rPr>
          <w:sz w:val="24"/>
          <w:szCs w:val="24"/>
        </w:rPr>
      </w:pPr>
    </w:p>
    <w:p w:rsidR="008447AF" w:rsidRDefault="009C2330" w:rsidP="0025149B">
      <w:pPr>
        <w:pStyle w:val="a3"/>
        <w:spacing w:after="0" w:line="240" w:lineRule="auto"/>
        <w:ind w:left="757"/>
        <w:rPr>
          <w:sz w:val="24"/>
          <w:szCs w:val="24"/>
        </w:rPr>
      </w:pPr>
      <m:oMathPara>
        <m:oMath>
          <m:d>
            <m:dPr>
              <m:ctrlPr>
                <w:rPr>
                  <w:rFonts w:ascii="Cambria Math" w:hAnsi="Cambria Math"/>
                  <w:i/>
                  <w:sz w:val="24"/>
                  <w:szCs w:val="24"/>
                </w:rPr>
              </m:ctrlPr>
            </m:dPr>
            <m:e>
              <m:r>
                <w:rPr>
                  <w:rFonts w:ascii="Cambria Math" w:hAnsi="Cambria Math"/>
                  <w:sz w:val="24"/>
                  <w:szCs w:val="24"/>
                </w:rPr>
                <m:t>A - λI⋮0</m:t>
              </m:r>
            </m:e>
          </m:d>
        </m:oMath>
      </m:oMathPara>
    </w:p>
    <w:p w:rsidR="008447AF" w:rsidRDefault="008447AF" w:rsidP="0025149B">
      <w:pPr>
        <w:pStyle w:val="a3"/>
        <w:spacing w:after="0" w:line="240" w:lineRule="auto"/>
        <w:ind w:left="757"/>
        <w:rPr>
          <w:noProof/>
          <w:sz w:val="24"/>
          <w:szCs w:val="24"/>
          <w:lang w:eastAsia="ru-RU"/>
        </w:rPr>
      </w:pPr>
    </w:p>
    <w:p w:rsidR="008447AF" w:rsidRDefault="008447AF" w:rsidP="008447AF">
      <w:pPr>
        <w:spacing w:after="0" w:line="240" w:lineRule="auto"/>
        <w:rPr>
          <w:sz w:val="24"/>
          <w:szCs w:val="24"/>
        </w:rPr>
      </w:pPr>
      <w:r w:rsidRPr="008447AF">
        <w:rPr>
          <w:sz w:val="24"/>
          <w:szCs w:val="24"/>
        </w:rPr>
        <w:t>to row echelon form, and solve the resulting linear system by back substitution</w:t>
      </w:r>
      <w:r>
        <w:rPr>
          <w:sz w:val="24"/>
          <w:szCs w:val="24"/>
        </w:rPr>
        <w:t>.</w:t>
      </w:r>
    </w:p>
    <w:p w:rsidR="008447AF" w:rsidRDefault="008447AF" w:rsidP="008447AF">
      <w:pPr>
        <w:spacing w:after="0" w:line="240" w:lineRule="auto"/>
        <w:rPr>
          <w:sz w:val="24"/>
          <w:szCs w:val="24"/>
        </w:rPr>
      </w:pPr>
    </w:p>
    <w:p w:rsidR="008447AF" w:rsidRDefault="008447AF" w:rsidP="008447AF">
      <w:pPr>
        <w:spacing w:after="0" w:line="240" w:lineRule="auto"/>
        <w:ind w:firstLine="709"/>
        <w:rPr>
          <w:sz w:val="24"/>
          <w:szCs w:val="24"/>
        </w:rPr>
      </w:pPr>
      <w:r w:rsidRPr="008447AF">
        <w:rPr>
          <w:sz w:val="24"/>
          <w:szCs w:val="24"/>
        </w:rPr>
        <w:t xml:space="preserve">We </w:t>
      </w:r>
      <w:r w:rsidR="00A11532">
        <w:rPr>
          <w:sz w:val="24"/>
          <w:szCs w:val="24"/>
        </w:rPr>
        <w:t>find</w:t>
      </w:r>
      <w:r w:rsidRPr="008447AF">
        <w:rPr>
          <w:sz w:val="24"/>
          <w:szCs w:val="24"/>
        </w:rPr>
        <w:t xml:space="preserve"> the eigenvectors associated with each of the eigenvalues</w:t>
      </w:r>
      <w:r>
        <w:rPr>
          <w:sz w:val="24"/>
          <w:szCs w:val="24"/>
        </w:rPr>
        <w:t>.</w:t>
      </w:r>
    </w:p>
    <w:p w:rsidR="008447AF" w:rsidRDefault="008447AF" w:rsidP="008447AF">
      <w:pPr>
        <w:spacing w:after="0" w:line="240" w:lineRule="auto"/>
        <w:rPr>
          <w:sz w:val="24"/>
          <w:szCs w:val="24"/>
        </w:rPr>
      </w:pPr>
      <w:r w:rsidRPr="008447AF">
        <w:rPr>
          <w:sz w:val="24"/>
          <w:szCs w:val="24"/>
        </w:rPr>
        <w:t xml:space="preserve">Case 1: </w:t>
      </w:r>
      <m:oMath>
        <m:r>
          <w:rPr>
            <w:rFonts w:ascii="Cambria Math" w:hAnsi="Cambria Math"/>
            <w:sz w:val="24"/>
            <w:szCs w:val="24"/>
          </w:rPr>
          <m:t>λ =1:</m:t>
        </m:r>
      </m:oMath>
    </w:p>
    <w:p w:rsidR="008447AF" w:rsidRDefault="00285629" w:rsidP="008447AF">
      <w:pPr>
        <w:spacing w:after="0" w:line="240" w:lineRule="auto"/>
        <w:rPr>
          <w:rFonts w:eastAsiaTheme="minorEastAsia"/>
          <w:sz w:val="24"/>
          <w:szCs w:val="24"/>
        </w:rPr>
      </w:pPr>
      <w:r w:rsidRPr="00285629">
        <w:rPr>
          <w:sz w:val="24"/>
          <w:szCs w:val="24"/>
        </w:rPr>
        <w:t xml:space="preserve">We must </w:t>
      </w:r>
      <w:r w:rsidR="00A11532" w:rsidRPr="00285629">
        <w:rPr>
          <w:sz w:val="24"/>
          <w:szCs w:val="24"/>
        </w:rPr>
        <w:t>find</w:t>
      </w:r>
      <w:r w:rsidRPr="00285629">
        <w:rPr>
          <w:sz w:val="24"/>
          <w:szCs w:val="24"/>
        </w:rPr>
        <w:t xml:space="preserve"> vectors </w:t>
      </w:r>
      <w:r w:rsidRPr="005926C5">
        <w:rPr>
          <w:i/>
          <w:sz w:val="24"/>
          <w:szCs w:val="24"/>
        </w:rPr>
        <w:t>x</w:t>
      </w:r>
      <w:r w:rsidRPr="00285629">
        <w:rPr>
          <w:sz w:val="24"/>
          <w:szCs w:val="24"/>
        </w:rPr>
        <w:t xml:space="preserve"> which </w:t>
      </w:r>
      <w:r w:rsidR="00A11532" w:rsidRPr="00285629">
        <w:rPr>
          <w:sz w:val="24"/>
          <w:szCs w:val="24"/>
        </w:rPr>
        <w:t>satisfy</w:t>
      </w:r>
      <m:oMath>
        <m:r>
          <w:rPr>
            <w:rFonts w:ascii="Cambria Math" w:hAnsi="Cambria Math"/>
            <w:sz w:val="24"/>
            <w:szCs w:val="24"/>
          </w:rPr>
          <m:t>(A - λI)x =0</m:t>
        </m:r>
      </m:oMath>
      <w:r>
        <w:rPr>
          <w:rFonts w:eastAsiaTheme="minorEastAsia"/>
          <w:sz w:val="24"/>
          <w:szCs w:val="24"/>
        </w:rPr>
        <w:t>.</w:t>
      </w:r>
    </w:p>
    <w:p w:rsidR="00285629" w:rsidRDefault="00285629" w:rsidP="008447AF">
      <w:pPr>
        <w:spacing w:after="0" w:line="240" w:lineRule="auto"/>
        <w:rPr>
          <w:sz w:val="24"/>
          <w:szCs w:val="24"/>
        </w:rPr>
      </w:pPr>
      <w:r>
        <w:rPr>
          <w:sz w:val="24"/>
          <w:szCs w:val="24"/>
        </w:rPr>
        <w:t xml:space="preserve">First, form the </w:t>
      </w:r>
      <w:r w:rsidR="00A11532">
        <w:rPr>
          <w:sz w:val="24"/>
          <w:szCs w:val="24"/>
        </w:rPr>
        <w:t>matrix</w:t>
      </w:r>
      <m:oMath>
        <m:r>
          <w:rPr>
            <w:rFonts w:ascii="Cambria Math" w:hAnsi="Cambria Math"/>
            <w:sz w:val="24"/>
            <w:szCs w:val="24"/>
          </w:rPr>
          <m:t>A-I</m:t>
        </m:r>
      </m:oMath>
      <w:r w:rsidRPr="00285629">
        <w:rPr>
          <w:sz w:val="24"/>
          <w:szCs w:val="24"/>
        </w:rPr>
        <w:t>:</w:t>
      </w:r>
    </w:p>
    <w:p w:rsidR="00285629" w:rsidRDefault="00285629" w:rsidP="00285629">
      <w:pPr>
        <w:pStyle w:val="a3"/>
        <w:spacing w:after="0" w:line="240" w:lineRule="auto"/>
        <w:ind w:left="757"/>
        <w:rPr>
          <w:sz w:val="24"/>
          <w:szCs w:val="24"/>
        </w:rPr>
      </w:pPr>
      <m:oMathPara>
        <m:oMath>
          <m:r>
            <w:rPr>
              <w:rFonts w:ascii="Cambria Math" w:hAnsi="Cambria Math"/>
              <w:sz w:val="24"/>
              <w:szCs w:val="24"/>
            </w:rPr>
            <m:t>A- I=</m:t>
          </m:r>
          <m:d>
            <m:dPr>
              <m:begChr m:val="["/>
              <m:endChr m:val="]"/>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r>
                      <w:rPr>
                        <w:rFonts w:ascii="Cambria Math" w:hAnsi="Cambria Math"/>
                        <w:sz w:val="24"/>
                        <w:szCs w:val="24"/>
                      </w:rPr>
                      <m:t>-1</m:t>
                    </m:r>
                  </m:e>
                  <m:e>
                    <m:r>
                      <w:rPr>
                        <w:rFonts w:ascii="Cambria Math" w:hAnsi="Cambria Math"/>
                        <w:sz w:val="24"/>
                        <w:szCs w:val="24"/>
                      </w:rPr>
                      <m:t>2</m:t>
                    </m:r>
                  </m:e>
                </m:mr>
                <m:mr>
                  <m:e>
                    <m:r>
                      <w:rPr>
                        <w:rFonts w:ascii="Cambria Math" w:hAnsi="Cambria Math"/>
                        <w:sz w:val="24"/>
                        <w:szCs w:val="24"/>
                      </w:rPr>
                      <m:t>-1</m:t>
                    </m:r>
                  </m:e>
                  <m:e>
                    <m:r>
                      <w:rPr>
                        <w:rFonts w:ascii="Cambria Math" w:hAnsi="Cambria Math"/>
                        <w:sz w:val="24"/>
                        <w:szCs w:val="24"/>
                      </w:rPr>
                      <m:t>2</m:t>
                    </m:r>
                  </m:e>
                </m:mr>
              </m:m>
            </m:e>
          </m:d>
        </m:oMath>
      </m:oMathPara>
    </w:p>
    <w:p w:rsidR="00285629" w:rsidRDefault="00285629" w:rsidP="008447AF">
      <w:pPr>
        <w:spacing w:after="0" w:line="240" w:lineRule="auto"/>
        <w:rPr>
          <w:sz w:val="24"/>
          <w:szCs w:val="24"/>
        </w:rPr>
      </w:pPr>
    </w:p>
    <w:p w:rsidR="00285629" w:rsidRDefault="00285629" w:rsidP="00285629">
      <w:pPr>
        <w:pStyle w:val="a3"/>
        <w:spacing w:after="0" w:line="240" w:lineRule="auto"/>
        <w:ind w:left="757"/>
        <w:jc w:val="both"/>
        <w:rPr>
          <w:rFonts w:eastAsiaTheme="minorEastAsia"/>
          <w:sz w:val="24"/>
          <w:szCs w:val="24"/>
        </w:rPr>
      </w:pPr>
      <w:r w:rsidRPr="00285629">
        <w:rPr>
          <w:sz w:val="24"/>
          <w:szCs w:val="24"/>
        </w:rPr>
        <w:t>Construct the augmented matrix</w:t>
      </w:r>
      <w:r>
        <w:rPr>
          <w:sz w:val="24"/>
          <w:szCs w:val="24"/>
        </w:rPr>
        <w:t xml:space="preserve"> </w:t>
      </w:r>
      <m:oMath>
        <m:d>
          <m:dPr>
            <m:ctrlPr>
              <w:rPr>
                <w:rFonts w:ascii="Cambria Math" w:hAnsi="Cambria Math"/>
                <w:i/>
                <w:sz w:val="24"/>
                <w:szCs w:val="24"/>
              </w:rPr>
            </m:ctrlPr>
          </m:dPr>
          <m:e>
            <m:r>
              <w:rPr>
                <w:rFonts w:ascii="Cambria Math" w:hAnsi="Cambria Math"/>
                <w:sz w:val="24"/>
                <w:szCs w:val="24"/>
              </w:rPr>
              <m:t>A - λI⋮0</m:t>
            </m:r>
          </m:e>
        </m:d>
      </m:oMath>
      <w:r>
        <w:rPr>
          <w:rFonts w:eastAsiaTheme="minorEastAsia"/>
          <w:sz w:val="24"/>
          <w:szCs w:val="24"/>
        </w:rPr>
        <w:t xml:space="preserve"> </w:t>
      </w:r>
      <w:r w:rsidRPr="00285629">
        <w:rPr>
          <w:rFonts w:eastAsiaTheme="minorEastAsia"/>
          <w:sz w:val="24"/>
          <w:szCs w:val="24"/>
        </w:rPr>
        <w:t>and convert it to row echelon</w:t>
      </w:r>
      <w:r>
        <w:rPr>
          <w:rFonts w:eastAsiaTheme="minorEastAsia"/>
          <w:sz w:val="24"/>
          <w:szCs w:val="24"/>
        </w:rPr>
        <w:t xml:space="preserve"> </w:t>
      </w:r>
      <w:r w:rsidRPr="00285629">
        <w:rPr>
          <w:rFonts w:eastAsiaTheme="minorEastAsia"/>
          <w:sz w:val="24"/>
          <w:szCs w:val="24"/>
        </w:rPr>
        <w:t>form</w:t>
      </w:r>
    </w:p>
    <w:p w:rsidR="00160EDE" w:rsidRDefault="00160EDE" w:rsidP="00285629">
      <w:pPr>
        <w:pStyle w:val="a3"/>
        <w:spacing w:after="0" w:line="240" w:lineRule="auto"/>
        <w:ind w:left="757"/>
        <w:jc w:val="both"/>
        <w:rPr>
          <w:sz w:val="24"/>
          <w:szCs w:val="24"/>
        </w:rPr>
      </w:pPr>
    </w:p>
    <w:p w:rsidR="00285629" w:rsidRDefault="009C2330" w:rsidP="00285629">
      <w:pPr>
        <w:spacing w:after="0" w:line="240" w:lineRule="auto"/>
        <w:ind w:firstLine="709"/>
        <w:rPr>
          <w:rFonts w:eastAsiaTheme="minorEastAsia"/>
          <w:sz w:val="24"/>
          <w:szCs w:val="24"/>
        </w:rPr>
      </w:pPr>
      <m:oMathPara>
        <m:oMath>
          <m:d>
            <m:dPr>
              <m:begChr m:val="["/>
              <m:endChr m:val="]"/>
              <m:ctrlPr>
                <w:rPr>
                  <w:rFonts w:ascii="Cambria Math" w:hAnsi="Cambria Math"/>
                  <w:i/>
                  <w:sz w:val="24"/>
                  <w:szCs w:val="24"/>
                </w:rPr>
              </m:ctrlPr>
            </m:dPr>
            <m:e>
              <m:m>
                <m:mPr>
                  <m:mcs>
                    <m:mc>
                      <m:mcPr>
                        <m:count m:val="3"/>
                        <m:mcJc m:val="center"/>
                      </m:mcPr>
                    </m:mc>
                  </m:mcs>
                  <m:ctrlPr>
                    <w:rPr>
                      <w:rFonts w:ascii="Cambria Math" w:hAnsi="Cambria Math"/>
                      <w:i/>
                      <w:sz w:val="24"/>
                      <w:szCs w:val="24"/>
                    </w:rPr>
                  </m:ctrlPr>
                </m:mPr>
                <m:mr>
                  <m:e>
                    <m:r>
                      <w:rPr>
                        <w:rFonts w:ascii="Cambria Math" w:hAnsi="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2</m:t>
                    </m:r>
                  </m:e>
                  <m:e>
                    <m:r>
                      <w:rPr>
                        <w:rFonts w:ascii="Cambria Math" w:hAnsi="Cambria Math"/>
                        <w:sz w:val="24"/>
                        <w:szCs w:val="24"/>
                      </w:rPr>
                      <m:t>0</m:t>
                    </m:r>
                  </m:e>
                </m:mr>
                <m:mr>
                  <m:e>
                    <m:r>
                      <w:rPr>
                        <w:rFonts w:ascii="Cambria Math" w:hAnsi="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2</m:t>
                    </m:r>
                  </m:e>
                  <m:e>
                    <m:r>
                      <w:rPr>
                        <w:rFonts w:ascii="Cambria Math" w:hAnsi="Cambria Math"/>
                        <w:sz w:val="24"/>
                        <w:szCs w:val="24"/>
                      </w:rPr>
                      <m:t>0</m:t>
                    </m:r>
                  </m:e>
                </m:mr>
              </m:m>
            </m:e>
          </m:d>
          <m:m>
            <m:mPr>
              <m:mcs>
                <m:mc>
                  <m:mcPr>
                    <m:count m:val="1"/>
                    <m:mcJc m:val="center"/>
                  </m:mcPr>
                </m:mc>
              </m:mcs>
              <m:ctrlPr>
                <w:rPr>
                  <w:rFonts w:ascii="Cambria Math" w:hAnsi="Cambria Math"/>
                  <w:i/>
                  <w:sz w:val="24"/>
                  <w:szCs w:val="24"/>
                </w:rPr>
              </m:ctrlPr>
            </m:mPr>
            <m:mr>
              <m:e>
                <m:r>
                  <w:rPr>
                    <w:rFonts w:ascii="Cambria Math" w:hAnsi="Cambria Math"/>
                    <w:sz w:val="24"/>
                    <w:szCs w:val="24"/>
                  </w:rPr>
                  <m:t>R1</m:t>
                </m:r>
              </m:e>
            </m:mr>
            <m:mr>
              <m:e>
                <m:r>
                  <w:rPr>
                    <w:rFonts w:ascii="Cambria Math" w:hAnsi="Cambria Math"/>
                    <w:sz w:val="24"/>
                    <w:szCs w:val="24"/>
                  </w:rPr>
                  <m:t>R2</m:t>
                </m:r>
              </m:e>
            </m:mr>
          </m:m>
          <m:box>
            <m:boxPr>
              <m:opEmu m:val="on"/>
              <m:ctrlPr>
                <w:rPr>
                  <w:rFonts w:ascii="Cambria Math" w:hAnsi="Cambria Math"/>
                  <w:i/>
                  <w:sz w:val="24"/>
                  <w:szCs w:val="24"/>
                </w:rPr>
              </m:ctrlPr>
            </m:boxPr>
            <m:e>
              <m:groupChr>
                <m:groupChrPr>
                  <m:chr m:val="→"/>
                  <m:vertJc m:val="bot"/>
                  <m:ctrlPr>
                    <w:rPr>
                      <w:rFonts w:ascii="Cambria Math" w:hAnsi="Cambria Math"/>
                      <w:i/>
                      <w:sz w:val="24"/>
                      <w:szCs w:val="24"/>
                    </w:rPr>
                  </m:ctrlPr>
                </m:groupChrPr>
                <m:e>
                  <m:r>
                    <w:rPr>
                      <w:rFonts w:ascii="Cambria Math" w:hAnsi="Cambria Math"/>
                      <w:sz w:val="24"/>
                      <w:szCs w:val="24"/>
                    </w:rPr>
                    <m:t>R2→R2-R1</m:t>
                  </m:r>
                </m:e>
              </m:groupChr>
            </m:e>
          </m:box>
          <m:d>
            <m:dPr>
              <m:begChr m:val="["/>
              <m:endChr m:val="]"/>
              <m:ctrlPr>
                <w:rPr>
                  <w:rFonts w:ascii="Cambria Math" w:hAnsi="Cambria Math"/>
                  <w:i/>
                  <w:sz w:val="24"/>
                  <w:szCs w:val="24"/>
                </w:rPr>
              </m:ctrlPr>
            </m:dPr>
            <m:e>
              <m:m>
                <m:mPr>
                  <m:mcs>
                    <m:mc>
                      <m:mcPr>
                        <m:count m:val="3"/>
                        <m:mcJc m:val="center"/>
                      </m:mcPr>
                    </m:mc>
                  </m:mcs>
                  <m:ctrlPr>
                    <w:rPr>
                      <w:rFonts w:ascii="Cambria Math" w:hAnsi="Cambria Math"/>
                      <w:i/>
                      <w:sz w:val="24"/>
                      <w:szCs w:val="24"/>
                    </w:rPr>
                  </m:ctrlPr>
                </m:mPr>
                <m:mr>
                  <m:e>
                    <m:r>
                      <w:rPr>
                        <w:rFonts w:ascii="Cambria Math" w:hAnsi="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2</m:t>
                    </m:r>
                  </m:e>
                  <m:e>
                    <m:r>
                      <w:rPr>
                        <w:rFonts w:ascii="Cambria Math" w:hAnsi="Cambria Math"/>
                        <w:sz w:val="24"/>
                        <w:szCs w:val="24"/>
                      </w:rPr>
                      <m:t>0</m:t>
                    </m:r>
                  </m:e>
                </m:mr>
                <m:mr>
                  <m:e>
                    <m:r>
                      <w:rPr>
                        <w:rFonts w:ascii="Cambria Math" w:hAnsi="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e>
                  <m:e>
                    <m:r>
                      <w:rPr>
                        <w:rFonts w:ascii="Cambria Math" w:hAnsi="Cambria Math"/>
                        <w:sz w:val="24"/>
                        <w:szCs w:val="24"/>
                      </w:rPr>
                      <m:t>0</m:t>
                    </m:r>
                  </m:e>
                </m:mr>
              </m:m>
            </m:e>
          </m:d>
          <m:m>
            <m:mPr>
              <m:mcs>
                <m:mc>
                  <m:mcPr>
                    <m:count m:val="1"/>
                    <m:mcJc m:val="center"/>
                  </m:mcPr>
                </m:mc>
              </m:mcs>
              <m:ctrlPr>
                <w:rPr>
                  <w:rFonts w:ascii="Cambria Math" w:hAnsi="Cambria Math"/>
                  <w:i/>
                  <w:sz w:val="24"/>
                  <w:szCs w:val="24"/>
                </w:rPr>
              </m:ctrlPr>
            </m:mPr>
            <m:mr>
              <m:e>
                <m:r>
                  <w:rPr>
                    <w:rFonts w:ascii="Cambria Math" w:hAnsi="Cambria Math"/>
                    <w:sz w:val="24"/>
                    <w:szCs w:val="24"/>
                  </w:rPr>
                  <m:t>R1</m:t>
                </m:r>
              </m:e>
            </m:mr>
            <m:mr>
              <m:e>
                <m:r>
                  <w:rPr>
                    <w:rFonts w:ascii="Cambria Math" w:hAnsi="Cambria Math"/>
                    <w:sz w:val="24"/>
                    <w:szCs w:val="24"/>
                  </w:rPr>
                  <m:t>R2</m:t>
                </m:r>
              </m:e>
            </m:mr>
          </m:m>
        </m:oMath>
      </m:oMathPara>
    </w:p>
    <w:p w:rsidR="006F6A4D" w:rsidRDefault="006F6A4D" w:rsidP="00285629">
      <w:pPr>
        <w:spacing w:after="0" w:line="240" w:lineRule="auto"/>
        <w:ind w:firstLine="709"/>
        <w:rPr>
          <w:rFonts w:eastAsiaTheme="minorEastAsia"/>
          <w:sz w:val="24"/>
          <w:szCs w:val="24"/>
        </w:rPr>
      </w:pPr>
    </w:p>
    <w:p w:rsidR="006F6A4D" w:rsidRDefault="006F6A4D" w:rsidP="00285629">
      <w:pPr>
        <w:spacing w:after="0" w:line="240" w:lineRule="auto"/>
        <w:ind w:firstLine="709"/>
        <w:rPr>
          <w:rFonts w:eastAsiaTheme="minorEastAsia"/>
          <w:sz w:val="24"/>
          <w:szCs w:val="24"/>
        </w:rPr>
      </w:pPr>
      <w:r w:rsidRPr="006F6A4D">
        <w:rPr>
          <w:rFonts w:eastAsiaTheme="minorEastAsia"/>
          <w:sz w:val="24"/>
          <w:szCs w:val="24"/>
        </w:rPr>
        <w:t xml:space="preserve">Rewriting this augmented matrix as a linear </w:t>
      </w:r>
      <w:r w:rsidR="00A11532">
        <w:rPr>
          <w:rFonts w:eastAsiaTheme="minorEastAsia"/>
          <w:sz w:val="24"/>
          <w:szCs w:val="24"/>
        </w:rPr>
        <w:t>equation</w:t>
      </w:r>
      <w:r>
        <w:rPr>
          <w:rFonts w:eastAsiaTheme="minorEastAsia"/>
          <w:sz w:val="24"/>
          <w:szCs w:val="24"/>
        </w:rPr>
        <w:t xml:space="preserve"> </w:t>
      </w:r>
      <w:r w:rsidRPr="006F6A4D">
        <w:rPr>
          <w:rFonts w:eastAsiaTheme="minorEastAsia"/>
          <w:sz w:val="24"/>
          <w:szCs w:val="24"/>
        </w:rPr>
        <w:t>gives</w:t>
      </w:r>
      <w:r>
        <w:rPr>
          <w:rFonts w:eastAsiaTheme="minorEastAsia"/>
          <w:sz w:val="24"/>
          <w:szCs w:val="24"/>
        </w:rPr>
        <w:t>:</w:t>
      </w:r>
    </w:p>
    <w:p w:rsidR="006F6A4D" w:rsidRDefault="006F6A4D" w:rsidP="00285629">
      <w:pPr>
        <w:spacing w:after="0" w:line="240" w:lineRule="auto"/>
        <w:ind w:firstLine="709"/>
        <w:rPr>
          <w:rFonts w:eastAsiaTheme="minorEastAsia"/>
          <w:sz w:val="24"/>
          <w:szCs w:val="24"/>
        </w:rPr>
      </w:pPr>
    </w:p>
    <w:p w:rsidR="006F6A4D" w:rsidRDefault="006F6A4D" w:rsidP="00285629">
      <w:pPr>
        <w:spacing w:after="0" w:line="240" w:lineRule="auto"/>
        <w:ind w:firstLine="709"/>
        <w:rPr>
          <w:rFonts w:eastAsiaTheme="minorEastAsia"/>
          <w:sz w:val="24"/>
          <w:szCs w:val="24"/>
        </w:rPr>
      </w:pPr>
      <m:oMathPara>
        <m:oMath>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2x</m:t>
              </m:r>
            </m:e>
            <m:sub>
              <m:r>
                <w:rPr>
                  <w:rFonts w:ascii="Cambria Math" w:eastAsiaTheme="minorEastAsia" w:hAnsi="Cambria Math"/>
                  <w:sz w:val="24"/>
                  <w:szCs w:val="24"/>
                </w:rPr>
                <m:t>2</m:t>
              </m:r>
            </m:sub>
          </m:sSub>
          <m:r>
            <w:rPr>
              <w:rFonts w:ascii="Cambria Math" w:eastAsiaTheme="minorEastAsia" w:hAnsi="Cambria Math"/>
              <w:sz w:val="24"/>
              <w:szCs w:val="24"/>
            </w:rPr>
            <m:t>=0</m:t>
          </m:r>
        </m:oMath>
      </m:oMathPara>
    </w:p>
    <w:p w:rsidR="006F6A4D" w:rsidRDefault="006F6A4D" w:rsidP="00285629">
      <w:pPr>
        <w:spacing w:after="0" w:line="240" w:lineRule="auto"/>
        <w:ind w:firstLine="709"/>
        <w:rPr>
          <w:rFonts w:eastAsiaTheme="minorEastAsia"/>
          <w:sz w:val="24"/>
          <w:szCs w:val="24"/>
        </w:rPr>
      </w:pPr>
    </w:p>
    <w:p w:rsidR="006F6A4D" w:rsidRDefault="006F6A4D" w:rsidP="00285629">
      <w:pPr>
        <w:spacing w:after="0" w:line="240" w:lineRule="auto"/>
        <w:ind w:firstLine="709"/>
        <w:rPr>
          <w:sz w:val="24"/>
          <w:szCs w:val="24"/>
        </w:rPr>
      </w:pPr>
      <w:r w:rsidRPr="006F6A4D">
        <w:rPr>
          <w:sz w:val="24"/>
          <w:szCs w:val="24"/>
        </w:rPr>
        <w:t>So the eigenvector x is given by:</w:t>
      </w:r>
    </w:p>
    <w:p w:rsidR="006F6A4D" w:rsidRDefault="006F6A4D" w:rsidP="00285629">
      <w:pPr>
        <w:spacing w:after="0" w:line="240" w:lineRule="auto"/>
        <w:ind w:firstLine="709"/>
        <w:rPr>
          <w:sz w:val="24"/>
          <w:szCs w:val="24"/>
        </w:rPr>
      </w:pPr>
    </w:p>
    <w:p w:rsidR="006F6A4D" w:rsidRDefault="009C2330" w:rsidP="00285629">
      <w:pPr>
        <w:spacing w:after="0" w:line="240" w:lineRule="auto"/>
        <w:ind w:firstLine="709"/>
        <w:rPr>
          <w:rFonts w:eastAsiaTheme="minorEastAsia"/>
          <w:sz w:val="24"/>
          <w:szCs w:val="24"/>
        </w:rPr>
      </w:pPr>
      <m:oMathPara>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1</m:t>
              </m:r>
            </m:sup>
          </m:sSup>
          <m:r>
            <w:rPr>
              <w:rFonts w:ascii="Cambria Math" w:hAnsi="Cambria Math"/>
              <w:sz w:val="24"/>
              <w:szCs w:val="24"/>
            </w:rPr>
            <m:t>=</m:t>
          </m:r>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2x</m:t>
                        </m:r>
                      </m:e>
                      <m:sub>
                        <m:r>
                          <w:rPr>
                            <w:rFonts w:ascii="Cambria Math" w:eastAsiaTheme="minorEastAsia" w:hAnsi="Cambria Math"/>
                            <w:sz w:val="24"/>
                            <w:szCs w:val="24"/>
                          </w:rPr>
                          <m:t>2</m:t>
                        </m:r>
                      </m:sub>
                    </m:sSub>
                  </m:e>
                </m:mr>
                <m:m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e>
                </m:mr>
              </m:m>
            </m:e>
          </m:d>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d>
            <m:dPr>
              <m:begChr m:val="["/>
              <m:endChr m:val="]"/>
              <m:ctrlPr>
                <w:rPr>
                  <w:rFonts w:ascii="Cambria Math" w:eastAsiaTheme="minorEastAsia" w:hAnsi="Cambria Math"/>
                  <w:i/>
                  <w:sz w:val="24"/>
                  <w:szCs w:val="24"/>
                </w:rPr>
              </m:ctrlPr>
            </m:dP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2</m:t>
                    </m:r>
                  </m:e>
                </m:mr>
                <m:mr>
                  <m:e>
                    <m:r>
                      <w:rPr>
                        <w:rFonts w:ascii="Cambria Math" w:eastAsiaTheme="minorEastAsia" w:hAnsi="Cambria Math"/>
                        <w:sz w:val="24"/>
                        <w:szCs w:val="24"/>
                      </w:rPr>
                      <m:t>1</m:t>
                    </m:r>
                  </m:e>
                </m:mr>
              </m:m>
            </m:e>
          </m:d>
          <m:r>
            <w:rPr>
              <w:rFonts w:ascii="Cambria Math" w:eastAsiaTheme="minorEastAsia" w:hAnsi="Cambria Math"/>
              <w:sz w:val="24"/>
              <w:szCs w:val="24"/>
            </w:rPr>
            <m:t>,</m:t>
          </m:r>
        </m:oMath>
      </m:oMathPara>
    </w:p>
    <w:p w:rsidR="00D93782" w:rsidRDefault="00D93782" w:rsidP="00285629">
      <w:pPr>
        <w:spacing w:after="0" w:line="240" w:lineRule="auto"/>
        <w:ind w:firstLine="709"/>
        <w:rPr>
          <w:rFonts w:eastAsiaTheme="minorEastAsia"/>
          <w:sz w:val="24"/>
          <w:szCs w:val="24"/>
        </w:rPr>
      </w:pPr>
    </w:p>
    <w:p w:rsidR="00D93782" w:rsidRDefault="00D93782" w:rsidP="00D93782">
      <w:pPr>
        <w:spacing w:after="0" w:line="240" w:lineRule="auto"/>
        <w:jc w:val="both"/>
        <w:rPr>
          <w:sz w:val="24"/>
          <w:szCs w:val="24"/>
        </w:rPr>
      </w:pPr>
      <w:r>
        <w:rPr>
          <w:sz w:val="24"/>
          <w:szCs w:val="24"/>
        </w:rPr>
        <w:t>f</w:t>
      </w:r>
      <w:r w:rsidRPr="00D93782">
        <w:rPr>
          <w:sz w:val="24"/>
          <w:szCs w:val="24"/>
        </w:rPr>
        <w:t xml:space="preserve">or any real </w:t>
      </w:r>
      <w:r w:rsidR="00A11532" w:rsidRPr="00D93782">
        <w:rPr>
          <w:sz w:val="24"/>
          <w:szCs w:val="24"/>
        </w:rPr>
        <w:t>number</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≠0</m:t>
        </m:r>
      </m:oMath>
      <w:r w:rsidRPr="00D93782">
        <w:rPr>
          <w:sz w:val="24"/>
          <w:szCs w:val="24"/>
        </w:rPr>
        <w:t xml:space="preserve">. Those are the eigenvectors of </w:t>
      </w:r>
      <w:r w:rsidRPr="00D93782">
        <w:rPr>
          <w:i/>
          <w:sz w:val="24"/>
          <w:szCs w:val="24"/>
        </w:rPr>
        <w:t>A</w:t>
      </w:r>
      <w:r w:rsidRPr="00D93782">
        <w:rPr>
          <w:sz w:val="24"/>
          <w:szCs w:val="24"/>
        </w:rPr>
        <w:t xml:space="preserve"> associated</w:t>
      </w:r>
      <w:r>
        <w:rPr>
          <w:sz w:val="24"/>
          <w:szCs w:val="24"/>
        </w:rPr>
        <w:t xml:space="preserve"> </w:t>
      </w:r>
      <w:r w:rsidRPr="00D93782">
        <w:rPr>
          <w:sz w:val="24"/>
          <w:szCs w:val="24"/>
        </w:rPr>
        <w:t xml:space="preserve">with the eigenvalue </w:t>
      </w:r>
      <m:oMath>
        <m:r>
          <w:rPr>
            <w:rFonts w:ascii="Cambria Math" w:hAnsi="Cambria Math"/>
            <w:sz w:val="24"/>
            <w:szCs w:val="24"/>
          </w:rPr>
          <m:t>λ=1</m:t>
        </m:r>
      </m:oMath>
      <w:r w:rsidRPr="00D93782">
        <w:rPr>
          <w:sz w:val="24"/>
          <w:szCs w:val="24"/>
        </w:rPr>
        <w:t>.</w:t>
      </w:r>
    </w:p>
    <w:p w:rsidR="002003A4" w:rsidRDefault="002003A4" w:rsidP="00D93782">
      <w:pPr>
        <w:spacing w:after="0" w:line="240" w:lineRule="auto"/>
        <w:jc w:val="both"/>
        <w:rPr>
          <w:sz w:val="24"/>
          <w:szCs w:val="24"/>
        </w:rPr>
      </w:pPr>
    </w:p>
    <w:p w:rsidR="002003A4" w:rsidRPr="002003A4" w:rsidRDefault="002003A4" w:rsidP="002003A4">
      <w:pPr>
        <w:spacing w:after="0" w:line="240" w:lineRule="auto"/>
        <w:ind w:firstLine="709"/>
        <w:jc w:val="both"/>
        <w:rPr>
          <w:sz w:val="24"/>
          <w:szCs w:val="24"/>
        </w:rPr>
      </w:pPr>
      <w:r w:rsidRPr="002003A4">
        <w:rPr>
          <w:sz w:val="24"/>
          <w:szCs w:val="24"/>
        </w:rPr>
        <w:t xml:space="preserve">Case 2: </w:t>
      </w:r>
      <m:oMath>
        <m:r>
          <w:rPr>
            <w:rFonts w:ascii="Cambria Math" w:hAnsi="Cambria Math"/>
            <w:sz w:val="24"/>
            <w:szCs w:val="24"/>
          </w:rPr>
          <m:t>λ =2</m:t>
        </m:r>
      </m:oMath>
    </w:p>
    <w:p w:rsidR="002003A4" w:rsidRPr="002003A4" w:rsidRDefault="002003A4" w:rsidP="00160EDE">
      <w:pPr>
        <w:spacing w:after="0" w:line="240" w:lineRule="auto"/>
        <w:jc w:val="both"/>
        <w:rPr>
          <w:sz w:val="24"/>
          <w:szCs w:val="24"/>
        </w:rPr>
      </w:pPr>
      <w:r w:rsidRPr="002003A4">
        <w:rPr>
          <w:sz w:val="24"/>
          <w:szCs w:val="24"/>
        </w:rPr>
        <w:t xml:space="preserve">We seek vectors </w:t>
      </w:r>
      <w:r w:rsidRPr="002003A4">
        <w:rPr>
          <w:i/>
          <w:sz w:val="24"/>
          <w:szCs w:val="24"/>
        </w:rPr>
        <w:t>x</w:t>
      </w:r>
      <w:r w:rsidRPr="002003A4">
        <w:rPr>
          <w:sz w:val="24"/>
          <w:szCs w:val="24"/>
        </w:rPr>
        <w:t xml:space="preserve"> for which </w:t>
      </w:r>
      <m:oMath>
        <m:r>
          <w:rPr>
            <w:rFonts w:ascii="Cambria Math" w:hAnsi="Cambria Math"/>
            <w:sz w:val="24"/>
            <w:szCs w:val="24"/>
          </w:rPr>
          <m:t>(A-λI)x = 0</m:t>
        </m:r>
      </m:oMath>
      <w:r w:rsidRPr="002003A4">
        <w:rPr>
          <w:sz w:val="24"/>
          <w:szCs w:val="24"/>
        </w:rPr>
        <w:t>.</w:t>
      </w:r>
    </w:p>
    <w:p w:rsidR="00D93782" w:rsidRDefault="002003A4" w:rsidP="002003A4">
      <w:pPr>
        <w:spacing w:after="0" w:line="240" w:lineRule="auto"/>
        <w:ind w:firstLine="709"/>
        <w:jc w:val="both"/>
        <w:rPr>
          <w:rFonts w:eastAsiaTheme="minorEastAsia"/>
          <w:sz w:val="24"/>
          <w:szCs w:val="24"/>
        </w:rPr>
      </w:pPr>
      <w:r>
        <w:rPr>
          <w:sz w:val="24"/>
          <w:szCs w:val="24"/>
        </w:rPr>
        <w:t xml:space="preserve">Form the matrix </w:t>
      </w:r>
      <m:oMath>
        <m:r>
          <w:rPr>
            <w:rFonts w:ascii="Cambria Math" w:hAnsi="Cambria Math"/>
            <w:sz w:val="24"/>
            <w:szCs w:val="24"/>
          </w:rPr>
          <m:t>A-2I:</m:t>
        </m:r>
      </m:oMath>
    </w:p>
    <w:p w:rsidR="00160EDE" w:rsidRDefault="00160EDE" w:rsidP="00160EDE">
      <w:pPr>
        <w:pStyle w:val="a3"/>
        <w:spacing w:after="0" w:line="240" w:lineRule="auto"/>
        <w:ind w:left="757"/>
        <w:rPr>
          <w:sz w:val="24"/>
          <w:szCs w:val="24"/>
        </w:rPr>
      </w:pPr>
      <m:oMathPara>
        <m:oMath>
          <m:r>
            <w:rPr>
              <w:rFonts w:ascii="Cambria Math" w:hAnsi="Cambria Math"/>
              <w:sz w:val="24"/>
              <w:szCs w:val="24"/>
            </w:rPr>
            <m:t>A- 2I=</m:t>
          </m:r>
          <m:d>
            <m:dPr>
              <m:begChr m:val="["/>
              <m:endChr m:val="]"/>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r>
                      <w:rPr>
                        <w:rFonts w:ascii="Cambria Math" w:hAnsi="Cambria Math"/>
                        <w:sz w:val="24"/>
                        <w:szCs w:val="24"/>
                      </w:rPr>
                      <m:t>-2</m:t>
                    </m:r>
                  </m:e>
                  <m:e>
                    <m:r>
                      <w:rPr>
                        <w:rFonts w:ascii="Cambria Math" w:hAnsi="Cambria Math"/>
                        <w:sz w:val="24"/>
                        <w:szCs w:val="24"/>
                      </w:rPr>
                      <m:t>2</m:t>
                    </m:r>
                  </m:e>
                </m:mr>
                <m:mr>
                  <m:e>
                    <m:r>
                      <w:rPr>
                        <w:rFonts w:ascii="Cambria Math" w:hAnsi="Cambria Math"/>
                        <w:sz w:val="24"/>
                        <w:szCs w:val="24"/>
                      </w:rPr>
                      <m:t>-1</m:t>
                    </m:r>
                  </m:e>
                  <m:e>
                    <m:r>
                      <w:rPr>
                        <w:rFonts w:ascii="Cambria Math" w:hAnsi="Cambria Math"/>
                        <w:sz w:val="24"/>
                        <w:szCs w:val="24"/>
                      </w:rPr>
                      <m:t>1</m:t>
                    </m:r>
                  </m:e>
                </m:mr>
              </m:m>
            </m:e>
          </m:d>
        </m:oMath>
      </m:oMathPara>
    </w:p>
    <w:p w:rsidR="00160EDE" w:rsidRDefault="00160EDE" w:rsidP="002003A4">
      <w:pPr>
        <w:spacing w:after="0" w:line="240" w:lineRule="auto"/>
        <w:ind w:firstLine="709"/>
        <w:jc w:val="both"/>
        <w:rPr>
          <w:rFonts w:eastAsiaTheme="minorEastAsia"/>
          <w:sz w:val="24"/>
          <w:szCs w:val="24"/>
        </w:rPr>
      </w:pPr>
    </w:p>
    <w:p w:rsidR="00160EDE" w:rsidRDefault="00160EDE" w:rsidP="00160EDE">
      <w:pPr>
        <w:pStyle w:val="a3"/>
        <w:spacing w:after="0" w:line="240" w:lineRule="auto"/>
        <w:ind w:left="757"/>
        <w:jc w:val="both"/>
        <w:rPr>
          <w:rFonts w:eastAsiaTheme="minorEastAsia"/>
          <w:sz w:val="24"/>
          <w:szCs w:val="24"/>
        </w:rPr>
      </w:pPr>
      <w:r w:rsidRPr="00285629">
        <w:rPr>
          <w:sz w:val="24"/>
          <w:szCs w:val="24"/>
        </w:rPr>
        <w:t>Construct the augmented matrix</w:t>
      </w:r>
      <w:r>
        <w:rPr>
          <w:sz w:val="24"/>
          <w:szCs w:val="24"/>
        </w:rPr>
        <w:t xml:space="preserve"> </w:t>
      </w:r>
      <m:oMath>
        <m:d>
          <m:dPr>
            <m:ctrlPr>
              <w:rPr>
                <w:rFonts w:ascii="Cambria Math" w:hAnsi="Cambria Math"/>
                <w:i/>
                <w:sz w:val="24"/>
                <w:szCs w:val="24"/>
              </w:rPr>
            </m:ctrlPr>
          </m:dPr>
          <m:e>
            <m:r>
              <w:rPr>
                <w:rFonts w:ascii="Cambria Math" w:hAnsi="Cambria Math"/>
                <w:sz w:val="24"/>
                <w:szCs w:val="24"/>
              </w:rPr>
              <m:t>A - λI⋮0</m:t>
            </m:r>
          </m:e>
        </m:d>
      </m:oMath>
      <w:r>
        <w:rPr>
          <w:rFonts w:eastAsiaTheme="minorEastAsia"/>
          <w:sz w:val="24"/>
          <w:szCs w:val="24"/>
        </w:rPr>
        <w:t xml:space="preserve"> </w:t>
      </w:r>
      <w:r w:rsidRPr="00285629">
        <w:rPr>
          <w:rFonts w:eastAsiaTheme="minorEastAsia"/>
          <w:sz w:val="24"/>
          <w:szCs w:val="24"/>
        </w:rPr>
        <w:t>and convert it to row echelon</w:t>
      </w:r>
      <w:r>
        <w:rPr>
          <w:rFonts w:eastAsiaTheme="minorEastAsia"/>
          <w:sz w:val="24"/>
          <w:szCs w:val="24"/>
        </w:rPr>
        <w:t xml:space="preserve"> </w:t>
      </w:r>
      <w:r w:rsidRPr="00285629">
        <w:rPr>
          <w:rFonts w:eastAsiaTheme="minorEastAsia"/>
          <w:sz w:val="24"/>
          <w:szCs w:val="24"/>
        </w:rPr>
        <w:t>form</w:t>
      </w:r>
    </w:p>
    <w:p w:rsidR="009E2BFE" w:rsidRDefault="009E2BFE" w:rsidP="00160EDE">
      <w:pPr>
        <w:pStyle w:val="a3"/>
        <w:spacing w:after="0" w:line="240" w:lineRule="auto"/>
        <w:ind w:left="757"/>
        <w:jc w:val="both"/>
        <w:rPr>
          <w:sz w:val="24"/>
          <w:szCs w:val="24"/>
        </w:rPr>
      </w:pPr>
    </w:p>
    <w:p w:rsidR="00160EDE" w:rsidRDefault="009C2330" w:rsidP="00160EDE">
      <w:pPr>
        <w:spacing w:after="0" w:line="240" w:lineRule="auto"/>
        <w:ind w:firstLine="709"/>
        <w:rPr>
          <w:rFonts w:eastAsiaTheme="minorEastAsia"/>
          <w:sz w:val="24"/>
          <w:szCs w:val="24"/>
        </w:rPr>
      </w:pPr>
      <m:oMathPara>
        <m:oMath>
          <m:d>
            <m:dPr>
              <m:begChr m:val="["/>
              <m:endChr m:val="]"/>
              <m:ctrlPr>
                <w:rPr>
                  <w:rFonts w:ascii="Cambria Math" w:hAnsi="Cambria Math"/>
                  <w:i/>
                  <w:sz w:val="24"/>
                  <w:szCs w:val="24"/>
                </w:rPr>
              </m:ctrlPr>
            </m:dPr>
            <m:e>
              <m:m>
                <m:mPr>
                  <m:mcs>
                    <m:mc>
                      <m:mcPr>
                        <m:count m:val="3"/>
                        <m:mcJc m:val="center"/>
                      </m:mcPr>
                    </m:mc>
                  </m:mcs>
                  <m:ctrlPr>
                    <w:rPr>
                      <w:rFonts w:ascii="Cambria Math" w:hAnsi="Cambria Math"/>
                      <w:i/>
                      <w:sz w:val="24"/>
                      <w:szCs w:val="24"/>
                    </w:rPr>
                  </m:ctrlPr>
                </m:mPr>
                <m:mr>
                  <m:e>
                    <m:r>
                      <w:rPr>
                        <w:rFonts w:ascii="Cambria Math" w:hAnsi="Cambria Math"/>
                        <w:sz w:val="24"/>
                        <w:szCs w:val="24"/>
                      </w:rPr>
                      <m:t>-2</m:t>
                    </m:r>
                    <m:ctrlPr>
                      <w:rPr>
                        <w:rFonts w:ascii="Cambria Math" w:eastAsia="Cambria Math" w:hAnsi="Cambria Math" w:cs="Cambria Math"/>
                        <w:i/>
                        <w:sz w:val="24"/>
                        <w:szCs w:val="24"/>
                      </w:rPr>
                    </m:ctrlPr>
                  </m:e>
                  <m:e>
                    <m:r>
                      <w:rPr>
                        <w:rFonts w:ascii="Cambria Math" w:eastAsia="Cambria Math" w:hAnsi="Cambria Math" w:cs="Cambria Math"/>
                        <w:sz w:val="24"/>
                        <w:szCs w:val="24"/>
                      </w:rPr>
                      <m:t>2</m:t>
                    </m:r>
                  </m:e>
                  <m:e>
                    <m:r>
                      <w:rPr>
                        <w:rFonts w:ascii="Cambria Math" w:hAnsi="Cambria Math"/>
                        <w:sz w:val="24"/>
                        <w:szCs w:val="24"/>
                      </w:rPr>
                      <m:t>0</m:t>
                    </m:r>
                  </m:e>
                </m:mr>
                <m:mr>
                  <m:e>
                    <m:r>
                      <w:rPr>
                        <w:rFonts w:ascii="Cambria Math" w:hAnsi="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e>
                  <m:e>
                    <m:r>
                      <w:rPr>
                        <w:rFonts w:ascii="Cambria Math" w:hAnsi="Cambria Math"/>
                        <w:sz w:val="24"/>
                        <w:szCs w:val="24"/>
                      </w:rPr>
                      <m:t>0</m:t>
                    </m:r>
                  </m:e>
                </m:mr>
              </m:m>
            </m:e>
          </m:d>
          <m:m>
            <m:mPr>
              <m:mcs>
                <m:mc>
                  <m:mcPr>
                    <m:count m:val="1"/>
                    <m:mcJc m:val="center"/>
                  </m:mcPr>
                </m:mc>
              </m:mcs>
              <m:ctrlPr>
                <w:rPr>
                  <w:rFonts w:ascii="Cambria Math" w:hAnsi="Cambria Math"/>
                  <w:i/>
                  <w:sz w:val="24"/>
                  <w:szCs w:val="24"/>
                </w:rPr>
              </m:ctrlPr>
            </m:mPr>
            <m:mr>
              <m:e>
                <m:r>
                  <w:rPr>
                    <w:rFonts w:ascii="Cambria Math" w:hAnsi="Cambria Math"/>
                    <w:sz w:val="24"/>
                    <w:szCs w:val="24"/>
                  </w:rPr>
                  <m:t>R1</m:t>
                </m:r>
              </m:e>
            </m:mr>
            <m:mr>
              <m:e>
                <m:r>
                  <w:rPr>
                    <w:rFonts w:ascii="Cambria Math" w:hAnsi="Cambria Math"/>
                    <w:sz w:val="24"/>
                    <w:szCs w:val="24"/>
                  </w:rPr>
                  <m:t>R2</m:t>
                </m:r>
              </m:e>
            </m:mr>
          </m:m>
          <m:box>
            <m:boxPr>
              <m:opEmu m:val="on"/>
              <m:ctrlPr>
                <w:rPr>
                  <w:rFonts w:ascii="Cambria Math" w:hAnsi="Cambria Math"/>
                  <w:i/>
                  <w:sz w:val="24"/>
                  <w:szCs w:val="24"/>
                </w:rPr>
              </m:ctrlPr>
            </m:boxPr>
            <m:e>
              <m:groupChr>
                <m:groupChrPr>
                  <m:chr m:val="→"/>
                  <m:vertJc m:val="bot"/>
                  <m:ctrlPr>
                    <w:rPr>
                      <w:rFonts w:ascii="Cambria Math" w:hAnsi="Cambria Math"/>
                      <w:i/>
                      <w:sz w:val="24"/>
                      <w:szCs w:val="24"/>
                    </w:rPr>
                  </m:ctrlPr>
                </m:groupChrPr>
                <m:e>
                  <m:eqArr>
                    <m:eqArrPr>
                      <m:ctrlPr>
                        <w:rPr>
                          <w:rFonts w:ascii="Cambria Math" w:hAnsi="Cambria Math"/>
                          <w:i/>
                          <w:sz w:val="24"/>
                          <w:szCs w:val="24"/>
                        </w:rPr>
                      </m:ctrlPr>
                    </m:eqArrPr>
                    <m:e>
                      <m:r>
                        <w:rPr>
                          <w:rFonts w:ascii="Cambria Math" w:hAnsi="Cambria Math"/>
                          <w:sz w:val="24"/>
                          <w:szCs w:val="24"/>
                        </w:rPr>
                        <m:t>R1→R2</m:t>
                      </m:r>
                    </m:e>
                    <m:e>
                      <m:r>
                        <w:rPr>
                          <w:rFonts w:ascii="Cambria Math" w:hAnsi="Cambria Math"/>
                          <w:sz w:val="24"/>
                          <w:szCs w:val="24"/>
                        </w:rPr>
                        <m:t>R2→R1</m:t>
                      </m:r>
                    </m:e>
                  </m:eqArr>
                </m:e>
              </m:groupChr>
            </m:e>
          </m:box>
          <m:d>
            <m:dPr>
              <m:begChr m:val="["/>
              <m:endChr m:val="]"/>
              <m:ctrlPr>
                <w:rPr>
                  <w:rFonts w:ascii="Cambria Math" w:hAnsi="Cambria Math"/>
                  <w:i/>
                  <w:sz w:val="24"/>
                  <w:szCs w:val="24"/>
                </w:rPr>
              </m:ctrlPr>
            </m:dPr>
            <m:e>
              <m:m>
                <m:mPr>
                  <m:mcs>
                    <m:mc>
                      <m:mcPr>
                        <m:count m:val="3"/>
                        <m:mcJc m:val="center"/>
                      </m:mcPr>
                    </m:mc>
                  </m:mcs>
                  <m:ctrlPr>
                    <w:rPr>
                      <w:rFonts w:ascii="Cambria Math" w:hAnsi="Cambria Math"/>
                      <w:i/>
                      <w:sz w:val="24"/>
                      <w:szCs w:val="24"/>
                    </w:rPr>
                  </m:ctrlPr>
                </m:mPr>
                <m:mr>
                  <m:e>
                    <m:r>
                      <w:rPr>
                        <w:rFonts w:ascii="Cambria Math" w:hAnsi="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e>
                  <m:e>
                    <m:r>
                      <w:rPr>
                        <w:rFonts w:ascii="Cambria Math" w:hAnsi="Cambria Math"/>
                        <w:sz w:val="24"/>
                        <w:szCs w:val="24"/>
                      </w:rPr>
                      <m:t>0</m:t>
                    </m:r>
                  </m:e>
                </m:mr>
                <m:mr>
                  <m:e>
                    <m:r>
                      <w:rPr>
                        <w:rFonts w:ascii="Cambria Math" w:hAnsi="Cambria Math"/>
                        <w:sz w:val="24"/>
                        <w:szCs w:val="24"/>
                      </w:rPr>
                      <m:t>-2</m:t>
                    </m:r>
                    <m:ctrlPr>
                      <w:rPr>
                        <w:rFonts w:ascii="Cambria Math" w:eastAsia="Cambria Math" w:hAnsi="Cambria Math" w:cs="Cambria Math"/>
                        <w:i/>
                        <w:sz w:val="24"/>
                        <w:szCs w:val="24"/>
                      </w:rPr>
                    </m:ctrlPr>
                  </m:e>
                  <m:e>
                    <m:r>
                      <w:rPr>
                        <w:rFonts w:ascii="Cambria Math" w:eastAsia="Cambria Math" w:hAnsi="Cambria Math" w:cs="Cambria Math"/>
                        <w:sz w:val="24"/>
                        <w:szCs w:val="24"/>
                      </w:rPr>
                      <m:t>2</m:t>
                    </m:r>
                  </m:e>
                  <m:e>
                    <m:r>
                      <w:rPr>
                        <w:rFonts w:ascii="Cambria Math" w:hAnsi="Cambria Math"/>
                        <w:sz w:val="24"/>
                        <w:szCs w:val="24"/>
                      </w:rPr>
                      <m:t>0</m:t>
                    </m:r>
                  </m:e>
                </m:mr>
              </m:m>
            </m:e>
          </m:d>
          <m:m>
            <m:mPr>
              <m:mcs>
                <m:mc>
                  <m:mcPr>
                    <m:count m:val="1"/>
                    <m:mcJc m:val="center"/>
                  </m:mcPr>
                </m:mc>
              </m:mcs>
              <m:ctrlPr>
                <w:rPr>
                  <w:rFonts w:ascii="Cambria Math" w:hAnsi="Cambria Math"/>
                  <w:i/>
                  <w:sz w:val="24"/>
                  <w:szCs w:val="24"/>
                </w:rPr>
              </m:ctrlPr>
            </m:mPr>
            <m:mr>
              <m:e>
                <m:r>
                  <w:rPr>
                    <w:rFonts w:ascii="Cambria Math" w:hAnsi="Cambria Math"/>
                    <w:sz w:val="24"/>
                    <w:szCs w:val="24"/>
                  </w:rPr>
                  <m:t>R1</m:t>
                </m:r>
              </m:e>
            </m:mr>
            <m:mr>
              <m:e>
                <m:r>
                  <w:rPr>
                    <w:rFonts w:ascii="Cambria Math" w:hAnsi="Cambria Math"/>
                    <w:sz w:val="24"/>
                    <w:szCs w:val="24"/>
                  </w:rPr>
                  <m:t>R2</m:t>
                </m:r>
              </m:e>
            </m:mr>
          </m:m>
        </m:oMath>
      </m:oMathPara>
    </w:p>
    <w:p w:rsidR="00755358" w:rsidRDefault="00755358" w:rsidP="00160EDE">
      <w:pPr>
        <w:spacing w:after="0" w:line="240" w:lineRule="auto"/>
        <w:ind w:firstLine="709"/>
        <w:rPr>
          <w:rFonts w:eastAsiaTheme="minorEastAsia"/>
          <w:sz w:val="24"/>
          <w:szCs w:val="24"/>
        </w:rPr>
      </w:pPr>
    </w:p>
    <w:p w:rsidR="00160EDE" w:rsidRDefault="00160EDE" w:rsidP="00160EDE">
      <w:pPr>
        <w:spacing w:after="0" w:line="240" w:lineRule="auto"/>
        <w:ind w:firstLine="709"/>
        <w:rPr>
          <w:rFonts w:eastAsiaTheme="minorEastAsia"/>
          <w:sz w:val="24"/>
          <w:szCs w:val="24"/>
        </w:rPr>
      </w:pPr>
      <m:oMathPara>
        <m:oMathParaPr>
          <m:jc m:val="left"/>
        </m:oMathParaPr>
        <m:oMath>
          <m:r>
            <w:rPr>
              <w:rFonts w:ascii="Cambria Math" w:hAnsi="Cambria Math"/>
              <w:sz w:val="24"/>
              <w:szCs w:val="24"/>
            </w:rPr>
            <m:t xml:space="preserve">                                                                           </m:t>
          </m:r>
          <m:box>
            <m:boxPr>
              <m:opEmu m:val="on"/>
              <m:ctrlPr>
                <w:rPr>
                  <w:rFonts w:ascii="Cambria Math" w:hAnsi="Cambria Math"/>
                  <w:i/>
                  <w:sz w:val="24"/>
                  <w:szCs w:val="24"/>
                </w:rPr>
              </m:ctrlPr>
            </m:boxPr>
            <m:e>
              <m:groupChr>
                <m:groupChrPr>
                  <m:chr m:val="→"/>
                  <m:vertJc m:val="bot"/>
                  <m:ctrlPr>
                    <w:rPr>
                      <w:rFonts w:ascii="Cambria Math" w:hAnsi="Cambria Math"/>
                      <w:i/>
                      <w:sz w:val="24"/>
                      <w:szCs w:val="24"/>
                    </w:rPr>
                  </m:ctrlPr>
                </m:groupChrPr>
                <m:e>
                  <m:r>
                    <w:rPr>
                      <w:rFonts w:ascii="Cambria Math" w:hAnsi="Cambria Math"/>
                      <w:sz w:val="24"/>
                      <w:szCs w:val="24"/>
                    </w:rPr>
                    <m:t>R2→R2-2R1</m:t>
                  </m:r>
                </m:e>
              </m:groupChr>
            </m:e>
          </m:box>
          <m:d>
            <m:dPr>
              <m:begChr m:val="["/>
              <m:endChr m:val="]"/>
              <m:ctrlPr>
                <w:rPr>
                  <w:rFonts w:ascii="Cambria Math" w:hAnsi="Cambria Math"/>
                  <w:i/>
                  <w:sz w:val="24"/>
                  <w:szCs w:val="24"/>
                </w:rPr>
              </m:ctrlPr>
            </m:dPr>
            <m:e>
              <m:m>
                <m:mPr>
                  <m:mcs>
                    <m:mc>
                      <m:mcPr>
                        <m:count m:val="3"/>
                        <m:mcJc m:val="center"/>
                      </m:mcPr>
                    </m:mc>
                  </m:mcs>
                  <m:ctrlPr>
                    <w:rPr>
                      <w:rFonts w:ascii="Cambria Math" w:hAnsi="Cambria Math"/>
                      <w:i/>
                      <w:sz w:val="24"/>
                      <w:szCs w:val="24"/>
                    </w:rPr>
                  </m:ctrlPr>
                </m:mPr>
                <m:mr>
                  <m:e>
                    <m:r>
                      <w:rPr>
                        <w:rFonts w:ascii="Cambria Math" w:hAnsi="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e>
                  <m:e>
                    <m:r>
                      <w:rPr>
                        <w:rFonts w:ascii="Cambria Math" w:hAnsi="Cambria Math"/>
                        <w:sz w:val="24"/>
                        <w:szCs w:val="24"/>
                      </w:rPr>
                      <m:t>0</m:t>
                    </m:r>
                  </m:e>
                </m:mr>
                <m:mr>
                  <m:e>
                    <m:r>
                      <w:rPr>
                        <w:rFonts w:ascii="Cambria Math" w:hAnsi="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e>
                  <m:e>
                    <m:r>
                      <w:rPr>
                        <w:rFonts w:ascii="Cambria Math" w:hAnsi="Cambria Math"/>
                        <w:sz w:val="24"/>
                        <w:szCs w:val="24"/>
                      </w:rPr>
                      <m:t>0</m:t>
                    </m:r>
                  </m:e>
                </m:mr>
              </m:m>
            </m:e>
          </m:d>
          <m:m>
            <m:mPr>
              <m:mcs>
                <m:mc>
                  <m:mcPr>
                    <m:count m:val="1"/>
                    <m:mcJc m:val="center"/>
                  </m:mcPr>
                </m:mc>
              </m:mcs>
              <m:ctrlPr>
                <w:rPr>
                  <w:rFonts w:ascii="Cambria Math" w:hAnsi="Cambria Math"/>
                  <w:i/>
                  <w:sz w:val="24"/>
                  <w:szCs w:val="24"/>
                </w:rPr>
              </m:ctrlPr>
            </m:mPr>
            <m:mr>
              <m:e>
                <m:r>
                  <w:rPr>
                    <w:rFonts w:ascii="Cambria Math" w:hAnsi="Cambria Math"/>
                    <w:sz w:val="24"/>
                    <w:szCs w:val="24"/>
                  </w:rPr>
                  <m:t>R1</m:t>
                </m:r>
              </m:e>
            </m:mr>
            <m:mr>
              <m:e>
                <m:r>
                  <w:rPr>
                    <w:rFonts w:ascii="Cambria Math" w:hAnsi="Cambria Math"/>
                    <w:sz w:val="24"/>
                    <w:szCs w:val="24"/>
                  </w:rPr>
                  <m:t>R2</m:t>
                </m:r>
              </m:e>
            </m:mr>
          </m:m>
        </m:oMath>
      </m:oMathPara>
    </w:p>
    <w:p w:rsidR="00160EDE" w:rsidRDefault="00160EDE" w:rsidP="00160EDE">
      <w:pPr>
        <w:spacing w:after="0" w:line="240" w:lineRule="auto"/>
        <w:ind w:firstLine="709"/>
        <w:rPr>
          <w:rFonts w:eastAsiaTheme="minorEastAsia"/>
          <w:sz w:val="24"/>
          <w:szCs w:val="24"/>
        </w:rPr>
      </w:pPr>
    </w:p>
    <w:p w:rsidR="00160EDE" w:rsidRDefault="00160EDE" w:rsidP="00160EDE">
      <w:pPr>
        <w:spacing w:after="0" w:line="240" w:lineRule="auto"/>
        <w:ind w:firstLine="709"/>
        <w:rPr>
          <w:rFonts w:eastAsiaTheme="minorEastAsia"/>
          <w:sz w:val="24"/>
          <w:szCs w:val="24"/>
        </w:rPr>
      </w:pPr>
      <w:r w:rsidRPr="006F6A4D">
        <w:rPr>
          <w:rFonts w:eastAsiaTheme="minorEastAsia"/>
          <w:sz w:val="24"/>
          <w:szCs w:val="24"/>
        </w:rPr>
        <w:lastRenderedPageBreak/>
        <w:t xml:space="preserve">Rewriting this augmented matrix as a linear </w:t>
      </w:r>
      <w:r w:rsidR="00A11532">
        <w:rPr>
          <w:rFonts w:eastAsiaTheme="minorEastAsia"/>
          <w:sz w:val="24"/>
          <w:szCs w:val="24"/>
        </w:rPr>
        <w:t>equation</w:t>
      </w:r>
      <w:r>
        <w:rPr>
          <w:rFonts w:eastAsiaTheme="minorEastAsia"/>
          <w:sz w:val="24"/>
          <w:szCs w:val="24"/>
        </w:rPr>
        <w:t xml:space="preserve"> </w:t>
      </w:r>
      <w:r w:rsidRPr="006F6A4D">
        <w:rPr>
          <w:rFonts w:eastAsiaTheme="minorEastAsia"/>
          <w:sz w:val="24"/>
          <w:szCs w:val="24"/>
        </w:rPr>
        <w:t>gives</w:t>
      </w:r>
      <w:r>
        <w:rPr>
          <w:rFonts w:eastAsiaTheme="minorEastAsia"/>
          <w:sz w:val="24"/>
          <w:szCs w:val="24"/>
        </w:rPr>
        <w:t>:</w:t>
      </w:r>
    </w:p>
    <w:p w:rsidR="00160EDE" w:rsidRDefault="00160EDE" w:rsidP="00160EDE">
      <w:pPr>
        <w:spacing w:after="0" w:line="240" w:lineRule="auto"/>
        <w:ind w:firstLine="709"/>
        <w:rPr>
          <w:rFonts w:eastAsiaTheme="minorEastAsia"/>
          <w:sz w:val="24"/>
          <w:szCs w:val="24"/>
        </w:rPr>
      </w:pPr>
    </w:p>
    <w:p w:rsidR="00160EDE" w:rsidRDefault="00160EDE" w:rsidP="00160EDE">
      <w:pPr>
        <w:spacing w:after="0" w:line="240" w:lineRule="auto"/>
        <w:ind w:firstLine="709"/>
        <w:rPr>
          <w:rFonts w:eastAsiaTheme="minorEastAsia"/>
          <w:sz w:val="24"/>
          <w:szCs w:val="24"/>
        </w:rPr>
      </w:pPr>
      <m:oMathPara>
        <m:oMath>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r>
            <w:rPr>
              <w:rFonts w:ascii="Cambria Math" w:eastAsiaTheme="minorEastAsia" w:hAnsi="Cambria Math"/>
              <w:sz w:val="24"/>
              <w:szCs w:val="24"/>
            </w:rPr>
            <m:t>=0</m:t>
          </m:r>
        </m:oMath>
      </m:oMathPara>
    </w:p>
    <w:p w:rsidR="00160EDE" w:rsidRDefault="00160EDE" w:rsidP="00160EDE">
      <w:pPr>
        <w:spacing w:after="0" w:line="240" w:lineRule="auto"/>
        <w:ind w:firstLine="709"/>
        <w:rPr>
          <w:rFonts w:eastAsiaTheme="minorEastAsia"/>
          <w:sz w:val="24"/>
          <w:szCs w:val="24"/>
        </w:rPr>
      </w:pPr>
    </w:p>
    <w:p w:rsidR="00160EDE" w:rsidRDefault="00160EDE" w:rsidP="00160EDE">
      <w:pPr>
        <w:spacing w:after="0" w:line="240" w:lineRule="auto"/>
        <w:ind w:firstLine="709"/>
        <w:rPr>
          <w:sz w:val="24"/>
          <w:szCs w:val="24"/>
        </w:rPr>
      </w:pPr>
      <w:r w:rsidRPr="006F6A4D">
        <w:rPr>
          <w:sz w:val="24"/>
          <w:szCs w:val="24"/>
        </w:rPr>
        <w:t>So the eigenvector x is given by:</w:t>
      </w:r>
    </w:p>
    <w:p w:rsidR="00160EDE" w:rsidRDefault="00160EDE" w:rsidP="00160EDE">
      <w:pPr>
        <w:spacing w:after="0" w:line="240" w:lineRule="auto"/>
        <w:ind w:firstLine="709"/>
        <w:rPr>
          <w:sz w:val="24"/>
          <w:szCs w:val="24"/>
        </w:rPr>
      </w:pPr>
    </w:p>
    <w:p w:rsidR="00160EDE" w:rsidRDefault="009C2330" w:rsidP="00160EDE">
      <w:pPr>
        <w:spacing w:after="0" w:line="240" w:lineRule="auto"/>
        <w:ind w:firstLine="709"/>
        <w:rPr>
          <w:rFonts w:eastAsiaTheme="minorEastAsia"/>
          <w:sz w:val="24"/>
          <w:szCs w:val="24"/>
        </w:rPr>
      </w:pPr>
      <m:oMathPara>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m:t>
          </m:r>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e>
                </m:mr>
                <m:m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e>
                </m:mr>
              </m:m>
            </m:e>
          </m:d>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d>
            <m:dPr>
              <m:begChr m:val="["/>
              <m:endChr m:val="]"/>
              <m:ctrlPr>
                <w:rPr>
                  <w:rFonts w:ascii="Cambria Math" w:eastAsiaTheme="minorEastAsia" w:hAnsi="Cambria Math"/>
                  <w:i/>
                  <w:sz w:val="24"/>
                  <w:szCs w:val="24"/>
                </w:rPr>
              </m:ctrlPr>
            </m:dP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1</m:t>
                    </m:r>
                  </m:e>
                </m:mr>
                <m:mr>
                  <m:e>
                    <m:r>
                      <w:rPr>
                        <w:rFonts w:ascii="Cambria Math" w:eastAsiaTheme="minorEastAsia" w:hAnsi="Cambria Math"/>
                        <w:sz w:val="24"/>
                        <w:szCs w:val="24"/>
                      </w:rPr>
                      <m:t>1</m:t>
                    </m:r>
                  </m:e>
                </m:mr>
              </m:m>
            </m:e>
          </m:d>
          <m:r>
            <w:rPr>
              <w:rFonts w:ascii="Cambria Math" w:eastAsiaTheme="minorEastAsia" w:hAnsi="Cambria Math"/>
              <w:sz w:val="24"/>
              <w:szCs w:val="24"/>
            </w:rPr>
            <m:t>,</m:t>
          </m:r>
        </m:oMath>
      </m:oMathPara>
    </w:p>
    <w:p w:rsidR="00160EDE" w:rsidRDefault="00160EDE" w:rsidP="00160EDE">
      <w:pPr>
        <w:spacing w:after="0" w:line="240" w:lineRule="auto"/>
        <w:ind w:firstLine="709"/>
        <w:rPr>
          <w:rFonts w:eastAsiaTheme="minorEastAsia"/>
          <w:sz w:val="24"/>
          <w:szCs w:val="24"/>
        </w:rPr>
      </w:pPr>
    </w:p>
    <w:p w:rsidR="00681C80" w:rsidRDefault="00160EDE" w:rsidP="00681C80">
      <w:pPr>
        <w:spacing w:after="0" w:line="240" w:lineRule="auto"/>
        <w:ind w:firstLine="709"/>
        <w:jc w:val="both"/>
        <w:rPr>
          <w:rFonts w:eastAsiaTheme="minorEastAsia"/>
          <w:sz w:val="24"/>
          <w:szCs w:val="24"/>
        </w:rPr>
      </w:pPr>
      <w:r>
        <w:rPr>
          <w:sz w:val="24"/>
          <w:szCs w:val="24"/>
        </w:rPr>
        <w:t>f</w:t>
      </w:r>
      <w:r w:rsidRPr="00D93782">
        <w:rPr>
          <w:sz w:val="24"/>
          <w:szCs w:val="24"/>
        </w:rPr>
        <w:t xml:space="preserve">or any real number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≠0</m:t>
        </m:r>
      </m:oMath>
      <w:r w:rsidRPr="00D93782">
        <w:rPr>
          <w:sz w:val="24"/>
          <w:szCs w:val="24"/>
        </w:rPr>
        <w:t xml:space="preserve">. Those are the eigenvectors of </w:t>
      </w:r>
      <w:r w:rsidRPr="00D93782">
        <w:rPr>
          <w:i/>
          <w:sz w:val="24"/>
          <w:szCs w:val="24"/>
        </w:rPr>
        <w:t>A</w:t>
      </w:r>
      <w:r w:rsidRPr="00D93782">
        <w:rPr>
          <w:sz w:val="24"/>
          <w:szCs w:val="24"/>
        </w:rPr>
        <w:t xml:space="preserve"> associated</w:t>
      </w:r>
      <w:r>
        <w:rPr>
          <w:sz w:val="24"/>
          <w:szCs w:val="24"/>
        </w:rPr>
        <w:t xml:space="preserve"> </w:t>
      </w:r>
      <w:r w:rsidRPr="00D93782">
        <w:rPr>
          <w:sz w:val="24"/>
          <w:szCs w:val="24"/>
        </w:rPr>
        <w:t xml:space="preserve">with the eigenvalue </w:t>
      </w:r>
      <m:oMath>
        <m:r>
          <w:rPr>
            <w:rFonts w:ascii="Cambria Math" w:hAnsi="Cambria Math"/>
            <w:sz w:val="24"/>
            <w:szCs w:val="24"/>
          </w:rPr>
          <m:t>λ=2</m:t>
        </m:r>
      </m:oMath>
      <w:r w:rsidRPr="00D93782">
        <w:rPr>
          <w:sz w:val="24"/>
          <w:szCs w:val="24"/>
        </w:rPr>
        <w:t>.</w:t>
      </w:r>
      <m:oMath>
        <m:r>
          <w:rPr>
            <w:rFonts w:ascii="Cambria Math" w:hAnsi="Cambria Math"/>
            <w:sz w:val="24"/>
            <w:szCs w:val="24"/>
          </w:rPr>
          <m:t xml:space="preserve"> </m:t>
        </m:r>
      </m:oMath>
    </w:p>
    <w:p w:rsidR="00681C80" w:rsidRDefault="00681C80" w:rsidP="00681C80">
      <w:pPr>
        <w:spacing w:after="0" w:line="240" w:lineRule="auto"/>
        <w:ind w:firstLine="709"/>
        <w:jc w:val="both"/>
        <w:rPr>
          <w:rFonts w:eastAsiaTheme="minorEastAsia"/>
          <w:sz w:val="24"/>
          <w:szCs w:val="24"/>
        </w:rPr>
      </w:pPr>
      <w:r>
        <w:rPr>
          <w:rFonts w:eastAsiaTheme="minorEastAsia"/>
          <w:sz w:val="24"/>
          <w:szCs w:val="24"/>
        </w:rPr>
        <w:t xml:space="preserve">For example, if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r>
          <w:rPr>
            <w:rFonts w:ascii="Cambria Math" w:eastAsiaTheme="minorEastAsia" w:hAnsi="Cambria Math"/>
            <w:sz w:val="24"/>
            <w:szCs w:val="24"/>
          </w:rPr>
          <m:t>=1</m:t>
        </m:r>
      </m:oMath>
      <w:r>
        <w:rPr>
          <w:rFonts w:eastAsiaTheme="minorEastAsia"/>
          <w:sz w:val="24"/>
          <w:szCs w:val="24"/>
        </w:rPr>
        <w:t xml:space="preserve"> then </w:t>
      </w:r>
      <w:r w:rsidRPr="008C44D3">
        <w:rPr>
          <w:rFonts w:eastAsiaTheme="minorEastAsia"/>
          <w:sz w:val="24"/>
          <w:szCs w:val="24"/>
        </w:rPr>
        <w:t xml:space="preserve">the eigenvectors of </w:t>
      </w:r>
      <w:r w:rsidRPr="008C44D3">
        <w:rPr>
          <w:rFonts w:eastAsiaTheme="minorEastAsia"/>
          <w:i/>
          <w:sz w:val="24"/>
          <w:szCs w:val="24"/>
        </w:rPr>
        <w:t>A</w:t>
      </w:r>
      <w:r w:rsidRPr="008C44D3">
        <w:rPr>
          <w:rFonts w:eastAsiaTheme="minorEastAsia"/>
          <w:sz w:val="24"/>
          <w:szCs w:val="24"/>
        </w:rPr>
        <w:t xml:space="preserve"> associated with the eigenvalue </w:t>
      </w:r>
      <m:oMath>
        <m:r>
          <w:rPr>
            <w:rFonts w:ascii="Cambria Math" w:eastAsiaTheme="minorEastAsia" w:hAnsi="Cambria Math"/>
            <w:sz w:val="24"/>
            <w:szCs w:val="24"/>
          </w:rPr>
          <m:t>λ=1</m:t>
        </m:r>
      </m:oMath>
      <w:r>
        <w:rPr>
          <w:rFonts w:eastAsiaTheme="minorEastAsia"/>
          <w:sz w:val="24"/>
          <w:szCs w:val="24"/>
        </w:rPr>
        <w:t>:</w:t>
      </w:r>
    </w:p>
    <w:p w:rsidR="00681C80" w:rsidRPr="00681C80" w:rsidRDefault="00681C80" w:rsidP="00681C80">
      <w:pPr>
        <w:spacing w:after="0" w:line="240" w:lineRule="auto"/>
        <w:ind w:firstLine="709"/>
        <w:jc w:val="both"/>
        <w:rPr>
          <w:rFonts w:eastAsiaTheme="minorEastAsia"/>
          <w:sz w:val="24"/>
          <w:szCs w:val="24"/>
        </w:rPr>
      </w:pPr>
    </w:p>
    <w:p w:rsidR="00681C80" w:rsidRDefault="009C2330" w:rsidP="00681C80">
      <w:pPr>
        <w:spacing w:after="0" w:line="240" w:lineRule="auto"/>
        <w:ind w:firstLine="709"/>
        <w:jc w:val="both"/>
        <w:rPr>
          <w:rFonts w:eastAsiaTheme="minorEastAsia"/>
          <w:sz w:val="24"/>
          <w:szCs w:val="24"/>
        </w:rPr>
      </w:pPr>
      <m:oMathPara>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1</m:t>
              </m:r>
            </m:sup>
          </m:sSup>
          <m:r>
            <w:rPr>
              <w:rFonts w:ascii="Cambria Math" w:hAnsi="Cambria Math"/>
              <w:sz w:val="24"/>
              <w:szCs w:val="24"/>
            </w:rPr>
            <m:t>=</m:t>
          </m:r>
          <m:d>
            <m:dPr>
              <m:begChr m:val="["/>
              <m:endChr m:val="]"/>
              <m:ctrlPr>
                <w:rPr>
                  <w:rFonts w:ascii="Cambria Math" w:eastAsiaTheme="minorEastAsia" w:hAnsi="Cambria Math"/>
                  <w:i/>
                  <w:sz w:val="24"/>
                  <w:szCs w:val="24"/>
                </w:rPr>
              </m:ctrlPr>
            </m:dP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2</m:t>
                    </m:r>
                  </m:e>
                </m:mr>
                <m:mr>
                  <m:e>
                    <m:r>
                      <w:rPr>
                        <w:rFonts w:ascii="Cambria Math" w:eastAsiaTheme="minorEastAsia" w:hAnsi="Cambria Math"/>
                        <w:sz w:val="24"/>
                        <w:szCs w:val="24"/>
                      </w:rPr>
                      <m:t>1</m:t>
                    </m:r>
                  </m:e>
                </m:mr>
              </m:m>
            </m:e>
          </m:d>
          <m:r>
            <w:rPr>
              <w:rFonts w:ascii="Cambria Math" w:eastAsiaTheme="minorEastAsia" w:hAnsi="Cambria Math"/>
              <w:sz w:val="24"/>
              <w:szCs w:val="24"/>
            </w:rPr>
            <m:t>;</m:t>
          </m:r>
        </m:oMath>
      </m:oMathPara>
    </w:p>
    <w:p w:rsidR="00681C80" w:rsidRDefault="00681C80" w:rsidP="00681C80">
      <w:pPr>
        <w:spacing w:after="0" w:line="240" w:lineRule="auto"/>
        <w:ind w:firstLine="709"/>
        <w:jc w:val="both"/>
        <w:rPr>
          <w:rFonts w:eastAsiaTheme="minorEastAsia"/>
          <w:sz w:val="24"/>
          <w:szCs w:val="24"/>
        </w:rPr>
      </w:pPr>
      <w:r w:rsidRPr="008C44D3">
        <w:rPr>
          <w:rFonts w:eastAsiaTheme="minorEastAsia"/>
          <w:sz w:val="24"/>
          <w:szCs w:val="24"/>
        </w:rPr>
        <w:t xml:space="preserve">with the eigenvalue </w:t>
      </w:r>
      <m:oMath>
        <m:r>
          <w:rPr>
            <w:rFonts w:ascii="Cambria Math" w:eastAsiaTheme="minorEastAsia" w:hAnsi="Cambria Math"/>
            <w:sz w:val="24"/>
            <w:szCs w:val="24"/>
          </w:rPr>
          <m:t>λ=2</m:t>
        </m:r>
      </m:oMath>
      <w:r>
        <w:rPr>
          <w:rFonts w:eastAsiaTheme="minorEastAsia"/>
          <w:sz w:val="24"/>
          <w:szCs w:val="24"/>
        </w:rPr>
        <w:t>:</w:t>
      </w:r>
    </w:p>
    <w:p w:rsidR="00681C80" w:rsidRDefault="009C2330" w:rsidP="00681C80">
      <w:pPr>
        <w:spacing w:after="0" w:line="240" w:lineRule="auto"/>
        <w:ind w:firstLine="709"/>
        <w:jc w:val="both"/>
        <w:rPr>
          <w:rFonts w:eastAsiaTheme="minorEastAsia"/>
          <w:sz w:val="24"/>
          <w:szCs w:val="24"/>
        </w:rPr>
      </w:pPr>
      <m:oMathPara>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m:t>
          </m:r>
          <m:d>
            <m:dPr>
              <m:begChr m:val="["/>
              <m:endChr m:val="]"/>
              <m:ctrlPr>
                <w:rPr>
                  <w:rFonts w:ascii="Cambria Math" w:eastAsiaTheme="minorEastAsia" w:hAnsi="Cambria Math"/>
                  <w:i/>
                  <w:sz w:val="24"/>
                  <w:szCs w:val="24"/>
                </w:rPr>
              </m:ctrlPr>
            </m:dP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1</m:t>
                    </m:r>
                  </m:e>
                </m:mr>
                <m:mr>
                  <m:e>
                    <m:r>
                      <w:rPr>
                        <w:rFonts w:ascii="Cambria Math" w:eastAsiaTheme="minorEastAsia" w:hAnsi="Cambria Math"/>
                        <w:sz w:val="24"/>
                        <w:szCs w:val="24"/>
                      </w:rPr>
                      <m:t>1</m:t>
                    </m:r>
                  </m:e>
                </m:mr>
              </m:m>
            </m:e>
          </m:d>
          <m:r>
            <w:rPr>
              <w:rFonts w:ascii="Cambria Math" w:eastAsiaTheme="minorEastAsia" w:hAnsi="Cambria Math"/>
              <w:sz w:val="24"/>
              <w:szCs w:val="24"/>
            </w:rPr>
            <m:t>.</m:t>
          </m:r>
        </m:oMath>
      </m:oMathPara>
    </w:p>
    <w:p w:rsidR="00160EDE" w:rsidRDefault="00160EDE" w:rsidP="00160EDE">
      <w:pPr>
        <w:spacing w:after="0" w:line="240" w:lineRule="auto"/>
        <w:jc w:val="both"/>
        <w:rPr>
          <w:sz w:val="24"/>
          <w:szCs w:val="24"/>
        </w:rPr>
      </w:pPr>
    </w:p>
    <w:p w:rsidR="001A54B1" w:rsidRDefault="008C44D3" w:rsidP="001A54B1">
      <w:pPr>
        <w:spacing w:after="0" w:line="240" w:lineRule="auto"/>
        <w:ind w:firstLine="709"/>
        <w:jc w:val="both"/>
        <w:rPr>
          <w:rFonts w:eastAsiaTheme="minorEastAsia"/>
          <w:sz w:val="24"/>
          <w:szCs w:val="24"/>
        </w:rPr>
      </w:pPr>
      <w:r w:rsidRPr="00C27056">
        <w:rPr>
          <w:rFonts w:eastAsiaTheme="minorEastAsia"/>
          <w:b/>
          <w:sz w:val="24"/>
          <w:szCs w:val="24"/>
        </w:rPr>
        <w:t>Answer</w:t>
      </w:r>
      <w:r>
        <w:rPr>
          <w:rFonts w:eastAsiaTheme="minorEastAsia"/>
          <w:b/>
          <w:sz w:val="24"/>
          <w:szCs w:val="24"/>
        </w:rPr>
        <w:t>:</w:t>
      </w:r>
      <w:r w:rsidR="001A54B1">
        <w:rPr>
          <w:rFonts w:eastAsiaTheme="minorEastAsia"/>
          <w:b/>
          <w:sz w:val="24"/>
          <w:szCs w:val="24"/>
        </w:rPr>
        <w:t xml:space="preserve"> </w:t>
      </w:r>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1</m:t>
            </m:r>
          </m:sup>
        </m:sSup>
        <m:r>
          <w:rPr>
            <w:rFonts w:ascii="Cambria Math" w:hAnsi="Cambria Math"/>
            <w:sz w:val="24"/>
            <w:szCs w:val="24"/>
          </w:rPr>
          <m:t>=</m:t>
        </m:r>
        <m:d>
          <m:dPr>
            <m:begChr m:val="["/>
            <m:endChr m:val="]"/>
            <m:ctrlPr>
              <w:rPr>
                <w:rFonts w:ascii="Cambria Math" w:eastAsiaTheme="minorEastAsia" w:hAnsi="Cambria Math"/>
                <w:i/>
                <w:sz w:val="24"/>
                <w:szCs w:val="24"/>
              </w:rPr>
            </m:ctrlPr>
          </m:dP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2</m:t>
                  </m:r>
                </m:e>
              </m:mr>
              <m:mr>
                <m:e>
                  <m:r>
                    <w:rPr>
                      <w:rFonts w:ascii="Cambria Math" w:eastAsiaTheme="minorEastAsia" w:hAnsi="Cambria Math"/>
                      <w:sz w:val="24"/>
                      <w:szCs w:val="24"/>
                    </w:rPr>
                    <m:t>1</m:t>
                  </m:r>
                </m:e>
              </m:mr>
            </m:m>
          </m:e>
        </m:d>
        <m:r>
          <w:rPr>
            <w:rFonts w:ascii="Cambria Math" w:eastAsiaTheme="minorEastAsia" w:hAnsi="Cambria Math"/>
            <w:sz w:val="24"/>
            <w:szCs w:val="24"/>
          </w:rPr>
          <m:t>;</m:t>
        </m:r>
      </m:oMath>
      <w:r w:rsidR="001A54B1">
        <w:rPr>
          <w:rFonts w:eastAsiaTheme="minorEastAsia"/>
          <w:sz w:val="24"/>
          <w:szCs w:val="24"/>
        </w:rPr>
        <w:t xml:space="preserve"> </w:t>
      </w:r>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m:t>
        </m:r>
        <m:d>
          <m:dPr>
            <m:begChr m:val="["/>
            <m:endChr m:val="]"/>
            <m:ctrlPr>
              <w:rPr>
                <w:rFonts w:ascii="Cambria Math" w:eastAsiaTheme="minorEastAsia" w:hAnsi="Cambria Math"/>
                <w:i/>
                <w:sz w:val="24"/>
                <w:szCs w:val="24"/>
              </w:rPr>
            </m:ctrlPr>
          </m:dP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1</m:t>
                  </m:r>
                </m:e>
              </m:mr>
              <m:mr>
                <m:e>
                  <m:r>
                    <w:rPr>
                      <w:rFonts w:ascii="Cambria Math" w:eastAsiaTheme="minorEastAsia" w:hAnsi="Cambria Math"/>
                      <w:sz w:val="24"/>
                      <w:szCs w:val="24"/>
                    </w:rPr>
                    <m:t>1</m:t>
                  </m:r>
                </m:e>
              </m:mr>
            </m:m>
          </m:e>
        </m:d>
        <m:r>
          <w:rPr>
            <w:rFonts w:ascii="Cambria Math" w:eastAsiaTheme="minorEastAsia" w:hAnsi="Cambria Math"/>
            <w:sz w:val="24"/>
            <w:szCs w:val="24"/>
          </w:rPr>
          <m:t>.</m:t>
        </m:r>
      </m:oMath>
    </w:p>
    <w:p w:rsidR="001A54B1" w:rsidRDefault="001A54B1" w:rsidP="001A54B1">
      <w:pPr>
        <w:spacing w:after="0" w:line="240" w:lineRule="auto"/>
        <w:ind w:firstLine="709"/>
        <w:jc w:val="both"/>
        <w:rPr>
          <w:rFonts w:eastAsiaTheme="minorEastAsia"/>
          <w:sz w:val="24"/>
          <w:szCs w:val="24"/>
        </w:rPr>
      </w:pPr>
    </w:p>
    <w:p w:rsidR="0025149B" w:rsidRPr="0025149B" w:rsidRDefault="003D337A" w:rsidP="003D337A">
      <w:pPr>
        <w:pStyle w:val="a3"/>
        <w:numPr>
          <w:ilvl w:val="0"/>
          <w:numId w:val="3"/>
        </w:numPr>
        <w:spacing w:after="0" w:line="240" w:lineRule="auto"/>
        <w:jc w:val="both"/>
        <w:rPr>
          <w:sz w:val="24"/>
          <w:szCs w:val="24"/>
        </w:rPr>
      </w:pPr>
      <w:r>
        <w:rPr>
          <w:sz w:val="24"/>
          <w:szCs w:val="24"/>
        </w:rPr>
        <w:t xml:space="preserve">In (b) we find two linearly independent </w:t>
      </w:r>
      <w:r w:rsidRPr="008C44D3">
        <w:rPr>
          <w:rFonts w:eastAsiaTheme="minorEastAsia"/>
          <w:sz w:val="24"/>
          <w:szCs w:val="24"/>
        </w:rPr>
        <w:t xml:space="preserve">eigenvectors of </w:t>
      </w:r>
      <w:r w:rsidRPr="008C44D3">
        <w:rPr>
          <w:rFonts w:eastAsiaTheme="minorEastAsia"/>
          <w:i/>
          <w:sz w:val="24"/>
          <w:szCs w:val="24"/>
        </w:rPr>
        <w:t>A</w:t>
      </w:r>
      <w:r>
        <w:rPr>
          <w:rFonts w:eastAsiaTheme="minorEastAsia"/>
          <w:i/>
          <w:sz w:val="24"/>
          <w:szCs w:val="24"/>
        </w:rPr>
        <w:t xml:space="preserve">. </w:t>
      </w:r>
      <w:r w:rsidRPr="003D337A">
        <w:rPr>
          <w:rFonts w:eastAsiaTheme="minorEastAsia"/>
          <w:sz w:val="24"/>
          <w:szCs w:val="24"/>
        </w:rPr>
        <w:t>Construct</w:t>
      </w:r>
      <w:r>
        <w:rPr>
          <w:rFonts w:eastAsiaTheme="minorEastAsia"/>
          <w:sz w:val="24"/>
          <w:szCs w:val="24"/>
        </w:rPr>
        <w:t xml:space="preserve"> </w:t>
      </w:r>
      <w:r>
        <w:rPr>
          <w:sz w:val="24"/>
          <w:szCs w:val="24"/>
        </w:rPr>
        <w:t>matrix</w:t>
      </w:r>
      <w:r w:rsidRPr="003D337A">
        <w:rPr>
          <w:rFonts w:eastAsiaTheme="minorEastAsia"/>
          <w:i/>
          <w:sz w:val="24"/>
          <w:szCs w:val="24"/>
        </w:rPr>
        <w:t xml:space="preserve"> P</w:t>
      </w:r>
      <w:r w:rsidR="003A27D4">
        <w:rPr>
          <w:rFonts w:eastAsiaTheme="minorEastAsia"/>
          <w:sz w:val="24"/>
          <w:szCs w:val="24"/>
        </w:rPr>
        <w:t xml:space="preserve"> from the</w:t>
      </w:r>
      <w:r>
        <w:rPr>
          <w:rFonts w:eastAsiaTheme="minorEastAsia"/>
          <w:sz w:val="24"/>
          <w:szCs w:val="24"/>
        </w:rPr>
        <w:t>s</w:t>
      </w:r>
      <w:r w:rsidR="003A27D4">
        <w:rPr>
          <w:rFonts w:eastAsiaTheme="minorEastAsia"/>
          <w:sz w:val="24"/>
          <w:szCs w:val="24"/>
        </w:rPr>
        <w:t>e</w:t>
      </w:r>
      <w:r>
        <w:rPr>
          <w:rFonts w:eastAsiaTheme="minorEastAsia"/>
          <w:sz w:val="24"/>
          <w:szCs w:val="24"/>
        </w:rPr>
        <w:t xml:space="preserve"> vectors.</w:t>
      </w:r>
    </w:p>
    <w:p w:rsidR="00E07B0A" w:rsidRDefault="00456C77" w:rsidP="00F57DFB">
      <w:pPr>
        <w:spacing w:after="0" w:line="240" w:lineRule="auto"/>
        <w:rPr>
          <w:sz w:val="24"/>
          <w:szCs w:val="24"/>
        </w:rPr>
      </w:pPr>
      <w:r>
        <w:rPr>
          <w:sz w:val="24"/>
          <w:szCs w:val="24"/>
        </w:rPr>
        <w:t xml:space="preserve">Let </w:t>
      </w:r>
    </w:p>
    <w:p w:rsidR="00456C77" w:rsidRDefault="00D52BF5" w:rsidP="00456C77">
      <w:pPr>
        <w:rPr>
          <w:rFonts w:eastAsiaTheme="minorEastAsia"/>
          <w:sz w:val="24"/>
          <w:szCs w:val="24"/>
        </w:rPr>
      </w:pPr>
      <m:oMathPara>
        <m:oMath>
          <m:r>
            <w:rPr>
              <w:rFonts w:ascii="Cambria Math" w:hAnsi="Cambria Math"/>
              <w:sz w:val="24"/>
              <w:szCs w:val="24"/>
            </w:rPr>
            <m:t>P=</m:t>
          </m:r>
          <m:d>
            <m:dPr>
              <m:begChr m:val="["/>
              <m:endChr m:val="]"/>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r>
                      <w:rPr>
                        <w:rFonts w:ascii="Cambria Math" w:hAnsi="Cambria Math"/>
                        <w:sz w:val="24"/>
                        <w:szCs w:val="24"/>
                      </w:rPr>
                      <m:t>2</m:t>
                    </m:r>
                  </m:e>
                  <m:e>
                    <m:r>
                      <w:rPr>
                        <w:rFonts w:ascii="Cambria Math" w:hAnsi="Cambria Math"/>
                        <w:sz w:val="24"/>
                        <w:szCs w:val="24"/>
                      </w:rPr>
                      <m:t>1</m:t>
                    </m:r>
                  </m:e>
                </m:mr>
                <m:mr>
                  <m:e>
                    <m:r>
                      <w:rPr>
                        <w:rFonts w:ascii="Cambria Math" w:hAnsi="Cambria Math"/>
                        <w:sz w:val="24"/>
                        <w:szCs w:val="24"/>
                      </w:rPr>
                      <m:t>1</m:t>
                    </m:r>
                  </m:e>
                  <m:e>
                    <m:r>
                      <w:rPr>
                        <w:rFonts w:ascii="Cambria Math" w:hAnsi="Cambria Math"/>
                        <w:sz w:val="24"/>
                        <w:szCs w:val="24"/>
                      </w:rPr>
                      <m:t>1</m:t>
                    </m:r>
                  </m:e>
                </m:mr>
              </m:m>
            </m:e>
          </m:d>
        </m:oMath>
      </m:oMathPara>
    </w:p>
    <w:p w:rsidR="00456C77" w:rsidRDefault="00D52BF5" w:rsidP="00F57DFB">
      <w:pPr>
        <w:spacing w:after="0" w:line="240" w:lineRule="auto"/>
        <w:rPr>
          <w:sz w:val="24"/>
          <w:szCs w:val="24"/>
        </w:rPr>
      </w:pPr>
      <w:r w:rsidRPr="003D337A">
        <w:rPr>
          <w:rFonts w:eastAsiaTheme="minorEastAsia"/>
          <w:sz w:val="24"/>
          <w:szCs w:val="24"/>
        </w:rPr>
        <w:t>Construct</w:t>
      </w:r>
      <w:r>
        <w:rPr>
          <w:rFonts w:eastAsiaTheme="minorEastAsia"/>
          <w:sz w:val="24"/>
          <w:szCs w:val="24"/>
        </w:rPr>
        <w:t xml:space="preserve"> </w:t>
      </w:r>
      <w:r>
        <w:rPr>
          <w:sz w:val="24"/>
          <w:szCs w:val="24"/>
        </w:rPr>
        <w:t>diagonal</w:t>
      </w:r>
      <w:r w:rsidRPr="00D52BF5">
        <w:rPr>
          <w:sz w:val="24"/>
          <w:szCs w:val="24"/>
        </w:rPr>
        <w:t xml:space="preserve"> </w:t>
      </w:r>
      <w:r>
        <w:rPr>
          <w:sz w:val="24"/>
          <w:szCs w:val="24"/>
        </w:rPr>
        <w:t xml:space="preserve">matrix </w:t>
      </w:r>
      <w:r w:rsidRPr="00D52BF5">
        <w:rPr>
          <w:i/>
          <w:sz w:val="24"/>
          <w:szCs w:val="24"/>
        </w:rPr>
        <w:t>D</w:t>
      </w:r>
      <w:r>
        <w:rPr>
          <w:i/>
          <w:sz w:val="24"/>
          <w:szCs w:val="24"/>
        </w:rPr>
        <w:t xml:space="preserve"> </w:t>
      </w:r>
      <w:r>
        <w:rPr>
          <w:sz w:val="24"/>
          <w:szCs w:val="24"/>
        </w:rPr>
        <w:t>from the corresponding eigenvalues</w:t>
      </w:r>
      <w:r w:rsidR="00AA5D67">
        <w:rPr>
          <w:sz w:val="24"/>
          <w:szCs w:val="24"/>
        </w:rPr>
        <w:t>:</w:t>
      </w:r>
    </w:p>
    <w:p w:rsidR="006133D6" w:rsidRDefault="006133D6" w:rsidP="006133D6">
      <w:pPr>
        <w:spacing w:after="0" w:line="240" w:lineRule="auto"/>
        <w:rPr>
          <w:sz w:val="24"/>
          <w:szCs w:val="24"/>
        </w:rPr>
      </w:pPr>
      <w:r>
        <w:rPr>
          <w:sz w:val="24"/>
          <w:szCs w:val="24"/>
        </w:rPr>
        <w:t xml:space="preserve">Let </w:t>
      </w:r>
    </w:p>
    <w:p w:rsidR="00D52BF5" w:rsidRDefault="00D52BF5" w:rsidP="00D52BF5">
      <w:pPr>
        <w:rPr>
          <w:rFonts w:eastAsiaTheme="minorEastAsia"/>
          <w:sz w:val="24"/>
          <w:szCs w:val="24"/>
        </w:rPr>
      </w:pPr>
      <m:oMathPara>
        <m:oMath>
          <m:r>
            <w:rPr>
              <w:rFonts w:ascii="Cambria Math" w:hAnsi="Cambria Math"/>
              <w:sz w:val="24"/>
              <w:szCs w:val="24"/>
            </w:rPr>
            <m:t>D=</m:t>
          </m:r>
          <m:d>
            <m:dPr>
              <m:begChr m:val="["/>
              <m:endChr m:val="]"/>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1</m:t>
                        </m:r>
                      </m:sub>
                    </m:sSub>
                  </m:e>
                  <m:e>
                    <m:r>
                      <w:rPr>
                        <w:rFonts w:ascii="Cambria Math" w:hAnsi="Cambria Math"/>
                        <w:sz w:val="24"/>
                        <w:szCs w:val="24"/>
                      </w:rPr>
                      <m:t>0</m:t>
                    </m:r>
                  </m:e>
                </m:mr>
                <m:mr>
                  <m:e>
                    <m:r>
                      <w:rPr>
                        <w:rFonts w:ascii="Cambria Math" w:hAnsi="Cambria Math"/>
                        <w:sz w:val="24"/>
                        <w:szCs w:val="24"/>
                      </w:rPr>
                      <m:t>0</m:t>
                    </m:r>
                  </m:e>
                  <m:e>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2</m:t>
                        </m:r>
                      </m:sub>
                    </m:sSub>
                  </m:e>
                </m:mr>
              </m:m>
            </m:e>
          </m:d>
          <m:r>
            <w:rPr>
              <w:rFonts w:ascii="Cambria Math" w:hAnsi="Cambria Math"/>
              <w:sz w:val="24"/>
              <w:szCs w:val="24"/>
            </w:rPr>
            <m:t>=</m:t>
          </m:r>
          <m:d>
            <m:dPr>
              <m:begChr m:val="["/>
              <m:endChr m:val="]"/>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r>
                      <w:rPr>
                        <w:rFonts w:ascii="Cambria Math" w:hAnsi="Cambria Math"/>
                        <w:sz w:val="24"/>
                        <w:szCs w:val="24"/>
                      </w:rPr>
                      <m:t>1</m:t>
                    </m:r>
                  </m:e>
                  <m:e>
                    <m:r>
                      <w:rPr>
                        <w:rFonts w:ascii="Cambria Math" w:hAnsi="Cambria Math"/>
                        <w:sz w:val="24"/>
                        <w:szCs w:val="24"/>
                      </w:rPr>
                      <m:t>0</m:t>
                    </m:r>
                  </m:e>
                </m:mr>
                <m:mr>
                  <m:e>
                    <m:r>
                      <w:rPr>
                        <w:rFonts w:ascii="Cambria Math" w:hAnsi="Cambria Math"/>
                        <w:sz w:val="24"/>
                        <w:szCs w:val="24"/>
                      </w:rPr>
                      <m:t>0</m:t>
                    </m:r>
                  </m:e>
                  <m:e>
                    <m:r>
                      <w:rPr>
                        <w:rFonts w:ascii="Cambria Math" w:hAnsi="Cambria Math"/>
                        <w:sz w:val="24"/>
                        <w:szCs w:val="24"/>
                      </w:rPr>
                      <m:t>2</m:t>
                    </m:r>
                  </m:e>
                </m:mr>
              </m:m>
            </m:e>
          </m:d>
        </m:oMath>
      </m:oMathPara>
    </w:p>
    <w:p w:rsidR="00D52BF5" w:rsidRDefault="00D52BF5" w:rsidP="00F57DFB">
      <w:pPr>
        <w:spacing w:after="0" w:line="240" w:lineRule="auto"/>
        <w:rPr>
          <w:sz w:val="24"/>
          <w:szCs w:val="24"/>
        </w:rPr>
      </w:pPr>
    </w:p>
    <w:p w:rsidR="006133D6" w:rsidRDefault="006133D6" w:rsidP="00F57DFB">
      <w:pPr>
        <w:spacing w:after="0" w:line="240" w:lineRule="auto"/>
        <w:rPr>
          <w:rFonts w:eastAsiaTheme="minorEastAsia"/>
          <w:sz w:val="24"/>
          <w:szCs w:val="24"/>
        </w:rPr>
      </w:pPr>
      <w:r>
        <w:rPr>
          <w:sz w:val="24"/>
          <w:szCs w:val="24"/>
        </w:rPr>
        <w:t xml:space="preserve">We can double check if </w:t>
      </w:r>
      <w:r w:rsidRPr="006133D6">
        <w:rPr>
          <w:i/>
          <w:sz w:val="24"/>
          <w:szCs w:val="24"/>
        </w:rPr>
        <w:t>P</w:t>
      </w:r>
      <w:r>
        <w:rPr>
          <w:sz w:val="24"/>
          <w:szCs w:val="24"/>
        </w:rPr>
        <w:t xml:space="preserve"> and </w:t>
      </w:r>
      <w:r w:rsidRPr="006133D6">
        <w:rPr>
          <w:i/>
          <w:sz w:val="24"/>
          <w:szCs w:val="24"/>
        </w:rPr>
        <w:t>D</w:t>
      </w:r>
      <w:r>
        <w:rPr>
          <w:sz w:val="24"/>
          <w:szCs w:val="24"/>
        </w:rPr>
        <w:t xml:space="preserve"> </w:t>
      </w:r>
      <w:r w:rsidR="003A27D4">
        <w:rPr>
          <w:sz w:val="24"/>
          <w:szCs w:val="24"/>
        </w:rPr>
        <w:t>really</w:t>
      </w:r>
      <w:r>
        <w:rPr>
          <w:sz w:val="24"/>
          <w:szCs w:val="24"/>
        </w:rPr>
        <w:t xml:space="preserve"> work: </w:t>
      </w:r>
      <m:oMath>
        <m:r>
          <w:rPr>
            <w:rFonts w:ascii="Cambria Math" w:hAnsi="Cambria Math"/>
            <w:sz w:val="24"/>
            <w:szCs w:val="24"/>
          </w:rPr>
          <m:t>A=PD</m:t>
        </m:r>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-1</m:t>
            </m:r>
          </m:sup>
        </m:sSup>
        <m:r>
          <w:rPr>
            <w:rFonts w:ascii="Cambria Math" w:hAnsi="Cambria Math"/>
            <w:sz w:val="24"/>
            <w:szCs w:val="24"/>
          </w:rPr>
          <m:t>⇔AP=PD</m:t>
        </m:r>
      </m:oMath>
    </w:p>
    <w:p w:rsidR="00D029DE" w:rsidRDefault="00D029DE" w:rsidP="00F57DFB">
      <w:pPr>
        <w:spacing w:after="0" w:line="240" w:lineRule="auto"/>
        <w:rPr>
          <w:rFonts w:eastAsiaTheme="minorEastAsia"/>
          <w:sz w:val="24"/>
          <w:szCs w:val="24"/>
        </w:rPr>
      </w:pPr>
    </w:p>
    <w:p w:rsidR="00D029DE" w:rsidRDefault="00D029DE" w:rsidP="00F57DFB">
      <w:pPr>
        <w:spacing w:after="0" w:line="240" w:lineRule="auto"/>
        <w:rPr>
          <w:rFonts w:eastAsiaTheme="minorEastAsia"/>
          <w:sz w:val="24"/>
          <w:szCs w:val="24"/>
        </w:rPr>
      </w:pPr>
      <m:oMathPara>
        <m:oMath>
          <m:r>
            <w:rPr>
              <w:rFonts w:ascii="Cambria Math" w:hAnsi="Cambria Math"/>
              <w:sz w:val="24"/>
              <w:szCs w:val="24"/>
            </w:rPr>
            <m:t>AP=</m:t>
          </m:r>
          <m:d>
            <m:dPr>
              <m:begChr m:val="["/>
              <m:endChr m:val="]"/>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r>
                      <w:rPr>
                        <w:rFonts w:ascii="Cambria Math" w:hAnsi="Cambria Math"/>
                        <w:sz w:val="24"/>
                        <w:szCs w:val="24"/>
                      </w:rPr>
                      <m:t>0</m:t>
                    </m:r>
                  </m:e>
                  <m:e>
                    <m:r>
                      <w:rPr>
                        <w:rFonts w:ascii="Cambria Math" w:hAnsi="Cambria Math"/>
                        <w:sz w:val="24"/>
                        <w:szCs w:val="24"/>
                      </w:rPr>
                      <m:t>2</m:t>
                    </m:r>
                  </m:e>
                </m:mr>
                <m:mr>
                  <m:e>
                    <m:r>
                      <w:rPr>
                        <w:rFonts w:ascii="Cambria Math" w:hAnsi="Cambria Math"/>
                        <w:sz w:val="24"/>
                        <w:szCs w:val="24"/>
                      </w:rPr>
                      <m:t>-1</m:t>
                    </m:r>
                  </m:e>
                  <m:e>
                    <m:r>
                      <w:rPr>
                        <w:rFonts w:ascii="Cambria Math" w:hAnsi="Cambria Math"/>
                        <w:sz w:val="24"/>
                        <w:szCs w:val="24"/>
                      </w:rPr>
                      <m:t>3</m:t>
                    </m:r>
                  </m:e>
                </m:mr>
              </m:m>
            </m:e>
          </m:d>
          <m:r>
            <w:rPr>
              <w:rFonts w:ascii="Cambria Math" w:hAnsi="Cambria Math"/>
              <w:sz w:val="24"/>
              <w:szCs w:val="24"/>
            </w:rPr>
            <m:t>∙</m:t>
          </m:r>
          <m:d>
            <m:dPr>
              <m:begChr m:val="["/>
              <m:endChr m:val="]"/>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r>
                      <w:rPr>
                        <w:rFonts w:ascii="Cambria Math" w:hAnsi="Cambria Math"/>
                        <w:sz w:val="24"/>
                        <w:szCs w:val="24"/>
                      </w:rPr>
                      <m:t>2</m:t>
                    </m:r>
                  </m:e>
                  <m:e>
                    <m:r>
                      <w:rPr>
                        <w:rFonts w:ascii="Cambria Math" w:hAnsi="Cambria Math"/>
                        <w:sz w:val="24"/>
                        <w:szCs w:val="24"/>
                      </w:rPr>
                      <m:t>1</m:t>
                    </m:r>
                  </m:e>
                </m:mr>
                <m:mr>
                  <m:e>
                    <m:r>
                      <w:rPr>
                        <w:rFonts w:ascii="Cambria Math" w:hAnsi="Cambria Math"/>
                        <w:sz w:val="24"/>
                        <w:szCs w:val="24"/>
                      </w:rPr>
                      <m:t>1</m:t>
                    </m:r>
                  </m:e>
                  <m:e>
                    <m:r>
                      <w:rPr>
                        <w:rFonts w:ascii="Cambria Math" w:hAnsi="Cambria Math"/>
                        <w:sz w:val="24"/>
                        <w:szCs w:val="24"/>
                      </w:rPr>
                      <m:t>1</m:t>
                    </m:r>
                  </m:e>
                </m:mr>
              </m:m>
            </m:e>
          </m:d>
          <m:r>
            <w:rPr>
              <w:rFonts w:ascii="Cambria Math" w:hAnsi="Cambria Math"/>
              <w:sz w:val="24"/>
              <w:szCs w:val="24"/>
            </w:rPr>
            <m:t>=</m:t>
          </m:r>
          <m:d>
            <m:dPr>
              <m:begChr m:val="["/>
              <m:endChr m:val="]"/>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r>
                      <w:rPr>
                        <w:rFonts w:ascii="Cambria Math" w:hAnsi="Cambria Math"/>
                        <w:sz w:val="24"/>
                        <w:szCs w:val="24"/>
                      </w:rPr>
                      <m:t>0∙2+2∙1</m:t>
                    </m:r>
                  </m:e>
                  <m:e>
                    <m:r>
                      <w:rPr>
                        <w:rFonts w:ascii="Cambria Math" w:hAnsi="Cambria Math"/>
                        <w:sz w:val="24"/>
                        <w:szCs w:val="24"/>
                      </w:rPr>
                      <m:t>0∙1+2∙1</m:t>
                    </m:r>
                  </m:e>
                </m:mr>
                <m:mr>
                  <m:e>
                    <m:r>
                      <w:rPr>
                        <w:rFonts w:ascii="Cambria Math" w:hAnsi="Cambria Math"/>
                        <w:sz w:val="24"/>
                        <w:szCs w:val="24"/>
                      </w:rPr>
                      <m:t>-1∙2+3∙1</m:t>
                    </m:r>
                  </m:e>
                  <m:e>
                    <m:r>
                      <w:rPr>
                        <w:rFonts w:ascii="Cambria Math" w:hAnsi="Cambria Math"/>
                        <w:sz w:val="24"/>
                        <w:szCs w:val="24"/>
                      </w:rPr>
                      <m:t>-1∙1+3∙1</m:t>
                    </m:r>
                  </m:e>
                </m:mr>
              </m:m>
            </m:e>
          </m:d>
          <m:r>
            <w:rPr>
              <w:rFonts w:ascii="Cambria Math" w:hAnsi="Cambria Math"/>
              <w:sz w:val="24"/>
              <w:szCs w:val="24"/>
            </w:rPr>
            <m:t>=</m:t>
          </m:r>
          <m:d>
            <m:dPr>
              <m:begChr m:val="["/>
              <m:endChr m:val="]"/>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r>
                      <w:rPr>
                        <w:rFonts w:ascii="Cambria Math" w:hAnsi="Cambria Math"/>
                        <w:sz w:val="24"/>
                        <w:szCs w:val="24"/>
                      </w:rPr>
                      <m:t>2</m:t>
                    </m:r>
                  </m:e>
                  <m:e>
                    <m:r>
                      <w:rPr>
                        <w:rFonts w:ascii="Cambria Math" w:hAnsi="Cambria Math"/>
                        <w:sz w:val="24"/>
                        <w:szCs w:val="24"/>
                      </w:rPr>
                      <m:t>2</m:t>
                    </m:r>
                  </m:e>
                </m:mr>
                <m:mr>
                  <m:e>
                    <m:r>
                      <w:rPr>
                        <w:rFonts w:ascii="Cambria Math" w:hAnsi="Cambria Math"/>
                        <w:sz w:val="24"/>
                        <w:szCs w:val="24"/>
                      </w:rPr>
                      <m:t>1</m:t>
                    </m:r>
                  </m:e>
                  <m:e>
                    <m:r>
                      <w:rPr>
                        <w:rFonts w:ascii="Cambria Math" w:hAnsi="Cambria Math"/>
                        <w:sz w:val="24"/>
                        <w:szCs w:val="24"/>
                      </w:rPr>
                      <m:t>2</m:t>
                    </m:r>
                  </m:e>
                </m:mr>
              </m:m>
            </m:e>
          </m:d>
        </m:oMath>
      </m:oMathPara>
    </w:p>
    <w:p w:rsidR="00D0110D" w:rsidRDefault="00D0110D" w:rsidP="00F57DFB">
      <w:pPr>
        <w:spacing w:after="0" w:line="240" w:lineRule="auto"/>
        <w:rPr>
          <w:rFonts w:eastAsiaTheme="minorEastAsia"/>
          <w:sz w:val="24"/>
          <w:szCs w:val="24"/>
        </w:rPr>
      </w:pPr>
    </w:p>
    <w:p w:rsidR="00D029DE" w:rsidRDefault="00D029DE" w:rsidP="00F57DFB">
      <w:pPr>
        <w:spacing w:after="0" w:line="240" w:lineRule="auto"/>
        <w:rPr>
          <w:rFonts w:eastAsiaTheme="minorEastAsia"/>
          <w:sz w:val="24"/>
          <w:szCs w:val="24"/>
        </w:rPr>
      </w:pPr>
      <m:oMathPara>
        <m:oMath>
          <m:r>
            <w:rPr>
              <w:rFonts w:ascii="Cambria Math" w:hAnsi="Cambria Math"/>
              <w:sz w:val="24"/>
              <w:szCs w:val="24"/>
            </w:rPr>
            <m:t>PD=</m:t>
          </m:r>
          <m:d>
            <m:dPr>
              <m:begChr m:val="["/>
              <m:endChr m:val="]"/>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r>
                      <w:rPr>
                        <w:rFonts w:ascii="Cambria Math" w:hAnsi="Cambria Math"/>
                        <w:sz w:val="24"/>
                        <w:szCs w:val="24"/>
                      </w:rPr>
                      <m:t>2</m:t>
                    </m:r>
                  </m:e>
                  <m:e>
                    <m:r>
                      <w:rPr>
                        <w:rFonts w:ascii="Cambria Math" w:hAnsi="Cambria Math"/>
                        <w:sz w:val="24"/>
                        <w:szCs w:val="24"/>
                      </w:rPr>
                      <m:t>1</m:t>
                    </m:r>
                  </m:e>
                </m:mr>
                <m:mr>
                  <m:e>
                    <m:r>
                      <w:rPr>
                        <w:rFonts w:ascii="Cambria Math" w:hAnsi="Cambria Math"/>
                        <w:sz w:val="24"/>
                        <w:szCs w:val="24"/>
                      </w:rPr>
                      <m:t>1</m:t>
                    </m:r>
                  </m:e>
                  <m:e>
                    <m:r>
                      <w:rPr>
                        <w:rFonts w:ascii="Cambria Math" w:hAnsi="Cambria Math"/>
                        <w:sz w:val="24"/>
                        <w:szCs w:val="24"/>
                      </w:rPr>
                      <m:t>1</m:t>
                    </m:r>
                  </m:e>
                </m:mr>
              </m:m>
            </m:e>
          </m:d>
          <m:r>
            <w:rPr>
              <w:rFonts w:ascii="Cambria Math" w:hAnsi="Cambria Math"/>
              <w:sz w:val="24"/>
              <w:szCs w:val="24"/>
            </w:rPr>
            <m:t>∙</m:t>
          </m:r>
          <m:d>
            <m:dPr>
              <m:begChr m:val="["/>
              <m:endChr m:val="]"/>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r>
                      <w:rPr>
                        <w:rFonts w:ascii="Cambria Math" w:hAnsi="Cambria Math"/>
                        <w:sz w:val="24"/>
                        <w:szCs w:val="24"/>
                      </w:rPr>
                      <m:t>1</m:t>
                    </m:r>
                  </m:e>
                  <m:e>
                    <m:r>
                      <w:rPr>
                        <w:rFonts w:ascii="Cambria Math" w:hAnsi="Cambria Math"/>
                        <w:sz w:val="24"/>
                        <w:szCs w:val="24"/>
                      </w:rPr>
                      <m:t>0</m:t>
                    </m:r>
                  </m:e>
                </m:mr>
                <m:mr>
                  <m:e>
                    <m:r>
                      <w:rPr>
                        <w:rFonts w:ascii="Cambria Math" w:hAnsi="Cambria Math"/>
                        <w:sz w:val="24"/>
                        <w:szCs w:val="24"/>
                      </w:rPr>
                      <m:t>0</m:t>
                    </m:r>
                  </m:e>
                  <m:e>
                    <m:r>
                      <w:rPr>
                        <w:rFonts w:ascii="Cambria Math" w:hAnsi="Cambria Math"/>
                        <w:sz w:val="24"/>
                        <w:szCs w:val="24"/>
                      </w:rPr>
                      <m:t>2</m:t>
                    </m:r>
                  </m:e>
                </m:mr>
              </m:m>
            </m:e>
          </m:d>
          <m:r>
            <w:rPr>
              <w:rFonts w:ascii="Cambria Math" w:hAnsi="Cambria Math"/>
              <w:sz w:val="24"/>
              <w:szCs w:val="24"/>
            </w:rPr>
            <m:t>=</m:t>
          </m:r>
          <m:d>
            <m:dPr>
              <m:begChr m:val="["/>
              <m:endChr m:val="]"/>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r>
                      <w:rPr>
                        <w:rFonts w:ascii="Cambria Math" w:hAnsi="Cambria Math"/>
                        <w:sz w:val="24"/>
                        <w:szCs w:val="24"/>
                      </w:rPr>
                      <m:t>2∙1+1∙0</m:t>
                    </m:r>
                  </m:e>
                  <m:e>
                    <m:r>
                      <w:rPr>
                        <w:rFonts w:ascii="Cambria Math" w:hAnsi="Cambria Math"/>
                        <w:sz w:val="24"/>
                        <w:szCs w:val="24"/>
                      </w:rPr>
                      <m:t>2∙0+1∙2</m:t>
                    </m:r>
                  </m:e>
                </m:mr>
                <m:mr>
                  <m:e>
                    <m:r>
                      <w:rPr>
                        <w:rFonts w:ascii="Cambria Math" w:hAnsi="Cambria Math"/>
                        <w:sz w:val="24"/>
                        <w:szCs w:val="24"/>
                      </w:rPr>
                      <m:t>1∙1+1∙0</m:t>
                    </m:r>
                  </m:e>
                  <m:e>
                    <m:r>
                      <w:rPr>
                        <w:rFonts w:ascii="Cambria Math" w:hAnsi="Cambria Math"/>
                        <w:sz w:val="24"/>
                        <w:szCs w:val="24"/>
                      </w:rPr>
                      <m:t>1∙0+1∙2</m:t>
                    </m:r>
                  </m:e>
                </m:mr>
              </m:m>
            </m:e>
          </m:d>
          <m:r>
            <w:rPr>
              <w:rFonts w:ascii="Cambria Math" w:hAnsi="Cambria Math"/>
              <w:sz w:val="24"/>
              <w:szCs w:val="24"/>
            </w:rPr>
            <m:t>=</m:t>
          </m:r>
          <m:d>
            <m:dPr>
              <m:begChr m:val="["/>
              <m:endChr m:val="]"/>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r>
                      <w:rPr>
                        <w:rFonts w:ascii="Cambria Math" w:hAnsi="Cambria Math"/>
                        <w:sz w:val="24"/>
                        <w:szCs w:val="24"/>
                      </w:rPr>
                      <m:t>2</m:t>
                    </m:r>
                  </m:e>
                  <m:e>
                    <m:r>
                      <w:rPr>
                        <w:rFonts w:ascii="Cambria Math" w:hAnsi="Cambria Math"/>
                        <w:sz w:val="24"/>
                        <w:szCs w:val="24"/>
                      </w:rPr>
                      <m:t>2</m:t>
                    </m:r>
                  </m:e>
                </m:mr>
                <m:mr>
                  <m:e>
                    <m:r>
                      <w:rPr>
                        <w:rFonts w:ascii="Cambria Math" w:hAnsi="Cambria Math"/>
                        <w:sz w:val="24"/>
                        <w:szCs w:val="24"/>
                      </w:rPr>
                      <m:t>1</m:t>
                    </m:r>
                  </m:e>
                  <m:e>
                    <m:r>
                      <w:rPr>
                        <w:rFonts w:ascii="Cambria Math" w:hAnsi="Cambria Math"/>
                        <w:sz w:val="24"/>
                        <w:szCs w:val="24"/>
                      </w:rPr>
                      <m:t>2</m:t>
                    </m:r>
                  </m:e>
                </m:mr>
              </m:m>
            </m:e>
          </m:d>
          <m:r>
            <w:rPr>
              <w:rFonts w:ascii="Cambria Math" w:hAnsi="Cambria Math"/>
              <w:sz w:val="24"/>
              <w:szCs w:val="24"/>
            </w:rPr>
            <m:t>.</m:t>
          </m:r>
        </m:oMath>
      </m:oMathPara>
    </w:p>
    <w:p w:rsidR="000F68A9" w:rsidRDefault="000F68A9" w:rsidP="00F57DFB">
      <w:pPr>
        <w:spacing w:after="0" w:line="240" w:lineRule="auto"/>
        <w:rPr>
          <w:rFonts w:eastAsiaTheme="minorEastAsia"/>
          <w:sz w:val="24"/>
          <w:szCs w:val="24"/>
        </w:rPr>
      </w:pPr>
    </w:p>
    <w:p w:rsidR="00D029DE" w:rsidRDefault="00D029DE" w:rsidP="00D029DE">
      <w:pPr>
        <w:rPr>
          <w:rFonts w:eastAsiaTheme="minorEastAsia"/>
          <w:sz w:val="24"/>
          <w:szCs w:val="24"/>
        </w:rPr>
      </w:pPr>
      <w:r w:rsidRPr="00C27056">
        <w:rPr>
          <w:rFonts w:eastAsiaTheme="minorEastAsia"/>
          <w:b/>
          <w:sz w:val="24"/>
          <w:szCs w:val="24"/>
        </w:rPr>
        <w:t>Answer</w:t>
      </w:r>
      <w:r>
        <w:rPr>
          <w:rFonts w:eastAsiaTheme="minorEastAsia"/>
          <w:b/>
          <w:sz w:val="24"/>
          <w:szCs w:val="24"/>
        </w:rPr>
        <w:t xml:space="preserve">: </w:t>
      </w:r>
      <m:oMath>
        <m:r>
          <w:rPr>
            <w:rFonts w:ascii="Cambria Math" w:hAnsi="Cambria Math"/>
            <w:sz w:val="24"/>
            <w:szCs w:val="24"/>
          </w:rPr>
          <m:t>P=</m:t>
        </m:r>
        <m:d>
          <m:dPr>
            <m:begChr m:val="["/>
            <m:endChr m:val="]"/>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r>
                    <w:rPr>
                      <w:rFonts w:ascii="Cambria Math" w:hAnsi="Cambria Math"/>
                      <w:sz w:val="24"/>
                      <w:szCs w:val="24"/>
                    </w:rPr>
                    <m:t>2</m:t>
                  </m:r>
                </m:e>
                <m:e>
                  <m:r>
                    <w:rPr>
                      <w:rFonts w:ascii="Cambria Math" w:hAnsi="Cambria Math"/>
                      <w:sz w:val="24"/>
                      <w:szCs w:val="24"/>
                    </w:rPr>
                    <m:t>1</m:t>
                  </m:r>
                </m:e>
              </m:mr>
              <m:mr>
                <m:e>
                  <m:r>
                    <w:rPr>
                      <w:rFonts w:ascii="Cambria Math" w:hAnsi="Cambria Math"/>
                      <w:sz w:val="24"/>
                      <w:szCs w:val="24"/>
                    </w:rPr>
                    <m:t>1</m:t>
                  </m:r>
                </m:e>
                <m:e>
                  <m:r>
                    <w:rPr>
                      <w:rFonts w:ascii="Cambria Math" w:hAnsi="Cambria Math"/>
                      <w:sz w:val="24"/>
                      <w:szCs w:val="24"/>
                    </w:rPr>
                    <m:t>1</m:t>
                  </m:r>
                </m:e>
              </m:mr>
            </m:m>
          </m:e>
        </m:d>
      </m:oMath>
      <w:r>
        <w:rPr>
          <w:rFonts w:eastAsiaTheme="minorEastAsia"/>
          <w:sz w:val="24"/>
          <w:szCs w:val="24"/>
        </w:rPr>
        <w:t xml:space="preserve">; </w:t>
      </w:r>
      <m:oMath>
        <m:r>
          <w:rPr>
            <w:rFonts w:ascii="Cambria Math" w:hAnsi="Cambria Math"/>
            <w:sz w:val="24"/>
            <w:szCs w:val="24"/>
          </w:rPr>
          <m:t>D=</m:t>
        </m:r>
        <m:d>
          <m:dPr>
            <m:begChr m:val="["/>
            <m:endChr m:val="]"/>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r>
                    <w:rPr>
                      <w:rFonts w:ascii="Cambria Math" w:hAnsi="Cambria Math"/>
                      <w:sz w:val="24"/>
                      <w:szCs w:val="24"/>
                    </w:rPr>
                    <m:t>1</m:t>
                  </m:r>
                </m:e>
                <m:e>
                  <m:r>
                    <w:rPr>
                      <w:rFonts w:ascii="Cambria Math" w:hAnsi="Cambria Math"/>
                      <w:sz w:val="24"/>
                      <w:szCs w:val="24"/>
                    </w:rPr>
                    <m:t>0</m:t>
                  </m:r>
                </m:e>
              </m:mr>
              <m:mr>
                <m:e>
                  <m:r>
                    <w:rPr>
                      <w:rFonts w:ascii="Cambria Math" w:hAnsi="Cambria Math"/>
                      <w:sz w:val="24"/>
                      <w:szCs w:val="24"/>
                    </w:rPr>
                    <m:t>0</m:t>
                  </m:r>
                </m:e>
                <m:e>
                  <m:r>
                    <w:rPr>
                      <w:rFonts w:ascii="Cambria Math" w:hAnsi="Cambria Math"/>
                      <w:sz w:val="24"/>
                      <w:szCs w:val="24"/>
                    </w:rPr>
                    <m:t>2</m:t>
                  </m:r>
                </m:e>
              </m:mr>
            </m:m>
          </m:e>
        </m:d>
        <m:r>
          <w:rPr>
            <w:rFonts w:ascii="Cambria Math" w:hAnsi="Cambria Math"/>
            <w:sz w:val="24"/>
            <w:szCs w:val="24"/>
          </w:rPr>
          <m:t>.</m:t>
        </m:r>
      </m:oMath>
    </w:p>
    <w:p w:rsidR="00AA7CC2" w:rsidRDefault="00D80557" w:rsidP="00AA7CC2">
      <w:pPr>
        <w:spacing w:after="0" w:line="240" w:lineRule="auto"/>
        <w:jc w:val="both"/>
        <w:rPr>
          <w:rFonts w:eastAsiaTheme="minorEastAsia"/>
          <w:sz w:val="24"/>
          <w:szCs w:val="24"/>
        </w:rPr>
      </w:pPr>
      <w:r>
        <w:rPr>
          <w:rFonts w:eastAsiaTheme="minorEastAsia"/>
          <w:sz w:val="24"/>
          <w:szCs w:val="24"/>
        </w:rPr>
        <w:t>2. Two football teams, Richwood and Hawthendon are to meet in the grand final. Hawthendon prefers to play in fine weather,</w:t>
      </w:r>
      <w:r w:rsidR="00C7170D">
        <w:rPr>
          <w:rFonts w:eastAsiaTheme="minorEastAsia"/>
          <w:sz w:val="24"/>
          <w:szCs w:val="24"/>
        </w:rPr>
        <w:t xml:space="preserve"> and, f</w:t>
      </w:r>
      <w:r w:rsidR="00AA7CC2">
        <w:rPr>
          <w:rFonts w:eastAsiaTheme="minorEastAsia"/>
          <w:sz w:val="24"/>
          <w:szCs w:val="24"/>
        </w:rPr>
        <w:t xml:space="preserve">or a fine day, Pr[Hawthendon wins]=0.8. For a wet day, however, Pr[Richwood wins]=0.6. As it happens the </w:t>
      </w:r>
      <w:r w:rsidR="003A27D4">
        <w:rPr>
          <w:rFonts w:eastAsiaTheme="minorEastAsia"/>
          <w:sz w:val="24"/>
          <w:szCs w:val="24"/>
        </w:rPr>
        <w:t>probability</w:t>
      </w:r>
      <w:r w:rsidR="00AA7CC2">
        <w:rPr>
          <w:rFonts w:eastAsiaTheme="minorEastAsia"/>
          <w:sz w:val="24"/>
          <w:szCs w:val="24"/>
        </w:rPr>
        <w:t xml:space="preserve"> that the day of the grand </w:t>
      </w:r>
      <w:r w:rsidR="003A27D4">
        <w:rPr>
          <w:rFonts w:eastAsiaTheme="minorEastAsia"/>
          <w:sz w:val="24"/>
          <w:szCs w:val="24"/>
        </w:rPr>
        <w:t>finale</w:t>
      </w:r>
      <w:r w:rsidR="00AA7CC2">
        <w:rPr>
          <w:rFonts w:eastAsiaTheme="minorEastAsia"/>
          <w:sz w:val="24"/>
          <w:szCs w:val="24"/>
        </w:rPr>
        <w:t xml:space="preserve"> is wet is </w:t>
      </w:r>
      <m:oMath>
        <m:f>
          <m:fPr>
            <m:ctrlPr>
              <w:rPr>
                <w:rFonts w:ascii="Cambria Math" w:eastAsiaTheme="minorEastAsia" w:hAnsi="Cambria Math"/>
                <w:i/>
                <w:sz w:val="24"/>
                <w:szCs w:val="24"/>
              </w:rPr>
            </m:ctrlPr>
          </m:fPr>
          <m:num>
            <m:r>
              <w:rPr>
                <w:rFonts w:ascii="Cambria Math" w:eastAsiaTheme="minorEastAsia" w:hAnsi="Cambria Math"/>
                <w:sz w:val="24"/>
                <w:szCs w:val="24"/>
              </w:rPr>
              <m:t>2</m:t>
            </m:r>
          </m:num>
          <m:den>
            <m:r>
              <w:rPr>
                <w:rFonts w:ascii="Cambria Math" w:eastAsiaTheme="minorEastAsia" w:hAnsi="Cambria Math"/>
                <w:sz w:val="24"/>
                <w:szCs w:val="24"/>
              </w:rPr>
              <m:t>3</m:t>
            </m:r>
          </m:den>
        </m:f>
      </m:oMath>
      <w:r w:rsidR="00AA7CC2">
        <w:rPr>
          <w:rFonts w:eastAsiaTheme="minorEastAsia"/>
          <w:sz w:val="24"/>
          <w:szCs w:val="24"/>
        </w:rPr>
        <w:t>.</w:t>
      </w:r>
      <w:r w:rsidR="003A50CA">
        <w:rPr>
          <w:rFonts w:eastAsiaTheme="minorEastAsia"/>
          <w:sz w:val="24"/>
          <w:szCs w:val="24"/>
        </w:rPr>
        <w:t xml:space="preserve">      </w:t>
      </w:r>
    </w:p>
    <w:p w:rsidR="00D029DE" w:rsidRDefault="00AA7CC2" w:rsidP="00AA7CC2">
      <w:pPr>
        <w:spacing w:after="0" w:line="240" w:lineRule="auto"/>
        <w:jc w:val="both"/>
        <w:rPr>
          <w:rFonts w:ascii="Calibri" w:hAnsi="Calibri" w:cs="Calibri"/>
          <w:sz w:val="24"/>
          <w:szCs w:val="24"/>
        </w:rPr>
      </w:pPr>
      <w:r>
        <w:rPr>
          <w:rFonts w:eastAsiaTheme="minorEastAsia"/>
          <w:sz w:val="24"/>
          <w:szCs w:val="24"/>
        </w:rPr>
        <w:t>[A</w:t>
      </w:r>
      <w:r w:rsidR="004C5885">
        <w:rPr>
          <w:rFonts w:ascii="Calibri" w:hAnsi="Calibri" w:cs="Calibri"/>
          <w:sz w:val="24"/>
          <w:szCs w:val="24"/>
        </w:rPr>
        <w:t>ssume that is not possible for a grand final match to end in a draw</w:t>
      </w:r>
      <w:r>
        <w:rPr>
          <w:rFonts w:ascii="Calibri" w:hAnsi="Calibri" w:cs="Calibri"/>
          <w:sz w:val="24"/>
          <w:szCs w:val="24"/>
        </w:rPr>
        <w:t>.]</w:t>
      </w:r>
    </w:p>
    <w:p w:rsidR="00AA7CC2" w:rsidRDefault="00AA7CC2" w:rsidP="00AA7CC2">
      <w:pPr>
        <w:pStyle w:val="a3"/>
        <w:numPr>
          <w:ilvl w:val="0"/>
          <w:numId w:val="5"/>
        </w:numPr>
        <w:spacing w:after="0" w:line="240" w:lineRule="auto"/>
        <w:jc w:val="both"/>
        <w:rPr>
          <w:sz w:val="24"/>
          <w:szCs w:val="24"/>
        </w:rPr>
      </w:pPr>
      <w:r>
        <w:rPr>
          <w:sz w:val="24"/>
          <w:szCs w:val="24"/>
        </w:rPr>
        <w:t>Find the probability that Hawthendon wins.</w:t>
      </w:r>
    </w:p>
    <w:p w:rsidR="00AA7CC2" w:rsidRDefault="00AA7CC2" w:rsidP="00AA7CC2">
      <w:pPr>
        <w:pStyle w:val="a3"/>
        <w:numPr>
          <w:ilvl w:val="0"/>
          <w:numId w:val="5"/>
        </w:numPr>
        <w:spacing w:after="0" w:line="240" w:lineRule="auto"/>
        <w:jc w:val="both"/>
        <w:rPr>
          <w:sz w:val="24"/>
          <w:szCs w:val="24"/>
        </w:rPr>
      </w:pPr>
      <w:r>
        <w:rPr>
          <w:sz w:val="24"/>
          <w:szCs w:val="24"/>
        </w:rPr>
        <w:lastRenderedPageBreak/>
        <w:t xml:space="preserve">Use Bayes’ theorem to calculate the probability that the day of the grand </w:t>
      </w:r>
      <w:r w:rsidR="003A27D4">
        <w:rPr>
          <w:sz w:val="24"/>
          <w:szCs w:val="24"/>
        </w:rPr>
        <w:t>finale</w:t>
      </w:r>
      <w:r>
        <w:rPr>
          <w:sz w:val="24"/>
          <w:szCs w:val="24"/>
        </w:rPr>
        <w:t xml:space="preserve"> is wet given that Richwood won.</w:t>
      </w:r>
    </w:p>
    <w:p w:rsidR="003A27D4" w:rsidRDefault="003A27D4" w:rsidP="003A27D4">
      <w:pPr>
        <w:pStyle w:val="a3"/>
        <w:spacing w:after="0" w:line="240" w:lineRule="auto"/>
        <w:jc w:val="both"/>
        <w:rPr>
          <w:sz w:val="24"/>
          <w:szCs w:val="24"/>
        </w:rPr>
      </w:pPr>
    </w:p>
    <w:p w:rsidR="00AA7CC2" w:rsidRPr="00F90CDC" w:rsidRDefault="00AA7CC2" w:rsidP="002446E6">
      <w:pPr>
        <w:pStyle w:val="a3"/>
        <w:spacing w:line="240" w:lineRule="auto"/>
        <w:jc w:val="both"/>
        <w:rPr>
          <w:b/>
          <w:sz w:val="24"/>
          <w:szCs w:val="24"/>
        </w:rPr>
      </w:pPr>
      <w:r w:rsidRPr="00F90CDC">
        <w:rPr>
          <w:b/>
          <w:sz w:val="24"/>
          <w:szCs w:val="24"/>
        </w:rPr>
        <w:t>Solution</w:t>
      </w:r>
    </w:p>
    <w:p w:rsidR="00C67718" w:rsidRDefault="00C67718" w:rsidP="002446E6">
      <w:pPr>
        <w:pStyle w:val="a3"/>
        <w:spacing w:line="240" w:lineRule="auto"/>
        <w:jc w:val="both"/>
        <w:rPr>
          <w:sz w:val="24"/>
          <w:szCs w:val="24"/>
        </w:rPr>
      </w:pPr>
    </w:p>
    <w:p w:rsidR="00104DF2" w:rsidRDefault="00104DF2" w:rsidP="00845A71">
      <w:pPr>
        <w:pStyle w:val="a3"/>
        <w:numPr>
          <w:ilvl w:val="0"/>
          <w:numId w:val="6"/>
        </w:numPr>
        <w:autoSpaceDE w:val="0"/>
        <w:autoSpaceDN w:val="0"/>
        <w:adjustRightInd w:val="0"/>
        <w:spacing w:after="0" w:line="240" w:lineRule="auto"/>
        <w:rPr>
          <w:rFonts w:ascii="Calibri" w:hAnsi="Calibri" w:cs="Calibri"/>
          <w:sz w:val="24"/>
          <w:szCs w:val="24"/>
        </w:rPr>
      </w:pPr>
      <w:r w:rsidRPr="002446E6">
        <w:rPr>
          <w:rFonts w:ascii="Calibri" w:hAnsi="Calibri" w:cs="Calibri"/>
          <w:sz w:val="24"/>
          <w:szCs w:val="24"/>
        </w:rPr>
        <w:t>Let ‘</w:t>
      </w:r>
      <w:r w:rsidRPr="002446E6">
        <w:rPr>
          <w:rFonts w:ascii="Calibri" w:hAnsi="Calibri" w:cs="Calibri"/>
          <w:i/>
          <w:sz w:val="24"/>
          <w:szCs w:val="24"/>
        </w:rPr>
        <w:t>A</w:t>
      </w:r>
      <w:r w:rsidRPr="002446E6">
        <w:rPr>
          <w:rFonts w:ascii="Calibri" w:hAnsi="Calibri" w:cs="Calibri"/>
          <w:sz w:val="24"/>
          <w:szCs w:val="24"/>
        </w:rPr>
        <w:t>′ represent the event of win of Hawthendon.</w:t>
      </w:r>
    </w:p>
    <w:p w:rsidR="0060753A" w:rsidRPr="0060753A" w:rsidRDefault="0060753A" w:rsidP="0060753A">
      <w:pPr>
        <w:autoSpaceDE w:val="0"/>
        <w:autoSpaceDN w:val="0"/>
        <w:adjustRightInd w:val="0"/>
        <w:spacing w:after="0" w:line="240" w:lineRule="auto"/>
        <w:ind w:left="709"/>
        <w:rPr>
          <w:rFonts w:ascii="Calibri" w:hAnsi="Calibri" w:cs="Calibri"/>
          <w:sz w:val="24"/>
          <w:szCs w:val="24"/>
        </w:rPr>
      </w:pPr>
      <w:r w:rsidRPr="0060753A">
        <w:rPr>
          <w:rFonts w:ascii="Calibri" w:hAnsi="Calibri" w:cs="Calibri"/>
          <w:sz w:val="24"/>
          <w:szCs w:val="24"/>
        </w:rPr>
        <w:t>Let ‘</w:t>
      </w:r>
      <w:r>
        <w:rPr>
          <w:rFonts w:ascii="Calibri" w:hAnsi="Calibri" w:cs="Calibri"/>
          <w:i/>
          <w:sz w:val="24"/>
          <w:szCs w:val="24"/>
        </w:rPr>
        <w:t>B</w:t>
      </w:r>
      <w:r w:rsidRPr="0060753A">
        <w:rPr>
          <w:rFonts w:ascii="Calibri" w:hAnsi="Calibri" w:cs="Calibri"/>
          <w:sz w:val="24"/>
          <w:szCs w:val="24"/>
        </w:rPr>
        <w:t xml:space="preserve">′ represent the event of win of </w:t>
      </w:r>
      <w:r>
        <w:rPr>
          <w:rFonts w:eastAsiaTheme="minorEastAsia"/>
          <w:sz w:val="24"/>
          <w:szCs w:val="24"/>
        </w:rPr>
        <w:t>Richwood</w:t>
      </w:r>
    </w:p>
    <w:p w:rsidR="008E0D1B" w:rsidRDefault="008E0D1B" w:rsidP="00845A71">
      <w:pPr>
        <w:autoSpaceDE w:val="0"/>
        <w:autoSpaceDN w:val="0"/>
        <w:adjustRightInd w:val="0"/>
        <w:spacing w:after="0" w:line="240" w:lineRule="auto"/>
        <w:ind w:firstLine="709"/>
        <w:rPr>
          <w:rFonts w:ascii="Calibri" w:hAnsi="Calibri" w:cs="Calibri"/>
          <w:sz w:val="24"/>
          <w:szCs w:val="24"/>
        </w:rPr>
      </w:pPr>
      <w:r>
        <w:rPr>
          <w:rFonts w:ascii="Calibri" w:hAnsi="Calibri" w:cs="Calibri"/>
          <w:sz w:val="24"/>
          <w:szCs w:val="24"/>
        </w:rPr>
        <w:t>Let ‘</w:t>
      </w:r>
      <w:r w:rsidRPr="008E0D1B">
        <w:rPr>
          <w:rFonts w:ascii="Calibri" w:hAnsi="Calibri" w:cs="Calibri"/>
          <w:i/>
          <w:sz w:val="24"/>
          <w:szCs w:val="24"/>
        </w:rPr>
        <w:t>H</w:t>
      </w:r>
      <w:r w:rsidRPr="008E0D1B">
        <w:rPr>
          <w:rFonts w:ascii="Calibri" w:hAnsi="Calibri" w:cs="Calibri"/>
          <w:sz w:val="24"/>
          <w:szCs w:val="24"/>
          <w:vertAlign w:val="subscript"/>
        </w:rPr>
        <w:t>1</w:t>
      </w:r>
      <w:r>
        <w:rPr>
          <w:rFonts w:ascii="Calibri" w:hAnsi="Calibri" w:cs="Calibri"/>
          <w:sz w:val="24"/>
          <w:szCs w:val="24"/>
        </w:rPr>
        <w:t xml:space="preserve">′ represent the event of </w:t>
      </w:r>
      <w:r>
        <w:rPr>
          <w:rFonts w:eastAsiaTheme="minorEastAsia"/>
          <w:sz w:val="24"/>
          <w:szCs w:val="24"/>
        </w:rPr>
        <w:t>fine weather in day of the grand final</w:t>
      </w:r>
      <w:r>
        <w:rPr>
          <w:rFonts w:ascii="Calibri" w:hAnsi="Calibri" w:cs="Calibri"/>
          <w:sz w:val="24"/>
          <w:szCs w:val="24"/>
        </w:rPr>
        <w:t>.</w:t>
      </w:r>
    </w:p>
    <w:p w:rsidR="008E0D1B" w:rsidRDefault="008E0D1B" w:rsidP="00845A71">
      <w:pPr>
        <w:autoSpaceDE w:val="0"/>
        <w:autoSpaceDN w:val="0"/>
        <w:adjustRightInd w:val="0"/>
        <w:spacing w:after="0" w:line="240" w:lineRule="auto"/>
        <w:ind w:firstLine="709"/>
        <w:rPr>
          <w:rFonts w:ascii="Calibri" w:hAnsi="Calibri" w:cs="Calibri"/>
          <w:sz w:val="24"/>
          <w:szCs w:val="24"/>
        </w:rPr>
      </w:pPr>
      <w:r>
        <w:rPr>
          <w:rFonts w:ascii="Calibri" w:hAnsi="Calibri" w:cs="Calibri"/>
          <w:sz w:val="24"/>
          <w:szCs w:val="24"/>
        </w:rPr>
        <w:t>Let ‘</w:t>
      </w:r>
      <w:r w:rsidRPr="008E0D1B">
        <w:rPr>
          <w:rFonts w:ascii="Calibri" w:hAnsi="Calibri" w:cs="Calibri"/>
          <w:i/>
          <w:sz w:val="24"/>
          <w:szCs w:val="24"/>
        </w:rPr>
        <w:t>H</w:t>
      </w:r>
      <w:r>
        <w:rPr>
          <w:rFonts w:ascii="Calibri" w:hAnsi="Calibri" w:cs="Calibri"/>
          <w:sz w:val="24"/>
          <w:szCs w:val="24"/>
          <w:vertAlign w:val="subscript"/>
        </w:rPr>
        <w:t>2</w:t>
      </w:r>
      <w:r>
        <w:rPr>
          <w:rFonts w:ascii="Calibri" w:hAnsi="Calibri" w:cs="Calibri"/>
          <w:sz w:val="24"/>
          <w:szCs w:val="24"/>
        </w:rPr>
        <w:t xml:space="preserve">′ represent the event of </w:t>
      </w:r>
      <w:r>
        <w:rPr>
          <w:rFonts w:eastAsiaTheme="minorEastAsia"/>
          <w:sz w:val="24"/>
          <w:szCs w:val="24"/>
        </w:rPr>
        <w:t xml:space="preserve">wet </w:t>
      </w:r>
      <w:r w:rsidR="00B33938">
        <w:rPr>
          <w:rFonts w:eastAsiaTheme="minorEastAsia"/>
          <w:sz w:val="24"/>
          <w:szCs w:val="24"/>
        </w:rPr>
        <w:t>weather in day</w:t>
      </w:r>
      <w:r>
        <w:rPr>
          <w:rFonts w:eastAsiaTheme="minorEastAsia"/>
          <w:sz w:val="24"/>
          <w:szCs w:val="24"/>
        </w:rPr>
        <w:t xml:space="preserve"> of the grand final</w:t>
      </w:r>
      <w:r>
        <w:rPr>
          <w:rFonts w:ascii="Calibri" w:hAnsi="Calibri" w:cs="Calibri"/>
          <w:sz w:val="24"/>
          <w:szCs w:val="24"/>
        </w:rPr>
        <w:t>.</w:t>
      </w:r>
    </w:p>
    <w:p w:rsidR="0060753A" w:rsidRDefault="0060753A" w:rsidP="00845A71">
      <w:pPr>
        <w:autoSpaceDE w:val="0"/>
        <w:autoSpaceDN w:val="0"/>
        <w:adjustRightInd w:val="0"/>
        <w:spacing w:after="0" w:line="240" w:lineRule="auto"/>
        <w:ind w:firstLine="709"/>
        <w:rPr>
          <w:rFonts w:ascii="Calibri" w:hAnsi="Calibri" w:cs="Calibri"/>
          <w:sz w:val="24"/>
          <w:szCs w:val="24"/>
        </w:rPr>
      </w:pPr>
    </w:p>
    <w:p w:rsidR="00104DF2" w:rsidRPr="00D10A4F" w:rsidRDefault="00D10A4F" w:rsidP="00845A71">
      <w:pPr>
        <w:autoSpaceDE w:val="0"/>
        <w:autoSpaceDN w:val="0"/>
        <w:adjustRightInd w:val="0"/>
        <w:spacing w:after="0" w:line="240" w:lineRule="auto"/>
        <w:ind w:firstLine="709"/>
        <w:rPr>
          <w:rFonts w:cstheme="minorHAnsi"/>
          <w:sz w:val="24"/>
          <w:szCs w:val="24"/>
        </w:rPr>
      </w:pPr>
      <w:r w:rsidRPr="00D10A4F">
        <w:rPr>
          <w:rFonts w:cstheme="minorHAnsi"/>
          <w:sz w:val="24"/>
          <w:szCs w:val="24"/>
          <w:shd w:val="clear" w:color="auto" w:fill="FFFFFF"/>
        </w:rPr>
        <w:t xml:space="preserve">Then the probability that </w:t>
      </w:r>
      <w:r>
        <w:rPr>
          <w:sz w:val="24"/>
          <w:szCs w:val="24"/>
        </w:rPr>
        <w:t>Hawthendon wins</w:t>
      </w:r>
      <w:r w:rsidRPr="00D10A4F">
        <w:rPr>
          <w:rFonts w:cstheme="minorHAnsi"/>
          <w:sz w:val="24"/>
          <w:szCs w:val="24"/>
          <w:shd w:val="clear" w:color="auto" w:fill="FFFFFF"/>
        </w:rPr>
        <w:t xml:space="preserve"> will be represented by the law of total probability as:</w:t>
      </w:r>
    </w:p>
    <w:p w:rsidR="00104DF2" w:rsidRPr="00D10A4F" w:rsidRDefault="00104DF2" w:rsidP="00104DF2">
      <w:pPr>
        <w:autoSpaceDE w:val="0"/>
        <w:autoSpaceDN w:val="0"/>
        <w:adjustRightInd w:val="0"/>
        <w:spacing w:after="0" w:line="240" w:lineRule="auto"/>
        <w:ind w:firstLine="709"/>
        <w:rPr>
          <w:rFonts w:cstheme="minorHAnsi"/>
          <w:sz w:val="24"/>
          <w:szCs w:val="24"/>
        </w:rPr>
      </w:pPr>
    </w:p>
    <w:p w:rsidR="00104DF2" w:rsidRPr="002446E6" w:rsidRDefault="002446E6" w:rsidP="00104DF2">
      <w:pPr>
        <w:autoSpaceDE w:val="0"/>
        <w:autoSpaceDN w:val="0"/>
        <w:adjustRightInd w:val="0"/>
        <w:spacing w:after="0" w:line="240" w:lineRule="auto"/>
        <w:rPr>
          <w:oMath/>
          <w:rFonts w:ascii="Cambria Math" w:hAnsi="Cambria Math" w:cstheme="minorHAnsi"/>
          <w:sz w:val="24"/>
          <w:szCs w:val="24"/>
        </w:rPr>
      </w:pPr>
      <m:oMathPara>
        <m:oMath>
          <m:r>
            <w:rPr>
              <w:rStyle w:val="mjxassistivemathml"/>
              <w:rFonts w:ascii="Cambria Math" w:hAnsi="Cambria Math" w:cstheme="minorHAnsi"/>
              <w:sz w:val="24"/>
              <w:szCs w:val="24"/>
              <w:bdr w:val="none" w:sz="0" w:space="0" w:color="auto" w:frame="1"/>
              <w:shd w:val="clear" w:color="auto" w:fill="FFFFFF"/>
            </w:rPr>
            <m:t>Pr</m:t>
          </m:r>
          <m:d>
            <m:dPr>
              <m:ctrlPr>
                <w:rPr>
                  <w:rStyle w:val="mjxassistivemathml"/>
                  <w:rFonts w:ascii="Cambria Math" w:hAnsi="Cambria Math" w:cstheme="minorHAnsi"/>
                  <w:i/>
                  <w:sz w:val="24"/>
                  <w:szCs w:val="24"/>
                  <w:bdr w:val="none" w:sz="0" w:space="0" w:color="auto" w:frame="1"/>
                  <w:shd w:val="clear" w:color="auto" w:fill="FFFFFF"/>
                </w:rPr>
              </m:ctrlPr>
            </m:dPr>
            <m:e>
              <m:r>
                <w:rPr>
                  <w:rStyle w:val="mjxassistivemathml"/>
                  <w:rFonts w:ascii="Cambria Math" w:hAnsi="Cambria Math" w:cstheme="minorHAnsi"/>
                  <w:sz w:val="24"/>
                  <w:szCs w:val="24"/>
                  <w:bdr w:val="none" w:sz="0" w:space="0" w:color="auto" w:frame="1"/>
                  <w:shd w:val="clear" w:color="auto" w:fill="FFFFFF"/>
                </w:rPr>
                <m:t>A</m:t>
              </m:r>
            </m:e>
          </m:d>
          <m:r>
            <w:rPr>
              <w:rFonts w:ascii="Cambria Math" w:hAnsi="Cambria Math" w:cstheme="minorHAnsi"/>
              <w:sz w:val="24"/>
              <w:szCs w:val="24"/>
              <w:shd w:val="clear" w:color="auto" w:fill="FFFFFF"/>
            </w:rPr>
            <m:t> = </m:t>
          </m:r>
          <m:r>
            <w:rPr>
              <w:rStyle w:val="mi"/>
              <w:rFonts w:ascii="Cambria Math" w:hAnsi="Cambria Math" w:cstheme="minorHAnsi"/>
              <w:sz w:val="24"/>
              <w:szCs w:val="24"/>
              <w:bdr w:val="none" w:sz="0" w:space="0" w:color="auto" w:frame="1"/>
              <w:shd w:val="clear" w:color="auto" w:fill="FFFFFF"/>
            </w:rPr>
            <m:t>Pr</m:t>
          </m:r>
          <m:d>
            <m:dPr>
              <m:ctrlPr>
                <w:rPr>
                  <w:rStyle w:val="mo"/>
                  <w:rFonts w:ascii="Cambria Math" w:hAnsi="Cambria Math" w:cstheme="minorHAnsi"/>
                  <w:i/>
                  <w:sz w:val="24"/>
                  <w:szCs w:val="24"/>
                  <w:bdr w:val="none" w:sz="0" w:space="0" w:color="auto" w:frame="1"/>
                  <w:shd w:val="clear" w:color="auto" w:fill="FFFFFF"/>
                </w:rPr>
              </m:ctrlPr>
            </m:dPr>
            <m:e>
              <m:sSub>
                <m:sSubPr>
                  <m:ctrlPr>
                    <w:rPr>
                      <w:rStyle w:val="mi"/>
                      <w:rFonts w:ascii="Cambria Math" w:hAnsi="Cambria Math" w:cstheme="minorHAnsi"/>
                      <w:i/>
                      <w:sz w:val="24"/>
                      <w:szCs w:val="24"/>
                      <w:bdr w:val="none" w:sz="0" w:space="0" w:color="auto" w:frame="1"/>
                      <w:shd w:val="clear" w:color="auto" w:fill="FFFFFF"/>
                    </w:rPr>
                  </m:ctrlPr>
                </m:sSubPr>
                <m:e>
                  <m:r>
                    <w:rPr>
                      <w:rStyle w:val="mi"/>
                      <w:rFonts w:ascii="Cambria Math" w:hAnsi="Cambria Math" w:cstheme="minorHAnsi"/>
                      <w:sz w:val="24"/>
                      <w:szCs w:val="24"/>
                      <w:bdr w:val="none" w:sz="0" w:space="0" w:color="auto" w:frame="1"/>
                      <w:shd w:val="clear" w:color="auto" w:fill="FFFFFF"/>
                    </w:rPr>
                    <m:t>H</m:t>
                  </m:r>
                </m:e>
                <m:sub>
                  <m:r>
                    <w:rPr>
                      <w:rStyle w:val="mi"/>
                      <w:rFonts w:ascii="Cambria Math" w:hAnsi="Cambria Math" w:cstheme="minorHAnsi"/>
                      <w:sz w:val="24"/>
                      <w:szCs w:val="24"/>
                      <w:bdr w:val="none" w:sz="0" w:space="0" w:color="auto" w:frame="1"/>
                      <w:shd w:val="clear" w:color="auto" w:fill="FFFFFF"/>
                    </w:rPr>
                    <m:t>1</m:t>
                  </m:r>
                </m:sub>
              </m:sSub>
            </m:e>
          </m:d>
          <m:r>
            <w:rPr>
              <w:rStyle w:val="mi"/>
              <w:rFonts w:ascii="Cambria Math" w:hAnsi="Cambria Math" w:cstheme="minorHAnsi"/>
              <w:sz w:val="24"/>
              <w:szCs w:val="24"/>
              <w:bdr w:val="none" w:sz="0" w:space="0" w:color="auto" w:frame="1"/>
              <w:shd w:val="clear" w:color="auto" w:fill="FFFFFF"/>
            </w:rPr>
            <m:t>Pr</m:t>
          </m:r>
          <m:d>
            <m:dPr>
              <m:ctrlPr>
                <w:rPr>
                  <w:rStyle w:val="mo"/>
                  <w:rFonts w:ascii="Cambria Math" w:hAnsi="Cambria Math" w:cstheme="minorHAnsi"/>
                  <w:i/>
                  <w:sz w:val="24"/>
                  <w:szCs w:val="24"/>
                  <w:bdr w:val="none" w:sz="0" w:space="0" w:color="auto" w:frame="1"/>
                  <w:shd w:val="clear" w:color="auto" w:fill="FFFFFF"/>
                </w:rPr>
              </m:ctrlPr>
            </m:dPr>
            <m:e>
              <m:r>
                <w:rPr>
                  <w:rStyle w:val="mi"/>
                  <w:rFonts w:ascii="Cambria Math" w:hAnsi="Cambria Math" w:cstheme="minorHAnsi"/>
                  <w:sz w:val="24"/>
                  <w:szCs w:val="24"/>
                  <w:bdr w:val="none" w:sz="0" w:space="0" w:color="auto" w:frame="1"/>
                  <w:shd w:val="clear" w:color="auto" w:fill="FFFFFF"/>
                </w:rPr>
                <m:t>A</m:t>
              </m:r>
            </m:e>
            <m:e>
              <m:sSub>
                <m:sSubPr>
                  <m:ctrlPr>
                    <w:rPr>
                      <w:rStyle w:val="mi"/>
                      <w:rFonts w:ascii="Cambria Math" w:hAnsi="Cambria Math" w:cstheme="minorHAnsi"/>
                      <w:i/>
                      <w:sz w:val="24"/>
                      <w:szCs w:val="24"/>
                      <w:bdr w:val="none" w:sz="0" w:space="0" w:color="auto" w:frame="1"/>
                      <w:shd w:val="clear" w:color="auto" w:fill="FFFFFF"/>
                    </w:rPr>
                  </m:ctrlPr>
                </m:sSubPr>
                <m:e>
                  <m:r>
                    <w:rPr>
                      <w:rStyle w:val="mi"/>
                      <w:rFonts w:ascii="Cambria Math" w:hAnsi="Cambria Math" w:cstheme="minorHAnsi"/>
                      <w:sz w:val="24"/>
                      <w:szCs w:val="24"/>
                      <w:bdr w:val="none" w:sz="0" w:space="0" w:color="auto" w:frame="1"/>
                      <w:shd w:val="clear" w:color="auto" w:fill="FFFFFF"/>
                    </w:rPr>
                    <m:t>H</m:t>
                  </m:r>
                </m:e>
                <m:sub>
                  <m:r>
                    <w:rPr>
                      <w:rStyle w:val="mi"/>
                      <w:rFonts w:ascii="Cambria Math" w:hAnsi="Cambria Math" w:cstheme="minorHAnsi"/>
                      <w:sz w:val="24"/>
                      <w:szCs w:val="24"/>
                      <w:bdr w:val="none" w:sz="0" w:space="0" w:color="auto" w:frame="1"/>
                      <w:shd w:val="clear" w:color="auto" w:fill="FFFFFF"/>
                    </w:rPr>
                    <m:t>1</m:t>
                  </m:r>
                </m:sub>
              </m:sSub>
            </m:e>
          </m:d>
          <m:r>
            <w:rPr>
              <w:rStyle w:val="mo"/>
              <w:rFonts w:ascii="Cambria Math" w:hAnsi="Cambria Math" w:cstheme="minorHAnsi"/>
              <w:sz w:val="24"/>
              <w:szCs w:val="24"/>
              <w:bdr w:val="none" w:sz="0" w:space="0" w:color="auto" w:frame="1"/>
              <w:shd w:val="clear" w:color="auto" w:fill="FFFFFF"/>
            </w:rPr>
            <m:t>+</m:t>
          </m:r>
          <m:r>
            <w:rPr>
              <w:rStyle w:val="mi"/>
              <w:rFonts w:ascii="Cambria Math" w:hAnsi="Cambria Math" w:cstheme="minorHAnsi"/>
              <w:sz w:val="24"/>
              <w:szCs w:val="24"/>
              <w:bdr w:val="none" w:sz="0" w:space="0" w:color="auto" w:frame="1"/>
              <w:shd w:val="clear" w:color="auto" w:fill="FFFFFF"/>
            </w:rPr>
            <m:t>Pr</m:t>
          </m:r>
          <m:d>
            <m:dPr>
              <m:ctrlPr>
                <w:rPr>
                  <w:rStyle w:val="mo"/>
                  <w:rFonts w:ascii="Cambria Math" w:hAnsi="Cambria Math" w:cstheme="minorHAnsi"/>
                  <w:i/>
                  <w:sz w:val="24"/>
                  <w:szCs w:val="24"/>
                  <w:bdr w:val="none" w:sz="0" w:space="0" w:color="auto" w:frame="1"/>
                  <w:shd w:val="clear" w:color="auto" w:fill="FFFFFF"/>
                </w:rPr>
              </m:ctrlPr>
            </m:dPr>
            <m:e>
              <m:sSub>
                <m:sSubPr>
                  <m:ctrlPr>
                    <w:rPr>
                      <w:rStyle w:val="mi"/>
                      <w:rFonts w:ascii="Cambria Math" w:hAnsi="Cambria Math" w:cstheme="minorHAnsi"/>
                      <w:i/>
                      <w:sz w:val="24"/>
                      <w:szCs w:val="24"/>
                      <w:bdr w:val="none" w:sz="0" w:space="0" w:color="auto" w:frame="1"/>
                      <w:shd w:val="clear" w:color="auto" w:fill="FFFFFF"/>
                    </w:rPr>
                  </m:ctrlPr>
                </m:sSubPr>
                <m:e>
                  <m:r>
                    <w:rPr>
                      <w:rStyle w:val="mi"/>
                      <w:rFonts w:ascii="Cambria Math" w:hAnsi="Cambria Math" w:cstheme="minorHAnsi"/>
                      <w:sz w:val="24"/>
                      <w:szCs w:val="24"/>
                      <w:bdr w:val="none" w:sz="0" w:space="0" w:color="auto" w:frame="1"/>
                      <w:shd w:val="clear" w:color="auto" w:fill="FFFFFF"/>
                    </w:rPr>
                    <m:t>H</m:t>
                  </m:r>
                </m:e>
                <m:sub>
                  <m:r>
                    <w:rPr>
                      <w:rStyle w:val="mi"/>
                      <w:rFonts w:ascii="Cambria Math" w:hAnsi="Cambria Math" w:cstheme="minorHAnsi"/>
                      <w:sz w:val="24"/>
                      <w:szCs w:val="24"/>
                      <w:bdr w:val="none" w:sz="0" w:space="0" w:color="auto" w:frame="1"/>
                      <w:shd w:val="clear" w:color="auto" w:fill="FFFFFF"/>
                    </w:rPr>
                    <m:t>2</m:t>
                  </m:r>
                </m:sub>
              </m:sSub>
            </m:e>
          </m:d>
          <m:r>
            <w:rPr>
              <w:rStyle w:val="mi"/>
              <w:rFonts w:ascii="Cambria Math" w:hAnsi="Cambria Math" w:cstheme="minorHAnsi"/>
              <w:sz w:val="24"/>
              <w:szCs w:val="24"/>
              <w:bdr w:val="none" w:sz="0" w:space="0" w:color="auto" w:frame="1"/>
              <w:shd w:val="clear" w:color="auto" w:fill="FFFFFF"/>
            </w:rPr>
            <m:t>Pr</m:t>
          </m:r>
          <m:d>
            <m:dPr>
              <m:ctrlPr>
                <w:rPr>
                  <w:rStyle w:val="mo"/>
                  <w:rFonts w:ascii="Cambria Math" w:hAnsi="Cambria Math" w:cstheme="minorHAnsi"/>
                  <w:i/>
                  <w:sz w:val="24"/>
                  <w:szCs w:val="24"/>
                  <w:bdr w:val="none" w:sz="0" w:space="0" w:color="auto" w:frame="1"/>
                  <w:shd w:val="clear" w:color="auto" w:fill="FFFFFF"/>
                </w:rPr>
              </m:ctrlPr>
            </m:dPr>
            <m:e>
              <m:r>
                <w:rPr>
                  <w:rStyle w:val="mi"/>
                  <w:rFonts w:ascii="Cambria Math" w:hAnsi="Cambria Math" w:cstheme="minorHAnsi"/>
                  <w:sz w:val="24"/>
                  <w:szCs w:val="24"/>
                  <w:bdr w:val="none" w:sz="0" w:space="0" w:color="auto" w:frame="1"/>
                  <w:shd w:val="clear" w:color="auto" w:fill="FFFFFF"/>
                </w:rPr>
                <m:t>A</m:t>
              </m:r>
            </m:e>
            <m:e>
              <m:sSub>
                <m:sSubPr>
                  <m:ctrlPr>
                    <w:rPr>
                      <w:rStyle w:val="mi"/>
                      <w:rFonts w:ascii="Cambria Math" w:hAnsi="Cambria Math" w:cstheme="minorHAnsi"/>
                      <w:i/>
                      <w:sz w:val="24"/>
                      <w:szCs w:val="24"/>
                      <w:bdr w:val="none" w:sz="0" w:space="0" w:color="auto" w:frame="1"/>
                      <w:shd w:val="clear" w:color="auto" w:fill="FFFFFF"/>
                    </w:rPr>
                  </m:ctrlPr>
                </m:sSubPr>
                <m:e>
                  <m:r>
                    <w:rPr>
                      <w:rStyle w:val="mi"/>
                      <w:rFonts w:ascii="Cambria Math" w:hAnsi="Cambria Math" w:cstheme="minorHAnsi"/>
                      <w:sz w:val="24"/>
                      <w:szCs w:val="24"/>
                      <w:bdr w:val="none" w:sz="0" w:space="0" w:color="auto" w:frame="1"/>
                      <w:shd w:val="clear" w:color="auto" w:fill="FFFFFF"/>
                    </w:rPr>
                    <m:t>H</m:t>
                  </m:r>
                </m:e>
                <m:sub>
                  <m:r>
                    <w:rPr>
                      <w:rStyle w:val="mi"/>
                      <w:rFonts w:ascii="Cambria Math" w:hAnsi="Cambria Math" w:cstheme="minorHAnsi"/>
                      <w:sz w:val="24"/>
                      <w:szCs w:val="24"/>
                      <w:bdr w:val="none" w:sz="0" w:space="0" w:color="auto" w:frame="1"/>
                      <w:shd w:val="clear" w:color="auto" w:fill="FFFFFF"/>
                    </w:rPr>
                    <m:t>2</m:t>
                  </m:r>
                </m:sub>
              </m:sSub>
            </m:e>
          </m:d>
          <m:r>
            <w:rPr>
              <w:rStyle w:val="mo"/>
              <w:rFonts w:ascii="Cambria Math" w:hAnsi="Cambria Math" w:cstheme="minorHAnsi"/>
              <w:sz w:val="24"/>
              <w:szCs w:val="24"/>
              <w:bdr w:val="none" w:sz="0" w:space="0" w:color="auto" w:frame="1"/>
              <w:shd w:val="clear" w:color="auto" w:fill="FFFFFF"/>
            </w:rPr>
            <m:t>,</m:t>
          </m:r>
        </m:oMath>
      </m:oMathPara>
    </w:p>
    <w:p w:rsidR="00AA7CC2" w:rsidRPr="002446E6" w:rsidRDefault="00AA7CC2" w:rsidP="00AA7CC2">
      <w:pPr>
        <w:pStyle w:val="a3"/>
        <w:spacing w:after="0" w:line="240" w:lineRule="auto"/>
        <w:jc w:val="both"/>
        <w:rPr>
          <w:oMath/>
          <w:rFonts w:ascii="Cambria Math" w:hAnsi="Cambria Math" w:cstheme="minorHAnsi"/>
          <w:sz w:val="24"/>
          <w:szCs w:val="24"/>
        </w:rPr>
      </w:pPr>
    </w:p>
    <w:p w:rsidR="00551207" w:rsidRPr="00551207" w:rsidRDefault="00845A71" w:rsidP="00845A71">
      <w:pPr>
        <w:spacing w:after="0" w:line="240" w:lineRule="auto"/>
        <w:jc w:val="both"/>
        <w:rPr>
          <w:rFonts w:eastAsiaTheme="minorEastAsia"/>
          <w:sz w:val="24"/>
          <w:szCs w:val="24"/>
        </w:rPr>
      </w:pPr>
      <w:r>
        <w:rPr>
          <w:sz w:val="24"/>
          <w:szCs w:val="24"/>
        </w:rPr>
        <w:t xml:space="preserve">where </w:t>
      </w:r>
      <m:oMath>
        <m:r>
          <w:rPr>
            <w:rStyle w:val="mjxassistivemathml"/>
            <w:rFonts w:ascii="Cambria Math" w:hAnsi="Cambria Math" w:cstheme="minorHAnsi"/>
            <w:sz w:val="24"/>
            <w:szCs w:val="24"/>
            <w:bdr w:val="none" w:sz="0" w:space="0" w:color="auto" w:frame="1"/>
            <w:shd w:val="clear" w:color="auto" w:fill="FFFFFF"/>
          </w:rPr>
          <m:t>Pr</m:t>
        </m:r>
        <m:d>
          <m:dPr>
            <m:ctrlPr>
              <w:rPr>
                <w:rStyle w:val="mjxassistivemathml"/>
                <w:rFonts w:ascii="Cambria Math" w:hAnsi="Cambria Math" w:cstheme="minorHAnsi"/>
                <w:i/>
                <w:sz w:val="24"/>
                <w:szCs w:val="24"/>
                <w:bdr w:val="none" w:sz="0" w:space="0" w:color="auto" w:frame="1"/>
                <w:shd w:val="clear" w:color="auto" w:fill="FFFFFF"/>
              </w:rPr>
            </m:ctrlPr>
          </m:dPr>
          <m:e>
            <m:r>
              <w:rPr>
                <w:rStyle w:val="mjxassistivemathml"/>
                <w:rFonts w:ascii="Cambria Math" w:hAnsi="Cambria Math" w:cstheme="minorHAnsi"/>
                <w:sz w:val="24"/>
                <w:szCs w:val="24"/>
                <w:bdr w:val="none" w:sz="0" w:space="0" w:color="auto" w:frame="1"/>
                <w:shd w:val="clear" w:color="auto" w:fill="FFFFFF"/>
              </w:rPr>
              <m:t>A</m:t>
            </m:r>
          </m:e>
        </m:d>
        <m:r>
          <w:rPr>
            <w:rStyle w:val="mjxassistivemathml"/>
            <w:rFonts w:ascii="Cambria Math" w:hAnsi="Cambria Math" w:cstheme="minorHAnsi"/>
            <w:sz w:val="24"/>
            <w:szCs w:val="24"/>
            <w:bdr w:val="none" w:sz="0" w:space="0" w:color="auto" w:frame="1"/>
            <w:shd w:val="clear" w:color="auto" w:fill="FFFFFF"/>
          </w:rPr>
          <m:t xml:space="preserve"> </m:t>
        </m:r>
      </m:oMath>
      <w:r w:rsidRPr="00845A71">
        <w:rPr>
          <w:rFonts w:cstheme="minorHAnsi"/>
          <w:sz w:val="24"/>
          <w:szCs w:val="24"/>
          <w:shd w:val="clear" w:color="auto" w:fill="FFFFFF"/>
        </w:rPr>
        <w:t>is the probability that</w:t>
      </w:r>
      <w:r>
        <w:rPr>
          <w:rFonts w:cstheme="minorHAnsi"/>
          <w:sz w:val="24"/>
          <w:szCs w:val="24"/>
          <w:shd w:val="clear" w:color="auto" w:fill="FFFFFF"/>
        </w:rPr>
        <w:t xml:space="preserve"> </w:t>
      </w:r>
      <w:r>
        <w:rPr>
          <w:sz w:val="24"/>
          <w:szCs w:val="24"/>
        </w:rPr>
        <w:t xml:space="preserve">Hawthendon wins; </w:t>
      </w:r>
    </w:p>
    <w:p w:rsidR="00551207" w:rsidRPr="00551207" w:rsidRDefault="00845A71" w:rsidP="00551207">
      <w:pPr>
        <w:spacing w:after="0" w:line="240" w:lineRule="auto"/>
        <w:ind w:firstLine="709"/>
        <w:jc w:val="both"/>
        <w:rPr>
          <w:rFonts w:eastAsiaTheme="minorEastAsia"/>
          <w:sz w:val="24"/>
          <w:szCs w:val="24"/>
        </w:rPr>
      </w:pPr>
      <m:oMath>
        <m:r>
          <w:rPr>
            <w:rStyle w:val="mi"/>
            <w:rFonts w:ascii="Cambria Math" w:hAnsi="Cambria Math" w:cstheme="minorHAnsi"/>
            <w:sz w:val="24"/>
            <w:szCs w:val="24"/>
            <w:bdr w:val="none" w:sz="0" w:space="0" w:color="auto" w:frame="1"/>
            <w:shd w:val="clear" w:color="auto" w:fill="FFFFFF"/>
          </w:rPr>
          <m:t>Pr</m:t>
        </m:r>
        <m:d>
          <m:dPr>
            <m:ctrlPr>
              <w:rPr>
                <w:rStyle w:val="mo"/>
                <w:rFonts w:ascii="Cambria Math" w:hAnsi="Cambria Math" w:cstheme="minorHAnsi"/>
                <w:i/>
                <w:sz w:val="24"/>
                <w:szCs w:val="24"/>
                <w:bdr w:val="none" w:sz="0" w:space="0" w:color="auto" w:frame="1"/>
                <w:shd w:val="clear" w:color="auto" w:fill="FFFFFF"/>
              </w:rPr>
            </m:ctrlPr>
          </m:dPr>
          <m:e>
            <m:sSub>
              <m:sSubPr>
                <m:ctrlPr>
                  <w:rPr>
                    <w:rStyle w:val="mi"/>
                    <w:rFonts w:ascii="Cambria Math" w:hAnsi="Cambria Math" w:cstheme="minorHAnsi"/>
                    <w:i/>
                    <w:sz w:val="24"/>
                    <w:szCs w:val="24"/>
                    <w:bdr w:val="none" w:sz="0" w:space="0" w:color="auto" w:frame="1"/>
                    <w:shd w:val="clear" w:color="auto" w:fill="FFFFFF"/>
                  </w:rPr>
                </m:ctrlPr>
              </m:sSubPr>
              <m:e>
                <m:r>
                  <w:rPr>
                    <w:rStyle w:val="mi"/>
                    <w:rFonts w:ascii="Cambria Math" w:hAnsi="Cambria Math" w:cstheme="minorHAnsi"/>
                    <w:sz w:val="24"/>
                    <w:szCs w:val="24"/>
                    <w:bdr w:val="none" w:sz="0" w:space="0" w:color="auto" w:frame="1"/>
                    <w:shd w:val="clear" w:color="auto" w:fill="FFFFFF"/>
                  </w:rPr>
                  <m:t>H</m:t>
                </m:r>
              </m:e>
              <m:sub>
                <m:r>
                  <w:rPr>
                    <w:rStyle w:val="mi"/>
                    <w:rFonts w:ascii="Cambria Math" w:hAnsi="Cambria Math" w:cstheme="minorHAnsi"/>
                    <w:sz w:val="24"/>
                    <w:szCs w:val="24"/>
                    <w:bdr w:val="none" w:sz="0" w:space="0" w:color="auto" w:frame="1"/>
                    <w:shd w:val="clear" w:color="auto" w:fill="FFFFFF"/>
                  </w:rPr>
                  <m:t>1</m:t>
                </m:r>
              </m:sub>
            </m:sSub>
          </m:e>
        </m:d>
      </m:oMath>
      <w:r>
        <w:rPr>
          <w:rStyle w:val="mo"/>
          <w:rFonts w:eastAsiaTheme="minorEastAsia"/>
          <w:sz w:val="24"/>
          <w:szCs w:val="24"/>
          <w:bdr w:val="none" w:sz="0" w:space="0" w:color="auto" w:frame="1"/>
          <w:shd w:val="clear" w:color="auto" w:fill="FFFFFF"/>
        </w:rPr>
        <w:t xml:space="preserve"> </w:t>
      </w:r>
      <w:r w:rsidRPr="00845A71">
        <w:rPr>
          <w:rFonts w:cstheme="minorHAnsi"/>
          <w:sz w:val="24"/>
          <w:szCs w:val="24"/>
          <w:shd w:val="clear" w:color="auto" w:fill="FFFFFF"/>
        </w:rPr>
        <w:t>is the probability that</w:t>
      </w:r>
      <w:r>
        <w:rPr>
          <w:rFonts w:cstheme="minorHAnsi"/>
          <w:sz w:val="24"/>
          <w:szCs w:val="24"/>
          <w:shd w:val="clear" w:color="auto" w:fill="FFFFFF"/>
        </w:rPr>
        <w:t xml:space="preserve"> </w:t>
      </w:r>
      <w:r>
        <w:rPr>
          <w:rFonts w:eastAsiaTheme="minorEastAsia"/>
          <w:sz w:val="24"/>
          <w:szCs w:val="24"/>
        </w:rPr>
        <w:t xml:space="preserve">in day of the grand </w:t>
      </w:r>
      <w:r w:rsidR="003A27D4">
        <w:rPr>
          <w:rFonts w:eastAsiaTheme="minorEastAsia"/>
          <w:sz w:val="24"/>
          <w:szCs w:val="24"/>
        </w:rPr>
        <w:t>finale</w:t>
      </w:r>
      <w:r>
        <w:rPr>
          <w:rFonts w:eastAsiaTheme="minorEastAsia"/>
          <w:sz w:val="24"/>
          <w:szCs w:val="24"/>
        </w:rPr>
        <w:t xml:space="preserve"> </w:t>
      </w:r>
      <w:r w:rsidR="00446035">
        <w:rPr>
          <w:rFonts w:eastAsiaTheme="minorEastAsia"/>
          <w:sz w:val="24"/>
          <w:szCs w:val="24"/>
        </w:rPr>
        <w:t xml:space="preserve">is </w:t>
      </w:r>
      <w:r>
        <w:rPr>
          <w:rFonts w:eastAsiaTheme="minorEastAsia"/>
          <w:sz w:val="24"/>
          <w:szCs w:val="24"/>
        </w:rPr>
        <w:t xml:space="preserve">fine weather; </w:t>
      </w:r>
    </w:p>
    <w:p w:rsidR="00551207" w:rsidRPr="00551207" w:rsidRDefault="00845A71" w:rsidP="00551207">
      <w:pPr>
        <w:spacing w:after="0" w:line="240" w:lineRule="auto"/>
        <w:ind w:firstLine="709"/>
        <w:jc w:val="both"/>
        <w:rPr>
          <w:rFonts w:eastAsiaTheme="minorEastAsia"/>
          <w:sz w:val="24"/>
          <w:szCs w:val="24"/>
        </w:rPr>
      </w:pPr>
      <m:oMath>
        <m:r>
          <w:rPr>
            <w:rStyle w:val="mi"/>
            <w:rFonts w:ascii="Cambria Math" w:hAnsi="Cambria Math" w:cstheme="minorHAnsi"/>
            <w:sz w:val="24"/>
            <w:szCs w:val="24"/>
            <w:bdr w:val="none" w:sz="0" w:space="0" w:color="auto" w:frame="1"/>
            <w:shd w:val="clear" w:color="auto" w:fill="FFFFFF"/>
          </w:rPr>
          <m:t>Pr</m:t>
        </m:r>
        <m:d>
          <m:dPr>
            <m:ctrlPr>
              <w:rPr>
                <w:rStyle w:val="mo"/>
                <w:rFonts w:ascii="Cambria Math" w:hAnsi="Cambria Math" w:cstheme="minorHAnsi"/>
                <w:i/>
                <w:sz w:val="24"/>
                <w:szCs w:val="24"/>
                <w:bdr w:val="none" w:sz="0" w:space="0" w:color="auto" w:frame="1"/>
                <w:shd w:val="clear" w:color="auto" w:fill="FFFFFF"/>
              </w:rPr>
            </m:ctrlPr>
          </m:dPr>
          <m:e>
            <m:sSub>
              <m:sSubPr>
                <m:ctrlPr>
                  <w:rPr>
                    <w:rStyle w:val="mi"/>
                    <w:rFonts w:ascii="Cambria Math" w:hAnsi="Cambria Math" w:cstheme="minorHAnsi"/>
                    <w:i/>
                    <w:sz w:val="24"/>
                    <w:szCs w:val="24"/>
                    <w:bdr w:val="none" w:sz="0" w:space="0" w:color="auto" w:frame="1"/>
                    <w:shd w:val="clear" w:color="auto" w:fill="FFFFFF"/>
                  </w:rPr>
                </m:ctrlPr>
              </m:sSubPr>
              <m:e>
                <m:r>
                  <w:rPr>
                    <w:rStyle w:val="mi"/>
                    <w:rFonts w:ascii="Cambria Math" w:hAnsi="Cambria Math" w:cstheme="minorHAnsi"/>
                    <w:sz w:val="24"/>
                    <w:szCs w:val="24"/>
                    <w:bdr w:val="none" w:sz="0" w:space="0" w:color="auto" w:frame="1"/>
                    <w:shd w:val="clear" w:color="auto" w:fill="FFFFFF"/>
                  </w:rPr>
                  <m:t>H</m:t>
                </m:r>
              </m:e>
              <m:sub>
                <m:r>
                  <w:rPr>
                    <w:rStyle w:val="mi"/>
                    <w:rFonts w:ascii="Cambria Math" w:hAnsi="Cambria Math" w:cstheme="minorHAnsi"/>
                    <w:sz w:val="24"/>
                    <w:szCs w:val="24"/>
                    <w:bdr w:val="none" w:sz="0" w:space="0" w:color="auto" w:frame="1"/>
                    <w:shd w:val="clear" w:color="auto" w:fill="FFFFFF"/>
                  </w:rPr>
                  <m:t>2</m:t>
                </m:r>
              </m:sub>
            </m:sSub>
          </m:e>
        </m:d>
      </m:oMath>
      <w:r>
        <w:rPr>
          <w:rStyle w:val="mo"/>
          <w:rFonts w:eastAsiaTheme="minorEastAsia"/>
          <w:sz w:val="24"/>
          <w:szCs w:val="24"/>
          <w:bdr w:val="none" w:sz="0" w:space="0" w:color="auto" w:frame="1"/>
          <w:shd w:val="clear" w:color="auto" w:fill="FFFFFF"/>
        </w:rPr>
        <w:t xml:space="preserve"> </w:t>
      </w:r>
      <w:r w:rsidRPr="00845A71">
        <w:rPr>
          <w:rFonts w:cstheme="minorHAnsi"/>
          <w:sz w:val="24"/>
          <w:szCs w:val="24"/>
          <w:shd w:val="clear" w:color="auto" w:fill="FFFFFF"/>
        </w:rPr>
        <w:t>is the probability that</w:t>
      </w:r>
      <w:r>
        <w:rPr>
          <w:rFonts w:cstheme="minorHAnsi"/>
          <w:sz w:val="24"/>
          <w:szCs w:val="24"/>
          <w:shd w:val="clear" w:color="auto" w:fill="FFFFFF"/>
        </w:rPr>
        <w:t xml:space="preserve"> </w:t>
      </w:r>
      <w:r>
        <w:rPr>
          <w:rFonts w:eastAsiaTheme="minorEastAsia"/>
          <w:sz w:val="24"/>
          <w:szCs w:val="24"/>
        </w:rPr>
        <w:t xml:space="preserve">in day of the grand </w:t>
      </w:r>
      <w:r w:rsidR="003A27D4">
        <w:rPr>
          <w:rFonts w:eastAsiaTheme="minorEastAsia"/>
          <w:sz w:val="24"/>
          <w:szCs w:val="24"/>
        </w:rPr>
        <w:t>finale</w:t>
      </w:r>
      <w:r>
        <w:rPr>
          <w:rFonts w:eastAsiaTheme="minorEastAsia"/>
          <w:sz w:val="24"/>
          <w:szCs w:val="24"/>
        </w:rPr>
        <w:t xml:space="preserve"> </w:t>
      </w:r>
      <w:r w:rsidR="00446035">
        <w:rPr>
          <w:rFonts w:eastAsiaTheme="minorEastAsia"/>
          <w:sz w:val="24"/>
          <w:szCs w:val="24"/>
        </w:rPr>
        <w:t xml:space="preserve">is </w:t>
      </w:r>
      <w:r w:rsidR="006C75C3">
        <w:rPr>
          <w:rFonts w:eastAsiaTheme="minorEastAsia"/>
          <w:sz w:val="24"/>
          <w:szCs w:val="24"/>
        </w:rPr>
        <w:t>wet</w:t>
      </w:r>
      <w:r>
        <w:rPr>
          <w:rFonts w:eastAsiaTheme="minorEastAsia"/>
          <w:sz w:val="24"/>
          <w:szCs w:val="24"/>
        </w:rPr>
        <w:t xml:space="preserve"> weather;</w:t>
      </w:r>
      <w:r w:rsidR="00FF63E3">
        <w:rPr>
          <w:rFonts w:eastAsiaTheme="minorEastAsia"/>
          <w:sz w:val="24"/>
          <w:szCs w:val="24"/>
        </w:rPr>
        <w:t xml:space="preserve"> </w:t>
      </w:r>
    </w:p>
    <w:p w:rsidR="00AA7CC2" w:rsidRDefault="00FF63E3" w:rsidP="00551207">
      <w:pPr>
        <w:spacing w:after="0" w:line="240" w:lineRule="auto"/>
        <w:ind w:firstLine="709"/>
        <w:jc w:val="both"/>
        <w:rPr>
          <w:rFonts w:cstheme="minorHAnsi"/>
          <w:sz w:val="24"/>
          <w:szCs w:val="24"/>
          <w:shd w:val="clear" w:color="auto" w:fill="FFFFFF"/>
        </w:rPr>
      </w:pPr>
      <m:oMath>
        <m:r>
          <w:rPr>
            <w:rStyle w:val="mi"/>
            <w:rFonts w:ascii="Cambria Math" w:hAnsi="Cambria Math" w:cstheme="minorHAnsi"/>
            <w:sz w:val="24"/>
            <w:szCs w:val="24"/>
            <w:bdr w:val="none" w:sz="0" w:space="0" w:color="auto" w:frame="1"/>
            <w:shd w:val="clear" w:color="auto" w:fill="FFFFFF"/>
          </w:rPr>
          <m:t>Pr</m:t>
        </m:r>
        <m:d>
          <m:dPr>
            <m:ctrlPr>
              <w:rPr>
                <w:rStyle w:val="mo"/>
                <w:rFonts w:ascii="Cambria Math" w:hAnsi="Cambria Math" w:cstheme="minorHAnsi"/>
                <w:i/>
                <w:sz w:val="24"/>
                <w:szCs w:val="24"/>
                <w:bdr w:val="none" w:sz="0" w:space="0" w:color="auto" w:frame="1"/>
                <w:shd w:val="clear" w:color="auto" w:fill="FFFFFF"/>
              </w:rPr>
            </m:ctrlPr>
          </m:dPr>
          <m:e>
            <m:r>
              <w:rPr>
                <w:rStyle w:val="mi"/>
                <w:rFonts w:ascii="Cambria Math" w:hAnsi="Cambria Math" w:cstheme="minorHAnsi"/>
                <w:sz w:val="24"/>
                <w:szCs w:val="24"/>
                <w:bdr w:val="none" w:sz="0" w:space="0" w:color="auto" w:frame="1"/>
                <w:shd w:val="clear" w:color="auto" w:fill="FFFFFF"/>
              </w:rPr>
              <m:t>A</m:t>
            </m:r>
          </m:e>
          <m:e>
            <m:sSub>
              <m:sSubPr>
                <m:ctrlPr>
                  <w:rPr>
                    <w:rStyle w:val="mi"/>
                    <w:rFonts w:ascii="Cambria Math" w:hAnsi="Cambria Math" w:cstheme="minorHAnsi"/>
                    <w:i/>
                    <w:sz w:val="24"/>
                    <w:szCs w:val="24"/>
                    <w:bdr w:val="none" w:sz="0" w:space="0" w:color="auto" w:frame="1"/>
                    <w:shd w:val="clear" w:color="auto" w:fill="FFFFFF"/>
                  </w:rPr>
                </m:ctrlPr>
              </m:sSubPr>
              <m:e>
                <m:r>
                  <w:rPr>
                    <w:rStyle w:val="mi"/>
                    <w:rFonts w:ascii="Cambria Math" w:hAnsi="Cambria Math" w:cstheme="minorHAnsi"/>
                    <w:sz w:val="24"/>
                    <w:szCs w:val="24"/>
                    <w:bdr w:val="none" w:sz="0" w:space="0" w:color="auto" w:frame="1"/>
                    <w:shd w:val="clear" w:color="auto" w:fill="FFFFFF"/>
                  </w:rPr>
                  <m:t>H</m:t>
                </m:r>
              </m:e>
              <m:sub>
                <m:r>
                  <w:rPr>
                    <w:rStyle w:val="mi"/>
                    <w:rFonts w:ascii="Cambria Math" w:hAnsi="Cambria Math" w:cstheme="minorHAnsi"/>
                    <w:sz w:val="24"/>
                    <w:szCs w:val="24"/>
                    <w:bdr w:val="none" w:sz="0" w:space="0" w:color="auto" w:frame="1"/>
                    <w:shd w:val="clear" w:color="auto" w:fill="FFFFFF"/>
                  </w:rPr>
                  <m:t>1</m:t>
                </m:r>
              </m:sub>
            </m:sSub>
          </m:e>
        </m:d>
        <m:r>
          <w:rPr>
            <w:rStyle w:val="mo"/>
            <w:rFonts w:ascii="Cambria Math" w:hAnsi="Cambria Math" w:cstheme="minorHAnsi"/>
            <w:sz w:val="24"/>
            <w:szCs w:val="24"/>
            <w:bdr w:val="none" w:sz="0" w:space="0" w:color="auto" w:frame="1"/>
            <w:shd w:val="clear" w:color="auto" w:fill="FFFFFF"/>
          </w:rPr>
          <m:t xml:space="preserve"> </m:t>
        </m:r>
      </m:oMath>
      <w:r>
        <w:rPr>
          <w:rStyle w:val="mo"/>
          <w:rFonts w:eastAsiaTheme="minorEastAsia"/>
          <w:sz w:val="24"/>
          <w:szCs w:val="24"/>
          <w:bdr w:val="none" w:sz="0" w:space="0" w:color="auto" w:frame="1"/>
          <w:shd w:val="clear" w:color="auto" w:fill="FFFFFF"/>
        </w:rPr>
        <w:t xml:space="preserve">is </w:t>
      </w:r>
      <w:r w:rsidR="00551207" w:rsidRPr="00551207">
        <w:rPr>
          <w:rFonts w:cstheme="minorHAnsi"/>
          <w:sz w:val="24"/>
          <w:szCs w:val="24"/>
          <w:shd w:val="clear" w:color="auto" w:fill="FFFFFF"/>
        </w:rPr>
        <w:t xml:space="preserve">the probability that </w:t>
      </w:r>
      <w:r w:rsidR="00551207">
        <w:rPr>
          <w:sz w:val="24"/>
          <w:szCs w:val="24"/>
        </w:rPr>
        <w:t>Hawthendon wins</w:t>
      </w:r>
      <w:r w:rsidR="00551207" w:rsidRPr="00551207">
        <w:rPr>
          <w:rFonts w:cstheme="minorHAnsi"/>
          <w:sz w:val="24"/>
          <w:szCs w:val="24"/>
          <w:shd w:val="clear" w:color="auto" w:fill="FFFFFF"/>
        </w:rPr>
        <w:t xml:space="preserve"> given that </w:t>
      </w:r>
      <w:r w:rsidR="00551207">
        <w:rPr>
          <w:rFonts w:eastAsiaTheme="minorEastAsia"/>
          <w:sz w:val="24"/>
          <w:szCs w:val="24"/>
        </w:rPr>
        <w:t xml:space="preserve">in day of the grand final </w:t>
      </w:r>
      <w:r w:rsidR="00446035">
        <w:rPr>
          <w:rFonts w:eastAsiaTheme="minorEastAsia"/>
          <w:sz w:val="24"/>
          <w:szCs w:val="24"/>
        </w:rPr>
        <w:t>was</w:t>
      </w:r>
      <w:r w:rsidR="00551207">
        <w:rPr>
          <w:rFonts w:eastAsiaTheme="minorEastAsia"/>
          <w:sz w:val="24"/>
          <w:szCs w:val="24"/>
        </w:rPr>
        <w:t xml:space="preserve"> fine weather</w:t>
      </w:r>
      <w:r w:rsidR="00551207">
        <w:rPr>
          <w:rFonts w:cstheme="minorHAnsi"/>
          <w:sz w:val="24"/>
          <w:szCs w:val="24"/>
          <w:shd w:val="clear" w:color="auto" w:fill="FFFFFF"/>
        </w:rPr>
        <w:t xml:space="preserve">; </w:t>
      </w:r>
    </w:p>
    <w:p w:rsidR="00551207" w:rsidRDefault="00551207" w:rsidP="00551207">
      <w:pPr>
        <w:spacing w:after="0" w:line="240" w:lineRule="auto"/>
        <w:ind w:firstLine="709"/>
        <w:jc w:val="both"/>
        <w:rPr>
          <w:rFonts w:cstheme="minorHAnsi"/>
          <w:sz w:val="24"/>
          <w:szCs w:val="24"/>
          <w:shd w:val="clear" w:color="auto" w:fill="FFFFFF"/>
        </w:rPr>
      </w:pPr>
      <m:oMath>
        <m:r>
          <w:rPr>
            <w:rStyle w:val="mi"/>
            <w:rFonts w:ascii="Cambria Math" w:hAnsi="Cambria Math" w:cstheme="minorHAnsi"/>
            <w:sz w:val="24"/>
            <w:szCs w:val="24"/>
            <w:bdr w:val="none" w:sz="0" w:space="0" w:color="auto" w:frame="1"/>
            <w:shd w:val="clear" w:color="auto" w:fill="FFFFFF"/>
          </w:rPr>
          <m:t>Pr</m:t>
        </m:r>
        <m:d>
          <m:dPr>
            <m:ctrlPr>
              <w:rPr>
                <w:rStyle w:val="mo"/>
                <w:rFonts w:ascii="Cambria Math" w:hAnsi="Cambria Math" w:cstheme="minorHAnsi"/>
                <w:i/>
                <w:sz w:val="24"/>
                <w:szCs w:val="24"/>
                <w:bdr w:val="none" w:sz="0" w:space="0" w:color="auto" w:frame="1"/>
                <w:shd w:val="clear" w:color="auto" w:fill="FFFFFF"/>
              </w:rPr>
            </m:ctrlPr>
          </m:dPr>
          <m:e>
            <m:r>
              <w:rPr>
                <w:rStyle w:val="mi"/>
                <w:rFonts w:ascii="Cambria Math" w:hAnsi="Cambria Math" w:cstheme="minorHAnsi"/>
                <w:sz w:val="24"/>
                <w:szCs w:val="24"/>
                <w:bdr w:val="none" w:sz="0" w:space="0" w:color="auto" w:frame="1"/>
                <w:shd w:val="clear" w:color="auto" w:fill="FFFFFF"/>
              </w:rPr>
              <m:t>A</m:t>
            </m:r>
          </m:e>
          <m:e>
            <m:sSub>
              <m:sSubPr>
                <m:ctrlPr>
                  <w:rPr>
                    <w:rStyle w:val="mi"/>
                    <w:rFonts w:ascii="Cambria Math" w:hAnsi="Cambria Math" w:cstheme="minorHAnsi"/>
                    <w:i/>
                    <w:sz w:val="24"/>
                    <w:szCs w:val="24"/>
                    <w:bdr w:val="none" w:sz="0" w:space="0" w:color="auto" w:frame="1"/>
                    <w:shd w:val="clear" w:color="auto" w:fill="FFFFFF"/>
                  </w:rPr>
                </m:ctrlPr>
              </m:sSubPr>
              <m:e>
                <m:r>
                  <w:rPr>
                    <w:rStyle w:val="mi"/>
                    <w:rFonts w:ascii="Cambria Math" w:hAnsi="Cambria Math" w:cstheme="minorHAnsi"/>
                    <w:sz w:val="24"/>
                    <w:szCs w:val="24"/>
                    <w:bdr w:val="none" w:sz="0" w:space="0" w:color="auto" w:frame="1"/>
                    <w:shd w:val="clear" w:color="auto" w:fill="FFFFFF"/>
                  </w:rPr>
                  <m:t>H</m:t>
                </m:r>
              </m:e>
              <m:sub>
                <m:r>
                  <w:rPr>
                    <w:rStyle w:val="mi"/>
                    <w:rFonts w:ascii="Cambria Math" w:hAnsi="Cambria Math" w:cstheme="minorHAnsi"/>
                    <w:sz w:val="24"/>
                    <w:szCs w:val="24"/>
                    <w:bdr w:val="none" w:sz="0" w:space="0" w:color="auto" w:frame="1"/>
                    <w:shd w:val="clear" w:color="auto" w:fill="FFFFFF"/>
                  </w:rPr>
                  <m:t>2</m:t>
                </m:r>
              </m:sub>
            </m:sSub>
          </m:e>
        </m:d>
      </m:oMath>
      <w:r>
        <w:rPr>
          <w:rStyle w:val="mo"/>
          <w:rFonts w:eastAsiaTheme="minorEastAsia"/>
          <w:sz w:val="24"/>
          <w:szCs w:val="24"/>
          <w:bdr w:val="none" w:sz="0" w:space="0" w:color="auto" w:frame="1"/>
          <w:shd w:val="clear" w:color="auto" w:fill="FFFFFF"/>
        </w:rPr>
        <w:t xml:space="preserve"> is </w:t>
      </w:r>
      <w:r w:rsidRPr="00551207">
        <w:rPr>
          <w:rFonts w:cstheme="minorHAnsi"/>
          <w:sz w:val="24"/>
          <w:szCs w:val="24"/>
          <w:shd w:val="clear" w:color="auto" w:fill="FFFFFF"/>
        </w:rPr>
        <w:t xml:space="preserve">the probability that </w:t>
      </w:r>
      <w:r>
        <w:rPr>
          <w:sz w:val="24"/>
          <w:szCs w:val="24"/>
        </w:rPr>
        <w:t>Hawthendon wins</w:t>
      </w:r>
      <w:r w:rsidRPr="00551207">
        <w:rPr>
          <w:rFonts w:cstheme="minorHAnsi"/>
          <w:sz w:val="24"/>
          <w:szCs w:val="24"/>
          <w:shd w:val="clear" w:color="auto" w:fill="FFFFFF"/>
        </w:rPr>
        <w:t xml:space="preserve"> given that </w:t>
      </w:r>
      <w:r>
        <w:rPr>
          <w:rFonts w:eastAsiaTheme="minorEastAsia"/>
          <w:sz w:val="24"/>
          <w:szCs w:val="24"/>
        </w:rPr>
        <w:t xml:space="preserve">in day of the grand final </w:t>
      </w:r>
      <w:r w:rsidR="00446035">
        <w:rPr>
          <w:rFonts w:eastAsiaTheme="minorEastAsia"/>
          <w:sz w:val="24"/>
          <w:szCs w:val="24"/>
        </w:rPr>
        <w:t xml:space="preserve">was </w:t>
      </w:r>
      <w:r>
        <w:rPr>
          <w:rFonts w:eastAsiaTheme="minorEastAsia"/>
          <w:sz w:val="24"/>
          <w:szCs w:val="24"/>
        </w:rPr>
        <w:t>wet weather</w:t>
      </w:r>
      <w:r>
        <w:rPr>
          <w:rFonts w:cstheme="minorHAnsi"/>
          <w:sz w:val="24"/>
          <w:szCs w:val="24"/>
          <w:shd w:val="clear" w:color="auto" w:fill="FFFFFF"/>
        </w:rPr>
        <w:t>.</w:t>
      </w:r>
    </w:p>
    <w:p w:rsidR="00C20C52" w:rsidRDefault="00C20C52" w:rsidP="00551207">
      <w:pPr>
        <w:spacing w:after="0" w:line="240" w:lineRule="auto"/>
        <w:ind w:firstLine="709"/>
        <w:jc w:val="both"/>
        <w:rPr>
          <w:rFonts w:cstheme="minorHAnsi"/>
          <w:sz w:val="24"/>
          <w:szCs w:val="24"/>
          <w:shd w:val="clear" w:color="auto" w:fill="FFFFFF"/>
        </w:rPr>
      </w:pPr>
      <w:r w:rsidRPr="00C20C52">
        <w:rPr>
          <w:rFonts w:cstheme="minorHAnsi"/>
          <w:sz w:val="24"/>
          <w:szCs w:val="24"/>
          <w:shd w:val="clear" w:color="auto" w:fill="FFFFFF"/>
        </w:rPr>
        <w:t>According to question</w:t>
      </w:r>
      <w:r>
        <w:rPr>
          <w:rFonts w:cstheme="minorHAnsi"/>
          <w:sz w:val="24"/>
          <w:szCs w:val="24"/>
          <w:shd w:val="clear" w:color="auto" w:fill="FFFFFF"/>
        </w:rPr>
        <w:t>:</w:t>
      </w:r>
    </w:p>
    <w:p w:rsidR="00C20C52" w:rsidRDefault="00C20C52" w:rsidP="00551207">
      <w:pPr>
        <w:spacing w:after="0" w:line="240" w:lineRule="auto"/>
        <w:ind w:firstLine="709"/>
        <w:jc w:val="both"/>
        <w:rPr>
          <w:rStyle w:val="mo"/>
          <w:rFonts w:eastAsiaTheme="minorEastAsia" w:cstheme="minorHAnsi"/>
          <w:sz w:val="24"/>
          <w:szCs w:val="24"/>
          <w:bdr w:val="none" w:sz="0" w:space="0" w:color="auto" w:frame="1"/>
          <w:shd w:val="clear" w:color="auto" w:fill="FFFFFF"/>
        </w:rPr>
      </w:pPr>
      <m:oMathPara>
        <m:oMath>
          <m:r>
            <w:rPr>
              <w:rStyle w:val="mi"/>
              <w:rFonts w:ascii="Cambria Math" w:hAnsi="Cambria Math" w:cstheme="minorHAnsi"/>
              <w:sz w:val="24"/>
              <w:szCs w:val="24"/>
              <w:bdr w:val="none" w:sz="0" w:space="0" w:color="auto" w:frame="1"/>
              <w:shd w:val="clear" w:color="auto" w:fill="FFFFFF"/>
            </w:rPr>
            <m:t>Pr</m:t>
          </m:r>
          <m:d>
            <m:dPr>
              <m:ctrlPr>
                <w:rPr>
                  <w:rStyle w:val="mo"/>
                  <w:rFonts w:ascii="Cambria Math" w:hAnsi="Cambria Math" w:cstheme="minorHAnsi"/>
                  <w:i/>
                  <w:sz w:val="24"/>
                  <w:szCs w:val="24"/>
                  <w:bdr w:val="none" w:sz="0" w:space="0" w:color="auto" w:frame="1"/>
                  <w:shd w:val="clear" w:color="auto" w:fill="FFFFFF"/>
                </w:rPr>
              </m:ctrlPr>
            </m:dPr>
            <m:e>
              <m:sSub>
                <m:sSubPr>
                  <m:ctrlPr>
                    <w:rPr>
                      <w:rStyle w:val="mi"/>
                      <w:rFonts w:ascii="Cambria Math" w:hAnsi="Cambria Math" w:cstheme="minorHAnsi"/>
                      <w:i/>
                      <w:sz w:val="24"/>
                      <w:szCs w:val="24"/>
                      <w:bdr w:val="none" w:sz="0" w:space="0" w:color="auto" w:frame="1"/>
                      <w:shd w:val="clear" w:color="auto" w:fill="FFFFFF"/>
                    </w:rPr>
                  </m:ctrlPr>
                </m:sSubPr>
                <m:e>
                  <m:r>
                    <w:rPr>
                      <w:rStyle w:val="mi"/>
                      <w:rFonts w:ascii="Cambria Math" w:hAnsi="Cambria Math" w:cstheme="minorHAnsi"/>
                      <w:sz w:val="24"/>
                      <w:szCs w:val="24"/>
                      <w:bdr w:val="none" w:sz="0" w:space="0" w:color="auto" w:frame="1"/>
                      <w:shd w:val="clear" w:color="auto" w:fill="FFFFFF"/>
                    </w:rPr>
                    <m:t>H</m:t>
                  </m:r>
                </m:e>
                <m:sub>
                  <m:r>
                    <w:rPr>
                      <w:rStyle w:val="mi"/>
                      <w:rFonts w:ascii="Cambria Math" w:hAnsi="Cambria Math" w:cstheme="minorHAnsi"/>
                      <w:sz w:val="24"/>
                      <w:szCs w:val="24"/>
                      <w:bdr w:val="none" w:sz="0" w:space="0" w:color="auto" w:frame="1"/>
                      <w:shd w:val="clear" w:color="auto" w:fill="FFFFFF"/>
                    </w:rPr>
                    <m:t>2</m:t>
                  </m:r>
                </m:sub>
              </m:sSub>
            </m:e>
          </m:d>
          <m:r>
            <w:rPr>
              <w:rStyle w:val="mo"/>
              <w:rFonts w:ascii="Cambria Math" w:hAnsi="Cambria Math" w:cstheme="minorHAnsi"/>
              <w:sz w:val="24"/>
              <w:szCs w:val="24"/>
              <w:bdr w:val="none" w:sz="0" w:space="0" w:color="auto" w:frame="1"/>
              <w:shd w:val="clear" w:color="auto" w:fill="FFFFFF"/>
            </w:rPr>
            <m:t>=</m:t>
          </m:r>
          <m:f>
            <m:fPr>
              <m:ctrlPr>
                <w:rPr>
                  <w:rStyle w:val="mo"/>
                  <w:rFonts w:ascii="Cambria Math" w:hAnsi="Cambria Math" w:cstheme="minorHAnsi"/>
                  <w:i/>
                  <w:sz w:val="24"/>
                  <w:szCs w:val="24"/>
                  <w:bdr w:val="none" w:sz="0" w:space="0" w:color="auto" w:frame="1"/>
                  <w:shd w:val="clear" w:color="auto" w:fill="FFFFFF"/>
                </w:rPr>
              </m:ctrlPr>
            </m:fPr>
            <m:num>
              <m:r>
                <w:rPr>
                  <w:rStyle w:val="mo"/>
                  <w:rFonts w:ascii="Cambria Math" w:hAnsi="Cambria Math" w:cstheme="minorHAnsi"/>
                  <w:sz w:val="24"/>
                  <w:szCs w:val="24"/>
                  <w:bdr w:val="none" w:sz="0" w:space="0" w:color="auto" w:frame="1"/>
                  <w:shd w:val="clear" w:color="auto" w:fill="FFFFFF"/>
                </w:rPr>
                <m:t>2</m:t>
              </m:r>
            </m:num>
            <m:den>
              <m:r>
                <w:rPr>
                  <w:rStyle w:val="mo"/>
                  <w:rFonts w:ascii="Cambria Math" w:hAnsi="Cambria Math" w:cstheme="minorHAnsi"/>
                  <w:sz w:val="24"/>
                  <w:szCs w:val="24"/>
                  <w:bdr w:val="none" w:sz="0" w:space="0" w:color="auto" w:frame="1"/>
                  <w:shd w:val="clear" w:color="auto" w:fill="FFFFFF"/>
                </w:rPr>
                <m:t>3</m:t>
              </m:r>
            </m:den>
          </m:f>
          <m:r>
            <w:rPr>
              <w:rStyle w:val="mo"/>
              <w:rFonts w:ascii="Cambria Math" w:hAnsi="Cambria Math" w:cstheme="minorHAnsi"/>
              <w:sz w:val="24"/>
              <w:szCs w:val="24"/>
              <w:bdr w:val="none" w:sz="0" w:space="0" w:color="auto" w:frame="1"/>
              <w:shd w:val="clear" w:color="auto" w:fill="FFFFFF"/>
            </w:rPr>
            <m:t xml:space="preserve">, </m:t>
          </m:r>
          <m:r>
            <w:rPr>
              <w:rStyle w:val="mi"/>
              <w:rFonts w:ascii="Cambria Math" w:hAnsi="Cambria Math" w:cstheme="minorHAnsi"/>
              <w:sz w:val="24"/>
              <w:szCs w:val="24"/>
              <w:bdr w:val="none" w:sz="0" w:space="0" w:color="auto" w:frame="1"/>
              <w:shd w:val="clear" w:color="auto" w:fill="FFFFFF"/>
            </w:rPr>
            <m:t>Pr</m:t>
          </m:r>
          <m:d>
            <m:dPr>
              <m:ctrlPr>
                <w:rPr>
                  <w:rStyle w:val="mo"/>
                  <w:rFonts w:ascii="Cambria Math" w:hAnsi="Cambria Math" w:cstheme="minorHAnsi"/>
                  <w:i/>
                  <w:sz w:val="24"/>
                  <w:szCs w:val="24"/>
                  <w:bdr w:val="none" w:sz="0" w:space="0" w:color="auto" w:frame="1"/>
                  <w:shd w:val="clear" w:color="auto" w:fill="FFFFFF"/>
                </w:rPr>
              </m:ctrlPr>
            </m:dPr>
            <m:e>
              <m:r>
                <w:rPr>
                  <w:rStyle w:val="mi"/>
                  <w:rFonts w:ascii="Cambria Math" w:hAnsi="Cambria Math" w:cstheme="minorHAnsi"/>
                  <w:sz w:val="24"/>
                  <w:szCs w:val="24"/>
                  <w:bdr w:val="none" w:sz="0" w:space="0" w:color="auto" w:frame="1"/>
                  <w:shd w:val="clear" w:color="auto" w:fill="FFFFFF"/>
                </w:rPr>
                <m:t>A</m:t>
              </m:r>
            </m:e>
            <m:e>
              <m:sSub>
                <m:sSubPr>
                  <m:ctrlPr>
                    <w:rPr>
                      <w:rStyle w:val="mi"/>
                      <w:rFonts w:ascii="Cambria Math" w:hAnsi="Cambria Math" w:cstheme="minorHAnsi"/>
                      <w:i/>
                      <w:sz w:val="24"/>
                      <w:szCs w:val="24"/>
                      <w:bdr w:val="none" w:sz="0" w:space="0" w:color="auto" w:frame="1"/>
                      <w:shd w:val="clear" w:color="auto" w:fill="FFFFFF"/>
                    </w:rPr>
                  </m:ctrlPr>
                </m:sSubPr>
                <m:e>
                  <m:r>
                    <w:rPr>
                      <w:rStyle w:val="mi"/>
                      <w:rFonts w:ascii="Cambria Math" w:hAnsi="Cambria Math" w:cstheme="minorHAnsi"/>
                      <w:sz w:val="24"/>
                      <w:szCs w:val="24"/>
                      <w:bdr w:val="none" w:sz="0" w:space="0" w:color="auto" w:frame="1"/>
                      <w:shd w:val="clear" w:color="auto" w:fill="FFFFFF"/>
                    </w:rPr>
                    <m:t>H</m:t>
                  </m:r>
                </m:e>
                <m:sub>
                  <m:r>
                    <w:rPr>
                      <w:rStyle w:val="mi"/>
                      <w:rFonts w:ascii="Cambria Math" w:hAnsi="Cambria Math" w:cstheme="minorHAnsi"/>
                      <w:sz w:val="24"/>
                      <w:szCs w:val="24"/>
                      <w:bdr w:val="none" w:sz="0" w:space="0" w:color="auto" w:frame="1"/>
                      <w:shd w:val="clear" w:color="auto" w:fill="FFFFFF"/>
                    </w:rPr>
                    <m:t>1</m:t>
                  </m:r>
                </m:sub>
              </m:sSub>
            </m:e>
          </m:d>
          <m:r>
            <w:rPr>
              <w:rStyle w:val="mo"/>
              <w:rFonts w:ascii="Cambria Math" w:hAnsi="Cambria Math" w:cstheme="minorHAnsi"/>
              <w:sz w:val="24"/>
              <w:szCs w:val="24"/>
              <w:bdr w:val="none" w:sz="0" w:space="0" w:color="auto" w:frame="1"/>
              <w:shd w:val="clear" w:color="auto" w:fill="FFFFFF"/>
            </w:rPr>
            <m:t>=0.8.</m:t>
          </m:r>
        </m:oMath>
      </m:oMathPara>
    </w:p>
    <w:p w:rsidR="00CB79D9" w:rsidRDefault="00CB79D9" w:rsidP="00551207">
      <w:pPr>
        <w:spacing w:after="0" w:line="240" w:lineRule="auto"/>
        <w:ind w:firstLine="709"/>
        <w:jc w:val="both"/>
        <w:rPr>
          <w:rStyle w:val="mo"/>
          <w:rFonts w:eastAsiaTheme="minorEastAsia" w:cstheme="minorHAnsi"/>
          <w:sz w:val="24"/>
          <w:szCs w:val="24"/>
          <w:bdr w:val="none" w:sz="0" w:space="0" w:color="auto" w:frame="1"/>
          <w:shd w:val="clear" w:color="auto" w:fill="FFFFFF"/>
        </w:rPr>
      </w:pPr>
    </w:p>
    <w:p w:rsidR="00CB79D9" w:rsidRDefault="00CB79D9" w:rsidP="00551207">
      <w:pPr>
        <w:spacing w:after="0" w:line="240" w:lineRule="auto"/>
        <w:ind w:firstLine="709"/>
        <w:jc w:val="both"/>
        <w:rPr>
          <w:rStyle w:val="mo"/>
          <w:rFonts w:eastAsiaTheme="minorEastAsia" w:cstheme="minorHAnsi"/>
          <w:sz w:val="24"/>
          <w:szCs w:val="24"/>
          <w:bdr w:val="none" w:sz="0" w:space="0" w:color="auto" w:frame="1"/>
          <w:shd w:val="clear" w:color="auto" w:fill="FFFFFF"/>
        </w:rPr>
      </w:pPr>
      <w:r>
        <w:rPr>
          <w:rStyle w:val="mo"/>
          <w:rFonts w:eastAsiaTheme="minorEastAsia" w:cstheme="minorHAnsi"/>
          <w:sz w:val="24"/>
          <w:szCs w:val="24"/>
          <w:bdr w:val="none" w:sz="0" w:space="0" w:color="auto" w:frame="1"/>
          <w:shd w:val="clear" w:color="auto" w:fill="FFFFFF"/>
        </w:rPr>
        <w:t xml:space="preserve">As the weather </w:t>
      </w:r>
      <w:r w:rsidR="00446035">
        <w:rPr>
          <w:rStyle w:val="mo"/>
          <w:rFonts w:eastAsiaTheme="minorEastAsia" w:cstheme="minorHAnsi"/>
          <w:sz w:val="24"/>
          <w:szCs w:val="24"/>
          <w:bdr w:val="none" w:sz="0" w:space="0" w:color="auto" w:frame="1"/>
          <w:shd w:val="clear" w:color="auto" w:fill="FFFFFF"/>
        </w:rPr>
        <w:t>can</w:t>
      </w:r>
      <w:r>
        <w:rPr>
          <w:rStyle w:val="mo"/>
          <w:rFonts w:eastAsiaTheme="minorEastAsia" w:cstheme="minorHAnsi"/>
          <w:sz w:val="24"/>
          <w:szCs w:val="24"/>
          <w:bdr w:val="none" w:sz="0" w:space="0" w:color="auto" w:frame="1"/>
          <w:shd w:val="clear" w:color="auto" w:fill="FFFFFF"/>
        </w:rPr>
        <w:t xml:space="preserve"> be only fine or wet then </w:t>
      </w:r>
    </w:p>
    <w:p w:rsidR="00CB79D9" w:rsidRDefault="00CB79D9" w:rsidP="00551207">
      <w:pPr>
        <w:spacing w:after="0" w:line="240" w:lineRule="auto"/>
        <w:ind w:firstLine="709"/>
        <w:jc w:val="both"/>
        <w:rPr>
          <w:rStyle w:val="mo"/>
          <w:rFonts w:eastAsiaTheme="minorEastAsia" w:cstheme="minorHAnsi"/>
          <w:sz w:val="24"/>
          <w:szCs w:val="24"/>
          <w:bdr w:val="none" w:sz="0" w:space="0" w:color="auto" w:frame="1"/>
          <w:shd w:val="clear" w:color="auto" w:fill="FFFFFF"/>
        </w:rPr>
      </w:pPr>
    </w:p>
    <w:p w:rsidR="00CB79D9" w:rsidRDefault="00CB79D9" w:rsidP="00551207">
      <w:pPr>
        <w:spacing w:after="0" w:line="240" w:lineRule="auto"/>
        <w:ind w:firstLine="709"/>
        <w:jc w:val="both"/>
        <w:rPr>
          <w:rStyle w:val="mo"/>
          <w:rFonts w:eastAsiaTheme="minorEastAsia" w:cstheme="minorHAnsi"/>
          <w:sz w:val="24"/>
          <w:szCs w:val="24"/>
          <w:bdr w:val="none" w:sz="0" w:space="0" w:color="auto" w:frame="1"/>
          <w:shd w:val="clear" w:color="auto" w:fill="FFFFFF"/>
        </w:rPr>
      </w:pPr>
      <m:oMathPara>
        <m:oMath>
          <m:r>
            <w:rPr>
              <w:rStyle w:val="mi"/>
              <w:rFonts w:ascii="Cambria Math" w:hAnsi="Cambria Math" w:cstheme="minorHAnsi"/>
              <w:sz w:val="24"/>
              <w:szCs w:val="24"/>
              <w:bdr w:val="none" w:sz="0" w:space="0" w:color="auto" w:frame="1"/>
              <w:shd w:val="clear" w:color="auto" w:fill="FFFFFF"/>
            </w:rPr>
            <m:t>Pr</m:t>
          </m:r>
          <m:d>
            <m:dPr>
              <m:ctrlPr>
                <w:rPr>
                  <w:rStyle w:val="mo"/>
                  <w:rFonts w:ascii="Cambria Math" w:hAnsi="Cambria Math" w:cstheme="minorHAnsi"/>
                  <w:i/>
                  <w:sz w:val="24"/>
                  <w:szCs w:val="24"/>
                  <w:bdr w:val="none" w:sz="0" w:space="0" w:color="auto" w:frame="1"/>
                  <w:shd w:val="clear" w:color="auto" w:fill="FFFFFF"/>
                </w:rPr>
              </m:ctrlPr>
            </m:dPr>
            <m:e>
              <m:sSub>
                <m:sSubPr>
                  <m:ctrlPr>
                    <w:rPr>
                      <w:rStyle w:val="mi"/>
                      <w:rFonts w:ascii="Cambria Math" w:hAnsi="Cambria Math" w:cstheme="minorHAnsi"/>
                      <w:i/>
                      <w:sz w:val="24"/>
                      <w:szCs w:val="24"/>
                      <w:bdr w:val="none" w:sz="0" w:space="0" w:color="auto" w:frame="1"/>
                      <w:shd w:val="clear" w:color="auto" w:fill="FFFFFF"/>
                    </w:rPr>
                  </m:ctrlPr>
                </m:sSubPr>
                <m:e>
                  <m:r>
                    <w:rPr>
                      <w:rStyle w:val="mi"/>
                      <w:rFonts w:ascii="Cambria Math" w:hAnsi="Cambria Math" w:cstheme="minorHAnsi"/>
                      <w:sz w:val="24"/>
                      <w:szCs w:val="24"/>
                      <w:bdr w:val="none" w:sz="0" w:space="0" w:color="auto" w:frame="1"/>
                      <w:shd w:val="clear" w:color="auto" w:fill="FFFFFF"/>
                    </w:rPr>
                    <m:t>H</m:t>
                  </m:r>
                </m:e>
                <m:sub>
                  <m:r>
                    <w:rPr>
                      <w:rStyle w:val="mi"/>
                      <w:rFonts w:ascii="Cambria Math" w:hAnsi="Cambria Math" w:cstheme="minorHAnsi"/>
                      <w:sz w:val="24"/>
                      <w:szCs w:val="24"/>
                      <w:bdr w:val="none" w:sz="0" w:space="0" w:color="auto" w:frame="1"/>
                      <w:shd w:val="clear" w:color="auto" w:fill="FFFFFF"/>
                    </w:rPr>
                    <m:t>1</m:t>
                  </m:r>
                </m:sub>
              </m:sSub>
            </m:e>
          </m:d>
          <m:r>
            <w:rPr>
              <w:rStyle w:val="mo"/>
              <w:rFonts w:ascii="Cambria Math" w:hAnsi="Cambria Math" w:cstheme="minorHAnsi"/>
              <w:sz w:val="24"/>
              <w:szCs w:val="24"/>
              <w:bdr w:val="none" w:sz="0" w:space="0" w:color="auto" w:frame="1"/>
              <w:shd w:val="clear" w:color="auto" w:fill="FFFFFF"/>
            </w:rPr>
            <m:t>=</m:t>
          </m:r>
          <m:r>
            <w:rPr>
              <w:rStyle w:val="mi"/>
              <w:rFonts w:ascii="Cambria Math" w:hAnsi="Cambria Math" w:cstheme="minorHAnsi"/>
              <w:sz w:val="24"/>
              <w:szCs w:val="24"/>
              <w:bdr w:val="none" w:sz="0" w:space="0" w:color="auto" w:frame="1"/>
              <w:shd w:val="clear" w:color="auto" w:fill="FFFFFF"/>
            </w:rPr>
            <m:t>Pr</m:t>
          </m:r>
          <m:d>
            <m:dPr>
              <m:ctrlPr>
                <w:rPr>
                  <w:rStyle w:val="mo"/>
                  <w:rFonts w:ascii="Cambria Math" w:hAnsi="Cambria Math" w:cstheme="minorHAnsi"/>
                  <w:i/>
                  <w:sz w:val="24"/>
                  <w:szCs w:val="24"/>
                  <w:bdr w:val="none" w:sz="0" w:space="0" w:color="auto" w:frame="1"/>
                  <w:shd w:val="clear" w:color="auto" w:fill="FFFFFF"/>
                </w:rPr>
              </m:ctrlPr>
            </m:dPr>
            <m:e>
              <m:acc>
                <m:accPr>
                  <m:chr m:val="̅"/>
                  <m:ctrlPr>
                    <w:rPr>
                      <w:rStyle w:val="mi"/>
                      <w:rFonts w:ascii="Cambria Math" w:hAnsi="Cambria Math" w:cstheme="minorHAnsi"/>
                      <w:i/>
                      <w:sz w:val="24"/>
                      <w:szCs w:val="24"/>
                      <w:bdr w:val="none" w:sz="0" w:space="0" w:color="auto" w:frame="1"/>
                      <w:shd w:val="clear" w:color="auto" w:fill="FFFFFF"/>
                    </w:rPr>
                  </m:ctrlPr>
                </m:accPr>
                <m:e>
                  <m:sSub>
                    <m:sSubPr>
                      <m:ctrlPr>
                        <w:rPr>
                          <w:rStyle w:val="mi"/>
                          <w:rFonts w:ascii="Cambria Math" w:hAnsi="Cambria Math" w:cstheme="minorHAnsi"/>
                          <w:i/>
                          <w:sz w:val="24"/>
                          <w:szCs w:val="24"/>
                          <w:bdr w:val="none" w:sz="0" w:space="0" w:color="auto" w:frame="1"/>
                          <w:shd w:val="clear" w:color="auto" w:fill="FFFFFF"/>
                        </w:rPr>
                      </m:ctrlPr>
                    </m:sSubPr>
                    <m:e>
                      <m:r>
                        <w:rPr>
                          <w:rStyle w:val="mi"/>
                          <w:rFonts w:ascii="Cambria Math" w:hAnsi="Cambria Math" w:cstheme="minorHAnsi"/>
                          <w:sz w:val="24"/>
                          <w:szCs w:val="24"/>
                          <w:bdr w:val="none" w:sz="0" w:space="0" w:color="auto" w:frame="1"/>
                          <w:shd w:val="clear" w:color="auto" w:fill="FFFFFF"/>
                        </w:rPr>
                        <m:t>H</m:t>
                      </m:r>
                    </m:e>
                    <m:sub>
                      <m:r>
                        <w:rPr>
                          <w:rStyle w:val="mi"/>
                          <w:rFonts w:ascii="Cambria Math" w:hAnsi="Cambria Math" w:cstheme="minorHAnsi"/>
                          <w:sz w:val="24"/>
                          <w:szCs w:val="24"/>
                          <w:bdr w:val="none" w:sz="0" w:space="0" w:color="auto" w:frame="1"/>
                          <w:shd w:val="clear" w:color="auto" w:fill="FFFFFF"/>
                        </w:rPr>
                        <m:t>2</m:t>
                      </m:r>
                    </m:sub>
                  </m:sSub>
                </m:e>
              </m:acc>
            </m:e>
          </m:d>
          <m:r>
            <w:rPr>
              <w:rStyle w:val="mo"/>
              <w:rFonts w:ascii="Cambria Math" w:hAnsi="Cambria Math" w:cstheme="minorHAnsi"/>
              <w:sz w:val="24"/>
              <w:szCs w:val="24"/>
              <w:bdr w:val="none" w:sz="0" w:space="0" w:color="auto" w:frame="1"/>
              <w:shd w:val="clear" w:color="auto" w:fill="FFFFFF"/>
            </w:rPr>
            <m:t>=1-</m:t>
          </m:r>
          <m:r>
            <w:rPr>
              <w:rStyle w:val="mi"/>
              <w:rFonts w:ascii="Cambria Math" w:hAnsi="Cambria Math" w:cstheme="minorHAnsi"/>
              <w:sz w:val="24"/>
              <w:szCs w:val="24"/>
              <w:bdr w:val="none" w:sz="0" w:space="0" w:color="auto" w:frame="1"/>
              <w:shd w:val="clear" w:color="auto" w:fill="FFFFFF"/>
            </w:rPr>
            <m:t>Pr</m:t>
          </m:r>
          <m:d>
            <m:dPr>
              <m:ctrlPr>
                <w:rPr>
                  <w:rStyle w:val="mo"/>
                  <w:rFonts w:ascii="Cambria Math" w:hAnsi="Cambria Math" w:cstheme="minorHAnsi"/>
                  <w:i/>
                  <w:sz w:val="24"/>
                  <w:szCs w:val="24"/>
                  <w:bdr w:val="none" w:sz="0" w:space="0" w:color="auto" w:frame="1"/>
                  <w:shd w:val="clear" w:color="auto" w:fill="FFFFFF"/>
                </w:rPr>
              </m:ctrlPr>
            </m:dPr>
            <m:e>
              <m:sSub>
                <m:sSubPr>
                  <m:ctrlPr>
                    <w:rPr>
                      <w:rStyle w:val="mi"/>
                      <w:rFonts w:ascii="Cambria Math" w:hAnsi="Cambria Math" w:cstheme="minorHAnsi"/>
                      <w:i/>
                      <w:sz w:val="24"/>
                      <w:szCs w:val="24"/>
                      <w:bdr w:val="none" w:sz="0" w:space="0" w:color="auto" w:frame="1"/>
                      <w:shd w:val="clear" w:color="auto" w:fill="FFFFFF"/>
                    </w:rPr>
                  </m:ctrlPr>
                </m:sSubPr>
                <m:e>
                  <m:r>
                    <w:rPr>
                      <w:rStyle w:val="mi"/>
                      <w:rFonts w:ascii="Cambria Math" w:hAnsi="Cambria Math" w:cstheme="minorHAnsi"/>
                      <w:sz w:val="24"/>
                      <w:szCs w:val="24"/>
                      <w:bdr w:val="none" w:sz="0" w:space="0" w:color="auto" w:frame="1"/>
                      <w:shd w:val="clear" w:color="auto" w:fill="FFFFFF"/>
                    </w:rPr>
                    <m:t>H</m:t>
                  </m:r>
                </m:e>
                <m:sub>
                  <m:r>
                    <w:rPr>
                      <w:rStyle w:val="mi"/>
                      <w:rFonts w:ascii="Cambria Math" w:hAnsi="Cambria Math" w:cstheme="minorHAnsi"/>
                      <w:sz w:val="24"/>
                      <w:szCs w:val="24"/>
                      <w:bdr w:val="none" w:sz="0" w:space="0" w:color="auto" w:frame="1"/>
                      <w:shd w:val="clear" w:color="auto" w:fill="FFFFFF"/>
                    </w:rPr>
                    <m:t>2</m:t>
                  </m:r>
                </m:sub>
              </m:sSub>
            </m:e>
          </m:d>
          <m:r>
            <w:rPr>
              <w:rStyle w:val="mo"/>
              <w:rFonts w:ascii="Cambria Math" w:hAnsi="Cambria Math" w:cstheme="minorHAnsi"/>
              <w:sz w:val="24"/>
              <w:szCs w:val="24"/>
              <w:bdr w:val="none" w:sz="0" w:space="0" w:color="auto" w:frame="1"/>
              <w:shd w:val="clear" w:color="auto" w:fill="FFFFFF"/>
            </w:rPr>
            <m:t>=1-</m:t>
          </m:r>
          <m:f>
            <m:fPr>
              <m:ctrlPr>
                <w:rPr>
                  <w:rStyle w:val="mo"/>
                  <w:rFonts w:ascii="Cambria Math" w:hAnsi="Cambria Math" w:cstheme="minorHAnsi"/>
                  <w:i/>
                  <w:sz w:val="24"/>
                  <w:szCs w:val="24"/>
                  <w:bdr w:val="none" w:sz="0" w:space="0" w:color="auto" w:frame="1"/>
                  <w:shd w:val="clear" w:color="auto" w:fill="FFFFFF"/>
                </w:rPr>
              </m:ctrlPr>
            </m:fPr>
            <m:num>
              <m:r>
                <w:rPr>
                  <w:rStyle w:val="mo"/>
                  <w:rFonts w:ascii="Cambria Math" w:hAnsi="Cambria Math" w:cstheme="minorHAnsi"/>
                  <w:sz w:val="24"/>
                  <w:szCs w:val="24"/>
                  <w:bdr w:val="none" w:sz="0" w:space="0" w:color="auto" w:frame="1"/>
                  <w:shd w:val="clear" w:color="auto" w:fill="FFFFFF"/>
                </w:rPr>
                <m:t>2</m:t>
              </m:r>
            </m:num>
            <m:den>
              <m:r>
                <w:rPr>
                  <w:rStyle w:val="mo"/>
                  <w:rFonts w:ascii="Cambria Math" w:hAnsi="Cambria Math" w:cstheme="minorHAnsi"/>
                  <w:sz w:val="24"/>
                  <w:szCs w:val="24"/>
                  <w:bdr w:val="none" w:sz="0" w:space="0" w:color="auto" w:frame="1"/>
                  <w:shd w:val="clear" w:color="auto" w:fill="FFFFFF"/>
                </w:rPr>
                <m:t>3</m:t>
              </m:r>
            </m:den>
          </m:f>
          <m:r>
            <w:rPr>
              <w:rStyle w:val="mo"/>
              <w:rFonts w:ascii="Cambria Math" w:hAnsi="Cambria Math" w:cstheme="minorHAnsi"/>
              <w:sz w:val="24"/>
              <w:szCs w:val="24"/>
              <w:bdr w:val="none" w:sz="0" w:space="0" w:color="auto" w:frame="1"/>
              <w:shd w:val="clear" w:color="auto" w:fill="FFFFFF"/>
            </w:rPr>
            <m:t>=</m:t>
          </m:r>
          <m:f>
            <m:fPr>
              <m:ctrlPr>
                <w:rPr>
                  <w:rStyle w:val="mo"/>
                  <w:rFonts w:ascii="Cambria Math" w:hAnsi="Cambria Math" w:cstheme="minorHAnsi"/>
                  <w:i/>
                  <w:sz w:val="24"/>
                  <w:szCs w:val="24"/>
                  <w:bdr w:val="none" w:sz="0" w:space="0" w:color="auto" w:frame="1"/>
                  <w:shd w:val="clear" w:color="auto" w:fill="FFFFFF"/>
                </w:rPr>
              </m:ctrlPr>
            </m:fPr>
            <m:num>
              <m:r>
                <w:rPr>
                  <w:rStyle w:val="mo"/>
                  <w:rFonts w:ascii="Cambria Math" w:hAnsi="Cambria Math" w:cstheme="minorHAnsi"/>
                  <w:sz w:val="24"/>
                  <w:szCs w:val="24"/>
                  <w:bdr w:val="none" w:sz="0" w:space="0" w:color="auto" w:frame="1"/>
                  <w:shd w:val="clear" w:color="auto" w:fill="FFFFFF"/>
                </w:rPr>
                <m:t>1</m:t>
              </m:r>
            </m:num>
            <m:den>
              <m:r>
                <w:rPr>
                  <w:rStyle w:val="mo"/>
                  <w:rFonts w:ascii="Cambria Math" w:hAnsi="Cambria Math" w:cstheme="minorHAnsi"/>
                  <w:sz w:val="24"/>
                  <w:szCs w:val="24"/>
                  <w:bdr w:val="none" w:sz="0" w:space="0" w:color="auto" w:frame="1"/>
                  <w:shd w:val="clear" w:color="auto" w:fill="FFFFFF"/>
                </w:rPr>
                <m:t>3</m:t>
              </m:r>
            </m:den>
          </m:f>
          <m:r>
            <w:rPr>
              <w:rStyle w:val="mo"/>
              <w:rFonts w:ascii="Cambria Math" w:hAnsi="Cambria Math" w:cstheme="minorHAnsi"/>
              <w:sz w:val="24"/>
              <w:szCs w:val="24"/>
              <w:bdr w:val="none" w:sz="0" w:space="0" w:color="auto" w:frame="1"/>
              <w:shd w:val="clear" w:color="auto" w:fill="FFFFFF"/>
            </w:rPr>
            <m:t>.</m:t>
          </m:r>
        </m:oMath>
      </m:oMathPara>
    </w:p>
    <w:p w:rsidR="0043512C" w:rsidRDefault="0043512C" w:rsidP="00551207">
      <w:pPr>
        <w:spacing w:after="0" w:line="240" w:lineRule="auto"/>
        <w:ind w:firstLine="709"/>
        <w:jc w:val="both"/>
        <w:rPr>
          <w:rFonts w:eastAsiaTheme="minorEastAsia"/>
          <w:sz w:val="24"/>
          <w:szCs w:val="24"/>
        </w:rPr>
      </w:pPr>
    </w:p>
    <w:p w:rsidR="0074139E" w:rsidRDefault="008E1A17" w:rsidP="00551207">
      <w:pPr>
        <w:spacing w:after="0" w:line="240" w:lineRule="auto"/>
        <w:ind w:firstLine="709"/>
        <w:jc w:val="both"/>
        <w:rPr>
          <w:rFonts w:eastAsiaTheme="minorEastAsia"/>
          <w:sz w:val="24"/>
          <w:szCs w:val="24"/>
        </w:rPr>
      </w:pPr>
      <w:r>
        <w:rPr>
          <w:rFonts w:ascii="Calibri" w:hAnsi="Calibri" w:cs="Calibri"/>
          <w:sz w:val="24"/>
          <w:szCs w:val="24"/>
        </w:rPr>
        <w:t>We assume that is not possible for a grand final match to end in a draw. Then only two options are possible these are win of Hawthendon or Richwood</w:t>
      </w:r>
      <w:r w:rsidR="00D2532E">
        <w:rPr>
          <w:rFonts w:eastAsiaTheme="minorEastAsia"/>
          <w:sz w:val="24"/>
          <w:szCs w:val="24"/>
        </w:rPr>
        <w:t>.</w:t>
      </w:r>
      <w:r w:rsidR="0074139E">
        <w:rPr>
          <w:rFonts w:eastAsiaTheme="minorEastAsia"/>
          <w:sz w:val="24"/>
          <w:szCs w:val="24"/>
        </w:rPr>
        <w:t xml:space="preserve"> </w:t>
      </w:r>
      <w:r w:rsidR="005A74E4">
        <w:rPr>
          <w:rFonts w:eastAsiaTheme="minorEastAsia"/>
          <w:sz w:val="24"/>
          <w:szCs w:val="24"/>
        </w:rPr>
        <w:t xml:space="preserve">Thus </w:t>
      </w:r>
      <m:oMath>
        <m:r>
          <w:rPr>
            <w:rStyle w:val="mi"/>
            <w:rFonts w:ascii="Cambria Math" w:hAnsi="Cambria Math" w:cstheme="minorHAnsi"/>
            <w:sz w:val="24"/>
            <w:szCs w:val="24"/>
            <w:bdr w:val="none" w:sz="0" w:space="0" w:color="auto" w:frame="1"/>
            <w:shd w:val="clear" w:color="auto" w:fill="FFFFFF"/>
          </w:rPr>
          <m:t>Pr</m:t>
        </m:r>
        <m:d>
          <m:dPr>
            <m:ctrlPr>
              <w:rPr>
                <w:rStyle w:val="mo"/>
                <w:rFonts w:ascii="Cambria Math" w:hAnsi="Cambria Math" w:cstheme="minorHAnsi"/>
                <w:i/>
                <w:sz w:val="24"/>
                <w:szCs w:val="24"/>
                <w:bdr w:val="none" w:sz="0" w:space="0" w:color="auto" w:frame="1"/>
                <w:shd w:val="clear" w:color="auto" w:fill="FFFFFF"/>
              </w:rPr>
            </m:ctrlPr>
          </m:dPr>
          <m:e>
            <m:r>
              <w:rPr>
                <w:rStyle w:val="mi"/>
                <w:rFonts w:ascii="Cambria Math" w:hAnsi="Cambria Math" w:cstheme="minorHAnsi"/>
                <w:sz w:val="24"/>
                <w:szCs w:val="24"/>
                <w:bdr w:val="none" w:sz="0" w:space="0" w:color="auto" w:frame="1"/>
                <w:shd w:val="clear" w:color="auto" w:fill="FFFFFF"/>
              </w:rPr>
              <m:t>A</m:t>
            </m:r>
          </m:e>
          <m:e>
            <m:sSub>
              <m:sSubPr>
                <m:ctrlPr>
                  <w:rPr>
                    <w:rStyle w:val="mi"/>
                    <w:rFonts w:ascii="Cambria Math" w:hAnsi="Cambria Math" w:cstheme="minorHAnsi"/>
                    <w:i/>
                    <w:sz w:val="24"/>
                    <w:szCs w:val="24"/>
                    <w:bdr w:val="none" w:sz="0" w:space="0" w:color="auto" w:frame="1"/>
                    <w:shd w:val="clear" w:color="auto" w:fill="FFFFFF"/>
                  </w:rPr>
                </m:ctrlPr>
              </m:sSubPr>
              <m:e>
                <m:r>
                  <w:rPr>
                    <w:rStyle w:val="mi"/>
                    <w:rFonts w:ascii="Cambria Math" w:hAnsi="Cambria Math" w:cstheme="minorHAnsi"/>
                    <w:sz w:val="24"/>
                    <w:szCs w:val="24"/>
                    <w:bdr w:val="none" w:sz="0" w:space="0" w:color="auto" w:frame="1"/>
                    <w:shd w:val="clear" w:color="auto" w:fill="FFFFFF"/>
                  </w:rPr>
                  <m:t>H</m:t>
                </m:r>
              </m:e>
              <m:sub>
                <m:r>
                  <w:rPr>
                    <w:rStyle w:val="mi"/>
                    <w:rFonts w:ascii="Cambria Math" w:hAnsi="Cambria Math" w:cstheme="minorHAnsi"/>
                    <w:sz w:val="24"/>
                    <w:szCs w:val="24"/>
                    <w:bdr w:val="none" w:sz="0" w:space="0" w:color="auto" w:frame="1"/>
                    <w:shd w:val="clear" w:color="auto" w:fill="FFFFFF"/>
                  </w:rPr>
                  <m:t>2</m:t>
                </m:r>
              </m:sub>
            </m:sSub>
          </m:e>
        </m:d>
      </m:oMath>
      <w:r w:rsidR="005A74E4">
        <w:rPr>
          <w:rStyle w:val="mo"/>
          <w:rFonts w:eastAsiaTheme="minorEastAsia"/>
          <w:sz w:val="24"/>
          <w:szCs w:val="24"/>
          <w:bdr w:val="none" w:sz="0" w:space="0" w:color="auto" w:frame="1"/>
          <w:shd w:val="clear" w:color="auto" w:fill="FFFFFF"/>
        </w:rPr>
        <w:t xml:space="preserve"> </w:t>
      </w:r>
      <w:r w:rsidR="005A74E4">
        <w:rPr>
          <w:rFonts w:ascii="Calibri" w:hAnsi="Calibri" w:cs="Calibri"/>
          <w:sz w:val="24"/>
          <w:szCs w:val="24"/>
        </w:rPr>
        <w:t xml:space="preserve">is equal </w:t>
      </w:r>
      <w:r w:rsidR="005A74E4" w:rsidRPr="00551207">
        <w:rPr>
          <w:rFonts w:cstheme="minorHAnsi"/>
          <w:sz w:val="24"/>
          <w:szCs w:val="24"/>
          <w:shd w:val="clear" w:color="auto" w:fill="FFFFFF"/>
        </w:rPr>
        <w:t xml:space="preserve">the probability that </w:t>
      </w:r>
      <w:r w:rsidR="005A74E4">
        <w:rPr>
          <w:sz w:val="24"/>
          <w:szCs w:val="24"/>
        </w:rPr>
        <w:t>Richwood doesn’t win</w:t>
      </w:r>
      <w:r w:rsidR="005A74E4" w:rsidRPr="00551207">
        <w:rPr>
          <w:rFonts w:cstheme="minorHAnsi"/>
          <w:sz w:val="24"/>
          <w:szCs w:val="24"/>
          <w:shd w:val="clear" w:color="auto" w:fill="FFFFFF"/>
        </w:rPr>
        <w:t xml:space="preserve"> given that </w:t>
      </w:r>
      <w:r w:rsidR="005A74E4">
        <w:rPr>
          <w:rFonts w:eastAsiaTheme="minorEastAsia"/>
          <w:sz w:val="24"/>
          <w:szCs w:val="24"/>
        </w:rPr>
        <w:t xml:space="preserve">in day of the grand final </w:t>
      </w:r>
      <w:r w:rsidR="00446035">
        <w:rPr>
          <w:rFonts w:eastAsiaTheme="minorEastAsia"/>
          <w:sz w:val="24"/>
          <w:szCs w:val="24"/>
        </w:rPr>
        <w:t xml:space="preserve">was </w:t>
      </w:r>
      <w:r w:rsidR="005A74E4">
        <w:rPr>
          <w:rFonts w:eastAsiaTheme="minorEastAsia"/>
          <w:sz w:val="24"/>
          <w:szCs w:val="24"/>
        </w:rPr>
        <w:t>wet weather</w:t>
      </w:r>
      <w:r w:rsidR="0074139E">
        <w:rPr>
          <w:rFonts w:eastAsiaTheme="minorEastAsia"/>
          <w:sz w:val="24"/>
          <w:szCs w:val="24"/>
        </w:rPr>
        <w:t xml:space="preserve"> (</w:t>
      </w:r>
      <m:oMath>
        <m:r>
          <w:rPr>
            <w:rStyle w:val="mi"/>
            <w:rFonts w:ascii="Cambria Math" w:hAnsi="Cambria Math" w:cstheme="minorHAnsi"/>
            <w:sz w:val="24"/>
            <w:szCs w:val="24"/>
            <w:bdr w:val="none" w:sz="0" w:space="0" w:color="auto" w:frame="1"/>
            <w:shd w:val="clear" w:color="auto" w:fill="FFFFFF"/>
          </w:rPr>
          <m:t>Pr</m:t>
        </m:r>
        <m:d>
          <m:dPr>
            <m:ctrlPr>
              <w:rPr>
                <w:rStyle w:val="mo"/>
                <w:rFonts w:ascii="Cambria Math" w:hAnsi="Cambria Math" w:cstheme="minorHAnsi"/>
                <w:i/>
                <w:sz w:val="24"/>
                <w:szCs w:val="24"/>
                <w:bdr w:val="none" w:sz="0" w:space="0" w:color="auto" w:frame="1"/>
                <w:shd w:val="clear" w:color="auto" w:fill="FFFFFF"/>
              </w:rPr>
            </m:ctrlPr>
          </m:dPr>
          <m:e>
            <m:acc>
              <m:accPr>
                <m:chr m:val="̅"/>
                <m:ctrlPr>
                  <w:rPr>
                    <w:rStyle w:val="mo"/>
                    <w:rFonts w:ascii="Cambria Math" w:hAnsi="Cambria Math" w:cstheme="minorHAnsi"/>
                    <w:i/>
                    <w:sz w:val="24"/>
                    <w:szCs w:val="24"/>
                    <w:bdr w:val="none" w:sz="0" w:space="0" w:color="auto" w:frame="1"/>
                    <w:shd w:val="clear" w:color="auto" w:fill="FFFFFF"/>
                  </w:rPr>
                </m:ctrlPr>
              </m:accPr>
              <m:e>
                <m:r>
                  <w:rPr>
                    <w:rStyle w:val="mo"/>
                    <w:rFonts w:ascii="Cambria Math" w:hAnsi="Cambria Math" w:cstheme="minorHAnsi"/>
                    <w:sz w:val="24"/>
                    <w:szCs w:val="24"/>
                    <w:bdr w:val="none" w:sz="0" w:space="0" w:color="auto" w:frame="1"/>
                    <w:shd w:val="clear" w:color="auto" w:fill="FFFFFF"/>
                  </w:rPr>
                  <m:t>B</m:t>
                </m:r>
              </m:e>
            </m:acc>
          </m:e>
          <m:e>
            <m:sSub>
              <m:sSubPr>
                <m:ctrlPr>
                  <w:rPr>
                    <w:rStyle w:val="mi"/>
                    <w:rFonts w:ascii="Cambria Math" w:hAnsi="Cambria Math" w:cstheme="minorHAnsi"/>
                    <w:i/>
                    <w:sz w:val="24"/>
                    <w:szCs w:val="24"/>
                    <w:bdr w:val="none" w:sz="0" w:space="0" w:color="auto" w:frame="1"/>
                    <w:shd w:val="clear" w:color="auto" w:fill="FFFFFF"/>
                  </w:rPr>
                </m:ctrlPr>
              </m:sSubPr>
              <m:e>
                <m:r>
                  <w:rPr>
                    <w:rStyle w:val="mi"/>
                    <w:rFonts w:ascii="Cambria Math" w:hAnsi="Cambria Math" w:cstheme="minorHAnsi"/>
                    <w:sz w:val="24"/>
                    <w:szCs w:val="24"/>
                    <w:bdr w:val="none" w:sz="0" w:space="0" w:color="auto" w:frame="1"/>
                    <w:shd w:val="clear" w:color="auto" w:fill="FFFFFF"/>
                  </w:rPr>
                  <m:t>H</m:t>
                </m:r>
              </m:e>
              <m:sub>
                <m:r>
                  <w:rPr>
                    <w:rStyle w:val="mi"/>
                    <w:rFonts w:ascii="Cambria Math" w:hAnsi="Cambria Math" w:cstheme="minorHAnsi"/>
                    <w:sz w:val="24"/>
                    <w:szCs w:val="24"/>
                    <w:bdr w:val="none" w:sz="0" w:space="0" w:color="auto" w:frame="1"/>
                    <w:shd w:val="clear" w:color="auto" w:fill="FFFFFF"/>
                  </w:rPr>
                  <m:t>2</m:t>
                </m:r>
              </m:sub>
            </m:sSub>
          </m:e>
        </m:d>
      </m:oMath>
      <w:r w:rsidR="0074139E">
        <w:rPr>
          <w:rFonts w:eastAsiaTheme="minorEastAsia"/>
          <w:sz w:val="24"/>
          <w:szCs w:val="24"/>
        </w:rPr>
        <w:t xml:space="preserve">). And </w:t>
      </w:r>
      <w:r w:rsidR="0074139E">
        <w:rPr>
          <w:rFonts w:cstheme="minorHAnsi"/>
          <w:sz w:val="24"/>
          <w:szCs w:val="24"/>
          <w:shd w:val="clear" w:color="auto" w:fill="FFFFFF"/>
        </w:rPr>
        <w:t>a</w:t>
      </w:r>
      <w:r w:rsidR="0074139E" w:rsidRPr="00C20C52">
        <w:rPr>
          <w:rFonts w:cstheme="minorHAnsi"/>
          <w:sz w:val="24"/>
          <w:szCs w:val="24"/>
          <w:shd w:val="clear" w:color="auto" w:fill="FFFFFF"/>
        </w:rPr>
        <w:t>ccording to question</w:t>
      </w:r>
      <w:r w:rsidR="0074139E">
        <w:rPr>
          <w:rFonts w:cstheme="minorHAnsi"/>
          <w:sz w:val="24"/>
          <w:szCs w:val="24"/>
          <w:shd w:val="clear" w:color="auto" w:fill="FFFFFF"/>
        </w:rPr>
        <w:t xml:space="preserve"> </w:t>
      </w:r>
      <m:oMath>
        <m:r>
          <w:rPr>
            <w:rStyle w:val="mi"/>
            <w:rFonts w:ascii="Cambria Math" w:hAnsi="Cambria Math" w:cstheme="minorHAnsi"/>
            <w:sz w:val="24"/>
            <w:szCs w:val="24"/>
            <w:bdr w:val="none" w:sz="0" w:space="0" w:color="auto" w:frame="1"/>
            <w:shd w:val="clear" w:color="auto" w:fill="FFFFFF"/>
          </w:rPr>
          <m:t>Pr</m:t>
        </m:r>
        <m:d>
          <m:dPr>
            <m:ctrlPr>
              <w:rPr>
                <w:rStyle w:val="mo"/>
                <w:rFonts w:ascii="Cambria Math" w:hAnsi="Cambria Math" w:cstheme="minorHAnsi"/>
                <w:i/>
                <w:sz w:val="24"/>
                <w:szCs w:val="24"/>
                <w:bdr w:val="none" w:sz="0" w:space="0" w:color="auto" w:frame="1"/>
                <w:shd w:val="clear" w:color="auto" w:fill="FFFFFF"/>
              </w:rPr>
            </m:ctrlPr>
          </m:dPr>
          <m:e>
            <m:r>
              <w:rPr>
                <w:rStyle w:val="mi"/>
                <w:rFonts w:ascii="Cambria Math" w:hAnsi="Cambria Math" w:cstheme="minorHAnsi"/>
                <w:sz w:val="24"/>
                <w:szCs w:val="24"/>
                <w:bdr w:val="none" w:sz="0" w:space="0" w:color="auto" w:frame="1"/>
                <w:shd w:val="clear" w:color="auto" w:fill="FFFFFF"/>
              </w:rPr>
              <m:t>B</m:t>
            </m:r>
          </m:e>
          <m:e>
            <m:sSub>
              <m:sSubPr>
                <m:ctrlPr>
                  <w:rPr>
                    <w:rStyle w:val="mi"/>
                    <w:rFonts w:ascii="Cambria Math" w:hAnsi="Cambria Math" w:cstheme="minorHAnsi"/>
                    <w:i/>
                    <w:sz w:val="24"/>
                    <w:szCs w:val="24"/>
                    <w:bdr w:val="none" w:sz="0" w:space="0" w:color="auto" w:frame="1"/>
                    <w:shd w:val="clear" w:color="auto" w:fill="FFFFFF"/>
                  </w:rPr>
                </m:ctrlPr>
              </m:sSubPr>
              <m:e>
                <m:r>
                  <w:rPr>
                    <w:rStyle w:val="mi"/>
                    <w:rFonts w:ascii="Cambria Math" w:hAnsi="Cambria Math" w:cstheme="minorHAnsi"/>
                    <w:sz w:val="24"/>
                    <w:szCs w:val="24"/>
                    <w:bdr w:val="none" w:sz="0" w:space="0" w:color="auto" w:frame="1"/>
                    <w:shd w:val="clear" w:color="auto" w:fill="FFFFFF"/>
                  </w:rPr>
                  <m:t>H</m:t>
                </m:r>
              </m:e>
              <m:sub>
                <m:r>
                  <w:rPr>
                    <w:rStyle w:val="mi"/>
                    <w:rFonts w:ascii="Cambria Math" w:hAnsi="Cambria Math" w:cstheme="minorHAnsi"/>
                    <w:sz w:val="24"/>
                    <w:szCs w:val="24"/>
                    <w:bdr w:val="none" w:sz="0" w:space="0" w:color="auto" w:frame="1"/>
                    <w:shd w:val="clear" w:color="auto" w:fill="FFFFFF"/>
                  </w:rPr>
                  <m:t>2</m:t>
                </m:r>
              </m:sub>
            </m:sSub>
          </m:e>
        </m:d>
        <m:r>
          <w:rPr>
            <w:rStyle w:val="mo"/>
            <w:rFonts w:ascii="Cambria Math" w:hAnsi="Cambria Math" w:cstheme="minorHAnsi"/>
            <w:sz w:val="24"/>
            <w:szCs w:val="24"/>
            <w:bdr w:val="none" w:sz="0" w:space="0" w:color="auto" w:frame="1"/>
            <w:shd w:val="clear" w:color="auto" w:fill="FFFFFF"/>
          </w:rPr>
          <m:t>=0.6</m:t>
        </m:r>
      </m:oMath>
      <w:r w:rsidR="0074139E">
        <w:rPr>
          <w:rFonts w:eastAsiaTheme="minorEastAsia"/>
          <w:sz w:val="24"/>
          <w:szCs w:val="24"/>
        </w:rPr>
        <w:t xml:space="preserve">. </w:t>
      </w:r>
    </w:p>
    <w:p w:rsidR="001372F4" w:rsidRPr="001372F4" w:rsidRDefault="005926C5" w:rsidP="00551207">
      <w:pPr>
        <w:spacing w:after="0" w:line="240" w:lineRule="auto"/>
        <w:ind w:firstLine="709"/>
        <w:jc w:val="both"/>
        <w:rPr>
          <w:rFonts w:eastAsiaTheme="minorEastAsia"/>
          <w:sz w:val="24"/>
          <w:szCs w:val="24"/>
        </w:rPr>
      </w:pPr>
      <w:r w:rsidRPr="00C27056">
        <w:rPr>
          <w:sz w:val="24"/>
          <w:szCs w:val="24"/>
        </w:rPr>
        <w:t>Therefore</w:t>
      </w:r>
      <w:r>
        <w:rPr>
          <w:sz w:val="24"/>
          <w:szCs w:val="24"/>
        </w:rPr>
        <w:t xml:space="preserve"> </w:t>
      </w:r>
    </w:p>
    <w:p w:rsidR="005A74E4" w:rsidRDefault="005926C5" w:rsidP="00551207">
      <w:pPr>
        <w:spacing w:after="0" w:line="240" w:lineRule="auto"/>
        <w:ind w:firstLine="709"/>
        <w:jc w:val="both"/>
        <w:rPr>
          <w:rStyle w:val="mo"/>
          <w:rFonts w:eastAsiaTheme="minorEastAsia"/>
          <w:sz w:val="24"/>
          <w:szCs w:val="24"/>
          <w:bdr w:val="none" w:sz="0" w:space="0" w:color="auto" w:frame="1"/>
          <w:shd w:val="clear" w:color="auto" w:fill="FFFFFF"/>
        </w:rPr>
      </w:pPr>
      <m:oMathPara>
        <m:oMath>
          <m:r>
            <w:rPr>
              <w:rStyle w:val="mi"/>
              <w:rFonts w:ascii="Cambria Math" w:hAnsi="Cambria Math" w:cstheme="minorHAnsi"/>
              <w:sz w:val="24"/>
              <w:szCs w:val="24"/>
              <w:bdr w:val="none" w:sz="0" w:space="0" w:color="auto" w:frame="1"/>
              <w:shd w:val="clear" w:color="auto" w:fill="FFFFFF"/>
            </w:rPr>
            <m:t>Pr</m:t>
          </m:r>
          <m:d>
            <m:dPr>
              <m:ctrlPr>
                <w:rPr>
                  <w:rStyle w:val="mo"/>
                  <w:rFonts w:ascii="Cambria Math" w:hAnsi="Cambria Math" w:cstheme="minorHAnsi"/>
                  <w:i/>
                  <w:sz w:val="24"/>
                  <w:szCs w:val="24"/>
                  <w:bdr w:val="none" w:sz="0" w:space="0" w:color="auto" w:frame="1"/>
                  <w:shd w:val="clear" w:color="auto" w:fill="FFFFFF"/>
                </w:rPr>
              </m:ctrlPr>
            </m:dPr>
            <m:e>
              <m:r>
                <w:rPr>
                  <w:rStyle w:val="mi"/>
                  <w:rFonts w:ascii="Cambria Math" w:hAnsi="Cambria Math" w:cstheme="minorHAnsi"/>
                  <w:sz w:val="24"/>
                  <w:szCs w:val="24"/>
                  <w:bdr w:val="none" w:sz="0" w:space="0" w:color="auto" w:frame="1"/>
                  <w:shd w:val="clear" w:color="auto" w:fill="FFFFFF"/>
                </w:rPr>
                <m:t>A</m:t>
              </m:r>
            </m:e>
            <m:e>
              <m:sSub>
                <m:sSubPr>
                  <m:ctrlPr>
                    <w:rPr>
                      <w:rStyle w:val="mi"/>
                      <w:rFonts w:ascii="Cambria Math" w:hAnsi="Cambria Math" w:cstheme="minorHAnsi"/>
                      <w:i/>
                      <w:sz w:val="24"/>
                      <w:szCs w:val="24"/>
                      <w:bdr w:val="none" w:sz="0" w:space="0" w:color="auto" w:frame="1"/>
                      <w:shd w:val="clear" w:color="auto" w:fill="FFFFFF"/>
                    </w:rPr>
                  </m:ctrlPr>
                </m:sSubPr>
                <m:e>
                  <m:r>
                    <w:rPr>
                      <w:rStyle w:val="mi"/>
                      <w:rFonts w:ascii="Cambria Math" w:hAnsi="Cambria Math" w:cstheme="minorHAnsi"/>
                      <w:sz w:val="24"/>
                      <w:szCs w:val="24"/>
                      <w:bdr w:val="none" w:sz="0" w:space="0" w:color="auto" w:frame="1"/>
                      <w:shd w:val="clear" w:color="auto" w:fill="FFFFFF"/>
                    </w:rPr>
                    <m:t>H</m:t>
                  </m:r>
                </m:e>
                <m:sub>
                  <m:r>
                    <w:rPr>
                      <w:rStyle w:val="mi"/>
                      <w:rFonts w:ascii="Cambria Math" w:hAnsi="Cambria Math" w:cstheme="minorHAnsi"/>
                      <w:sz w:val="24"/>
                      <w:szCs w:val="24"/>
                      <w:bdr w:val="none" w:sz="0" w:space="0" w:color="auto" w:frame="1"/>
                      <w:shd w:val="clear" w:color="auto" w:fill="FFFFFF"/>
                    </w:rPr>
                    <m:t>2</m:t>
                  </m:r>
                </m:sub>
              </m:sSub>
            </m:e>
          </m:d>
          <m:r>
            <w:rPr>
              <w:rStyle w:val="mo"/>
              <w:rFonts w:ascii="Cambria Math" w:hAnsi="Cambria Math" w:cstheme="minorHAnsi"/>
              <w:sz w:val="24"/>
              <w:szCs w:val="24"/>
              <w:bdr w:val="none" w:sz="0" w:space="0" w:color="auto" w:frame="1"/>
              <w:shd w:val="clear" w:color="auto" w:fill="FFFFFF"/>
            </w:rPr>
            <m:t>=</m:t>
          </m:r>
          <m:r>
            <w:rPr>
              <w:rStyle w:val="mi"/>
              <w:rFonts w:ascii="Cambria Math" w:hAnsi="Cambria Math" w:cstheme="minorHAnsi"/>
              <w:sz w:val="24"/>
              <w:szCs w:val="24"/>
              <w:bdr w:val="none" w:sz="0" w:space="0" w:color="auto" w:frame="1"/>
              <w:shd w:val="clear" w:color="auto" w:fill="FFFFFF"/>
            </w:rPr>
            <m:t>Pr</m:t>
          </m:r>
          <m:d>
            <m:dPr>
              <m:ctrlPr>
                <w:rPr>
                  <w:rStyle w:val="mo"/>
                  <w:rFonts w:ascii="Cambria Math" w:hAnsi="Cambria Math" w:cstheme="minorHAnsi"/>
                  <w:i/>
                  <w:sz w:val="24"/>
                  <w:szCs w:val="24"/>
                  <w:bdr w:val="none" w:sz="0" w:space="0" w:color="auto" w:frame="1"/>
                  <w:shd w:val="clear" w:color="auto" w:fill="FFFFFF"/>
                </w:rPr>
              </m:ctrlPr>
            </m:dPr>
            <m:e>
              <m:acc>
                <m:accPr>
                  <m:chr m:val="̅"/>
                  <m:ctrlPr>
                    <w:rPr>
                      <w:rStyle w:val="mo"/>
                      <w:rFonts w:ascii="Cambria Math" w:hAnsi="Cambria Math" w:cstheme="minorHAnsi"/>
                      <w:i/>
                      <w:sz w:val="24"/>
                      <w:szCs w:val="24"/>
                      <w:bdr w:val="none" w:sz="0" w:space="0" w:color="auto" w:frame="1"/>
                      <w:shd w:val="clear" w:color="auto" w:fill="FFFFFF"/>
                    </w:rPr>
                  </m:ctrlPr>
                </m:accPr>
                <m:e>
                  <m:r>
                    <w:rPr>
                      <w:rStyle w:val="mo"/>
                      <w:rFonts w:ascii="Cambria Math" w:hAnsi="Cambria Math" w:cstheme="minorHAnsi"/>
                      <w:sz w:val="24"/>
                      <w:szCs w:val="24"/>
                      <w:bdr w:val="none" w:sz="0" w:space="0" w:color="auto" w:frame="1"/>
                      <w:shd w:val="clear" w:color="auto" w:fill="FFFFFF"/>
                    </w:rPr>
                    <m:t>B</m:t>
                  </m:r>
                </m:e>
              </m:acc>
            </m:e>
            <m:e>
              <m:sSub>
                <m:sSubPr>
                  <m:ctrlPr>
                    <w:rPr>
                      <w:rStyle w:val="mi"/>
                      <w:rFonts w:ascii="Cambria Math" w:hAnsi="Cambria Math" w:cstheme="minorHAnsi"/>
                      <w:i/>
                      <w:sz w:val="24"/>
                      <w:szCs w:val="24"/>
                      <w:bdr w:val="none" w:sz="0" w:space="0" w:color="auto" w:frame="1"/>
                      <w:shd w:val="clear" w:color="auto" w:fill="FFFFFF"/>
                    </w:rPr>
                  </m:ctrlPr>
                </m:sSubPr>
                <m:e>
                  <m:r>
                    <w:rPr>
                      <w:rStyle w:val="mi"/>
                      <w:rFonts w:ascii="Cambria Math" w:hAnsi="Cambria Math" w:cstheme="minorHAnsi"/>
                      <w:sz w:val="24"/>
                      <w:szCs w:val="24"/>
                      <w:bdr w:val="none" w:sz="0" w:space="0" w:color="auto" w:frame="1"/>
                      <w:shd w:val="clear" w:color="auto" w:fill="FFFFFF"/>
                    </w:rPr>
                    <m:t>H</m:t>
                  </m:r>
                </m:e>
                <m:sub>
                  <m:r>
                    <w:rPr>
                      <w:rStyle w:val="mi"/>
                      <w:rFonts w:ascii="Cambria Math" w:hAnsi="Cambria Math" w:cstheme="minorHAnsi"/>
                      <w:sz w:val="24"/>
                      <w:szCs w:val="24"/>
                      <w:bdr w:val="none" w:sz="0" w:space="0" w:color="auto" w:frame="1"/>
                      <w:shd w:val="clear" w:color="auto" w:fill="FFFFFF"/>
                    </w:rPr>
                    <m:t>2</m:t>
                  </m:r>
                </m:sub>
              </m:sSub>
            </m:e>
          </m:d>
          <m:r>
            <w:rPr>
              <w:rStyle w:val="mo"/>
              <w:rFonts w:ascii="Cambria Math" w:hAnsi="Cambria Math" w:cstheme="minorHAnsi"/>
              <w:sz w:val="24"/>
              <w:szCs w:val="24"/>
              <w:bdr w:val="none" w:sz="0" w:space="0" w:color="auto" w:frame="1"/>
              <w:shd w:val="clear" w:color="auto" w:fill="FFFFFF"/>
            </w:rPr>
            <m:t>=1-</m:t>
          </m:r>
          <m:r>
            <w:rPr>
              <w:rFonts w:ascii="Cambria Math" w:hAnsi="Cambria Math" w:cstheme="minorHAnsi"/>
              <w:sz w:val="24"/>
              <w:szCs w:val="24"/>
              <w:bdr w:val="none" w:sz="0" w:space="0" w:color="auto" w:frame="1"/>
              <w:shd w:val="clear" w:color="auto" w:fill="FFFFFF"/>
            </w:rPr>
            <m:t xml:space="preserve"> </m:t>
          </m:r>
          <m:r>
            <w:rPr>
              <w:rStyle w:val="mi"/>
              <w:rFonts w:ascii="Cambria Math" w:hAnsi="Cambria Math" w:cstheme="minorHAnsi"/>
              <w:sz w:val="24"/>
              <w:szCs w:val="24"/>
              <w:bdr w:val="none" w:sz="0" w:space="0" w:color="auto" w:frame="1"/>
              <w:shd w:val="clear" w:color="auto" w:fill="FFFFFF"/>
            </w:rPr>
            <m:t>Pr</m:t>
          </m:r>
          <m:d>
            <m:dPr>
              <m:ctrlPr>
                <w:rPr>
                  <w:rStyle w:val="mo"/>
                  <w:rFonts w:ascii="Cambria Math" w:hAnsi="Cambria Math" w:cstheme="minorHAnsi"/>
                  <w:i/>
                  <w:sz w:val="24"/>
                  <w:szCs w:val="24"/>
                  <w:bdr w:val="none" w:sz="0" w:space="0" w:color="auto" w:frame="1"/>
                  <w:shd w:val="clear" w:color="auto" w:fill="FFFFFF"/>
                </w:rPr>
              </m:ctrlPr>
            </m:dPr>
            <m:e>
              <m:r>
                <w:rPr>
                  <w:rStyle w:val="mi"/>
                  <w:rFonts w:ascii="Cambria Math" w:hAnsi="Cambria Math" w:cstheme="minorHAnsi"/>
                  <w:sz w:val="24"/>
                  <w:szCs w:val="24"/>
                  <w:bdr w:val="none" w:sz="0" w:space="0" w:color="auto" w:frame="1"/>
                  <w:shd w:val="clear" w:color="auto" w:fill="FFFFFF"/>
                </w:rPr>
                <m:t>B</m:t>
              </m:r>
            </m:e>
            <m:e>
              <m:sSub>
                <m:sSubPr>
                  <m:ctrlPr>
                    <w:rPr>
                      <w:rStyle w:val="mi"/>
                      <w:rFonts w:ascii="Cambria Math" w:hAnsi="Cambria Math" w:cstheme="minorHAnsi"/>
                      <w:i/>
                      <w:sz w:val="24"/>
                      <w:szCs w:val="24"/>
                      <w:bdr w:val="none" w:sz="0" w:space="0" w:color="auto" w:frame="1"/>
                      <w:shd w:val="clear" w:color="auto" w:fill="FFFFFF"/>
                    </w:rPr>
                  </m:ctrlPr>
                </m:sSubPr>
                <m:e>
                  <m:r>
                    <w:rPr>
                      <w:rStyle w:val="mi"/>
                      <w:rFonts w:ascii="Cambria Math" w:hAnsi="Cambria Math" w:cstheme="minorHAnsi"/>
                      <w:sz w:val="24"/>
                      <w:szCs w:val="24"/>
                      <w:bdr w:val="none" w:sz="0" w:space="0" w:color="auto" w:frame="1"/>
                      <w:shd w:val="clear" w:color="auto" w:fill="FFFFFF"/>
                    </w:rPr>
                    <m:t>H</m:t>
                  </m:r>
                </m:e>
                <m:sub>
                  <m:r>
                    <w:rPr>
                      <w:rStyle w:val="mi"/>
                      <w:rFonts w:ascii="Cambria Math" w:hAnsi="Cambria Math" w:cstheme="minorHAnsi"/>
                      <w:sz w:val="24"/>
                      <w:szCs w:val="24"/>
                      <w:bdr w:val="none" w:sz="0" w:space="0" w:color="auto" w:frame="1"/>
                      <w:shd w:val="clear" w:color="auto" w:fill="FFFFFF"/>
                    </w:rPr>
                    <m:t>2</m:t>
                  </m:r>
                </m:sub>
              </m:sSub>
            </m:e>
          </m:d>
          <m:r>
            <w:rPr>
              <w:rStyle w:val="mo"/>
              <w:rFonts w:ascii="Cambria Math" w:hAnsi="Cambria Math" w:cstheme="minorHAnsi"/>
              <w:sz w:val="24"/>
              <w:szCs w:val="24"/>
              <w:bdr w:val="none" w:sz="0" w:space="0" w:color="auto" w:frame="1"/>
              <w:shd w:val="clear" w:color="auto" w:fill="FFFFFF"/>
            </w:rPr>
            <m:t>=1-0.6=0.4.</m:t>
          </m:r>
        </m:oMath>
      </m:oMathPara>
    </w:p>
    <w:p w:rsidR="001372F4" w:rsidRDefault="001372F4" w:rsidP="00551207">
      <w:pPr>
        <w:spacing w:after="0" w:line="240" w:lineRule="auto"/>
        <w:ind w:firstLine="709"/>
        <w:jc w:val="both"/>
        <w:rPr>
          <w:rFonts w:cstheme="minorHAnsi"/>
          <w:sz w:val="24"/>
          <w:szCs w:val="24"/>
        </w:rPr>
      </w:pPr>
    </w:p>
    <w:p w:rsidR="001372F4" w:rsidRDefault="001372F4" w:rsidP="00551207">
      <w:pPr>
        <w:spacing w:after="0" w:line="240" w:lineRule="auto"/>
        <w:ind w:firstLine="709"/>
        <w:jc w:val="both"/>
        <w:rPr>
          <w:rFonts w:cstheme="minorHAnsi"/>
          <w:sz w:val="24"/>
          <w:szCs w:val="24"/>
          <w:shd w:val="clear" w:color="auto" w:fill="FFFFFF"/>
        </w:rPr>
      </w:pPr>
      <w:r w:rsidRPr="001372F4">
        <w:rPr>
          <w:rFonts w:cstheme="minorHAnsi"/>
          <w:sz w:val="24"/>
          <w:szCs w:val="24"/>
          <w:shd w:val="clear" w:color="auto" w:fill="FFFFFF"/>
        </w:rPr>
        <w:t>On substituting we get</w:t>
      </w:r>
    </w:p>
    <w:p w:rsidR="001372F4" w:rsidRDefault="001372F4" w:rsidP="00551207">
      <w:pPr>
        <w:spacing w:after="0" w:line="240" w:lineRule="auto"/>
        <w:ind w:firstLine="709"/>
        <w:jc w:val="both"/>
        <w:rPr>
          <w:rFonts w:cstheme="minorHAnsi"/>
          <w:sz w:val="24"/>
          <w:szCs w:val="24"/>
          <w:shd w:val="clear" w:color="auto" w:fill="FFFFFF"/>
        </w:rPr>
      </w:pPr>
    </w:p>
    <w:p w:rsidR="001372F4" w:rsidRDefault="001372F4" w:rsidP="00551207">
      <w:pPr>
        <w:spacing w:after="0" w:line="240" w:lineRule="auto"/>
        <w:ind w:firstLine="709"/>
        <w:jc w:val="both"/>
        <w:rPr>
          <w:rStyle w:val="mo"/>
          <w:rFonts w:eastAsiaTheme="minorEastAsia" w:cstheme="minorHAnsi"/>
          <w:sz w:val="24"/>
          <w:szCs w:val="24"/>
          <w:bdr w:val="none" w:sz="0" w:space="0" w:color="auto" w:frame="1"/>
          <w:shd w:val="clear" w:color="auto" w:fill="FFFFFF"/>
        </w:rPr>
      </w:pPr>
      <m:oMathPara>
        <m:oMath>
          <m:r>
            <w:rPr>
              <w:rStyle w:val="mjxassistivemathml"/>
              <w:rFonts w:ascii="Cambria Math" w:hAnsi="Cambria Math" w:cstheme="minorHAnsi"/>
              <w:sz w:val="24"/>
              <w:szCs w:val="24"/>
              <w:bdr w:val="none" w:sz="0" w:space="0" w:color="auto" w:frame="1"/>
              <w:shd w:val="clear" w:color="auto" w:fill="FFFFFF"/>
            </w:rPr>
            <m:t>Pr</m:t>
          </m:r>
          <m:d>
            <m:dPr>
              <m:ctrlPr>
                <w:rPr>
                  <w:rStyle w:val="mjxassistivemathml"/>
                  <w:rFonts w:ascii="Cambria Math" w:hAnsi="Cambria Math" w:cstheme="minorHAnsi"/>
                  <w:i/>
                  <w:sz w:val="24"/>
                  <w:szCs w:val="24"/>
                  <w:bdr w:val="none" w:sz="0" w:space="0" w:color="auto" w:frame="1"/>
                  <w:shd w:val="clear" w:color="auto" w:fill="FFFFFF"/>
                </w:rPr>
              </m:ctrlPr>
            </m:dPr>
            <m:e>
              <m:r>
                <w:rPr>
                  <w:rStyle w:val="mjxassistivemathml"/>
                  <w:rFonts w:ascii="Cambria Math" w:hAnsi="Cambria Math" w:cstheme="minorHAnsi"/>
                  <w:sz w:val="24"/>
                  <w:szCs w:val="24"/>
                  <w:bdr w:val="none" w:sz="0" w:space="0" w:color="auto" w:frame="1"/>
                  <w:shd w:val="clear" w:color="auto" w:fill="FFFFFF"/>
                </w:rPr>
                <m:t>A</m:t>
              </m:r>
            </m:e>
          </m:d>
          <m:r>
            <w:rPr>
              <w:rStyle w:val="mjxassistivemathml"/>
              <w:rFonts w:ascii="Cambria Math" w:hAnsi="Cambria Math" w:cstheme="minorHAnsi"/>
              <w:sz w:val="24"/>
              <w:szCs w:val="24"/>
              <w:bdr w:val="none" w:sz="0" w:space="0" w:color="auto" w:frame="1"/>
              <w:shd w:val="clear" w:color="auto" w:fill="FFFFFF"/>
            </w:rPr>
            <m:t>=</m:t>
          </m:r>
          <m:f>
            <m:fPr>
              <m:ctrlPr>
                <w:rPr>
                  <w:rStyle w:val="mjxassistivemathml"/>
                  <w:rFonts w:ascii="Cambria Math" w:hAnsi="Cambria Math" w:cstheme="minorHAnsi"/>
                  <w:i/>
                  <w:sz w:val="24"/>
                  <w:szCs w:val="24"/>
                  <w:bdr w:val="none" w:sz="0" w:space="0" w:color="auto" w:frame="1"/>
                  <w:shd w:val="clear" w:color="auto" w:fill="FFFFFF"/>
                </w:rPr>
              </m:ctrlPr>
            </m:fPr>
            <m:num>
              <m:r>
                <w:rPr>
                  <w:rStyle w:val="mjxassistivemathml"/>
                  <w:rFonts w:ascii="Cambria Math" w:hAnsi="Cambria Math" w:cstheme="minorHAnsi"/>
                  <w:sz w:val="24"/>
                  <w:szCs w:val="24"/>
                  <w:bdr w:val="none" w:sz="0" w:space="0" w:color="auto" w:frame="1"/>
                  <w:shd w:val="clear" w:color="auto" w:fill="FFFFFF"/>
                </w:rPr>
                <m:t>1</m:t>
              </m:r>
            </m:num>
            <m:den>
              <m:r>
                <w:rPr>
                  <w:rStyle w:val="mjxassistivemathml"/>
                  <w:rFonts w:ascii="Cambria Math" w:hAnsi="Cambria Math" w:cstheme="minorHAnsi"/>
                  <w:sz w:val="24"/>
                  <w:szCs w:val="24"/>
                  <w:bdr w:val="none" w:sz="0" w:space="0" w:color="auto" w:frame="1"/>
                  <w:shd w:val="clear" w:color="auto" w:fill="FFFFFF"/>
                </w:rPr>
                <m:t>3</m:t>
              </m:r>
            </m:den>
          </m:f>
          <m:r>
            <w:rPr>
              <w:rStyle w:val="mjxassistivemathml"/>
              <w:rFonts w:ascii="Cambria Math" w:hAnsi="Cambria Math" w:cstheme="minorHAnsi"/>
              <w:sz w:val="24"/>
              <w:szCs w:val="24"/>
              <w:bdr w:val="none" w:sz="0" w:space="0" w:color="auto" w:frame="1"/>
              <w:shd w:val="clear" w:color="auto" w:fill="FFFFFF"/>
            </w:rPr>
            <m:t>∙0.8+</m:t>
          </m:r>
          <m:f>
            <m:fPr>
              <m:ctrlPr>
                <w:rPr>
                  <w:rStyle w:val="mo"/>
                  <w:rFonts w:ascii="Cambria Math" w:hAnsi="Cambria Math" w:cstheme="minorHAnsi"/>
                  <w:i/>
                  <w:sz w:val="24"/>
                  <w:szCs w:val="24"/>
                  <w:bdr w:val="none" w:sz="0" w:space="0" w:color="auto" w:frame="1"/>
                  <w:shd w:val="clear" w:color="auto" w:fill="FFFFFF"/>
                </w:rPr>
              </m:ctrlPr>
            </m:fPr>
            <m:num>
              <m:r>
                <w:rPr>
                  <w:rStyle w:val="mo"/>
                  <w:rFonts w:ascii="Cambria Math" w:hAnsi="Cambria Math" w:cstheme="minorHAnsi"/>
                  <w:sz w:val="24"/>
                  <w:szCs w:val="24"/>
                  <w:bdr w:val="none" w:sz="0" w:space="0" w:color="auto" w:frame="1"/>
                  <w:shd w:val="clear" w:color="auto" w:fill="FFFFFF"/>
                </w:rPr>
                <m:t>2</m:t>
              </m:r>
            </m:num>
            <m:den>
              <m:r>
                <w:rPr>
                  <w:rStyle w:val="mo"/>
                  <w:rFonts w:ascii="Cambria Math" w:hAnsi="Cambria Math" w:cstheme="minorHAnsi"/>
                  <w:sz w:val="24"/>
                  <w:szCs w:val="24"/>
                  <w:bdr w:val="none" w:sz="0" w:space="0" w:color="auto" w:frame="1"/>
                  <w:shd w:val="clear" w:color="auto" w:fill="FFFFFF"/>
                </w:rPr>
                <m:t>3</m:t>
              </m:r>
            </m:den>
          </m:f>
          <m:r>
            <w:rPr>
              <w:rStyle w:val="mo"/>
              <w:rFonts w:ascii="Cambria Math" w:hAnsi="Cambria Math" w:cstheme="minorHAnsi"/>
              <w:sz w:val="24"/>
              <w:szCs w:val="24"/>
              <w:bdr w:val="none" w:sz="0" w:space="0" w:color="auto" w:frame="1"/>
              <w:shd w:val="clear" w:color="auto" w:fill="FFFFFF"/>
            </w:rPr>
            <m:t>∙0.4=</m:t>
          </m:r>
          <m:f>
            <m:fPr>
              <m:ctrlPr>
                <w:rPr>
                  <w:rStyle w:val="mo"/>
                  <w:rFonts w:ascii="Cambria Math" w:hAnsi="Cambria Math" w:cstheme="minorHAnsi"/>
                  <w:i/>
                  <w:sz w:val="24"/>
                  <w:szCs w:val="24"/>
                  <w:bdr w:val="none" w:sz="0" w:space="0" w:color="auto" w:frame="1"/>
                  <w:shd w:val="clear" w:color="auto" w:fill="FFFFFF"/>
                </w:rPr>
              </m:ctrlPr>
            </m:fPr>
            <m:num>
              <m:r>
                <w:rPr>
                  <w:rStyle w:val="mo"/>
                  <w:rFonts w:ascii="Cambria Math" w:hAnsi="Cambria Math" w:cstheme="minorHAnsi"/>
                  <w:sz w:val="24"/>
                  <w:szCs w:val="24"/>
                  <w:bdr w:val="none" w:sz="0" w:space="0" w:color="auto" w:frame="1"/>
                  <w:shd w:val="clear" w:color="auto" w:fill="FFFFFF"/>
                </w:rPr>
                <m:t>1.6</m:t>
              </m:r>
            </m:num>
            <m:den>
              <m:r>
                <w:rPr>
                  <w:rStyle w:val="mo"/>
                  <w:rFonts w:ascii="Cambria Math" w:hAnsi="Cambria Math" w:cstheme="minorHAnsi"/>
                  <w:sz w:val="24"/>
                  <w:szCs w:val="24"/>
                  <w:bdr w:val="none" w:sz="0" w:space="0" w:color="auto" w:frame="1"/>
                  <w:shd w:val="clear" w:color="auto" w:fill="FFFFFF"/>
                </w:rPr>
                <m:t>3</m:t>
              </m:r>
            </m:den>
          </m:f>
          <m:r>
            <w:rPr>
              <w:rStyle w:val="mo"/>
              <w:rFonts w:ascii="Cambria Math" w:hAnsi="Cambria Math" w:cstheme="minorHAnsi"/>
              <w:sz w:val="24"/>
              <w:szCs w:val="24"/>
              <w:bdr w:val="none" w:sz="0" w:space="0" w:color="auto" w:frame="1"/>
              <w:shd w:val="clear" w:color="auto" w:fill="FFFFFF"/>
            </w:rPr>
            <m:t>=</m:t>
          </m:r>
          <m:f>
            <m:fPr>
              <m:ctrlPr>
                <w:rPr>
                  <w:rStyle w:val="mo"/>
                  <w:rFonts w:ascii="Cambria Math" w:hAnsi="Cambria Math" w:cstheme="minorHAnsi"/>
                  <w:i/>
                  <w:sz w:val="24"/>
                  <w:szCs w:val="24"/>
                  <w:bdr w:val="none" w:sz="0" w:space="0" w:color="auto" w:frame="1"/>
                  <w:shd w:val="clear" w:color="auto" w:fill="FFFFFF"/>
                </w:rPr>
              </m:ctrlPr>
            </m:fPr>
            <m:num>
              <m:r>
                <w:rPr>
                  <w:rStyle w:val="mo"/>
                  <w:rFonts w:ascii="Cambria Math" w:hAnsi="Cambria Math" w:cstheme="minorHAnsi"/>
                  <w:sz w:val="24"/>
                  <w:szCs w:val="24"/>
                  <w:bdr w:val="none" w:sz="0" w:space="0" w:color="auto" w:frame="1"/>
                  <w:shd w:val="clear" w:color="auto" w:fill="FFFFFF"/>
                </w:rPr>
                <m:t>16</m:t>
              </m:r>
            </m:num>
            <m:den>
              <m:r>
                <w:rPr>
                  <w:rStyle w:val="mo"/>
                  <w:rFonts w:ascii="Cambria Math" w:hAnsi="Cambria Math" w:cstheme="minorHAnsi"/>
                  <w:sz w:val="24"/>
                  <w:szCs w:val="24"/>
                  <w:bdr w:val="none" w:sz="0" w:space="0" w:color="auto" w:frame="1"/>
                  <w:shd w:val="clear" w:color="auto" w:fill="FFFFFF"/>
                </w:rPr>
                <m:t>30</m:t>
              </m:r>
            </m:den>
          </m:f>
          <m:r>
            <w:rPr>
              <w:rStyle w:val="mo"/>
              <w:rFonts w:ascii="Cambria Math" w:hAnsi="Cambria Math" w:cstheme="minorHAnsi"/>
              <w:sz w:val="24"/>
              <w:szCs w:val="24"/>
              <w:bdr w:val="none" w:sz="0" w:space="0" w:color="auto" w:frame="1"/>
              <w:shd w:val="clear" w:color="auto" w:fill="FFFFFF"/>
            </w:rPr>
            <m:t>=</m:t>
          </m:r>
          <m:f>
            <m:fPr>
              <m:ctrlPr>
                <w:rPr>
                  <w:rStyle w:val="mo"/>
                  <w:rFonts w:ascii="Cambria Math" w:hAnsi="Cambria Math" w:cstheme="minorHAnsi"/>
                  <w:i/>
                  <w:sz w:val="24"/>
                  <w:szCs w:val="24"/>
                  <w:bdr w:val="none" w:sz="0" w:space="0" w:color="auto" w:frame="1"/>
                  <w:shd w:val="clear" w:color="auto" w:fill="FFFFFF"/>
                </w:rPr>
              </m:ctrlPr>
            </m:fPr>
            <m:num>
              <m:r>
                <w:rPr>
                  <w:rStyle w:val="mo"/>
                  <w:rFonts w:ascii="Cambria Math" w:hAnsi="Cambria Math" w:cstheme="minorHAnsi"/>
                  <w:sz w:val="24"/>
                  <w:szCs w:val="24"/>
                  <w:bdr w:val="none" w:sz="0" w:space="0" w:color="auto" w:frame="1"/>
                  <w:shd w:val="clear" w:color="auto" w:fill="FFFFFF"/>
                </w:rPr>
                <m:t>8</m:t>
              </m:r>
            </m:num>
            <m:den>
              <m:r>
                <w:rPr>
                  <w:rStyle w:val="mo"/>
                  <w:rFonts w:ascii="Cambria Math" w:hAnsi="Cambria Math" w:cstheme="minorHAnsi"/>
                  <w:sz w:val="24"/>
                  <w:szCs w:val="24"/>
                  <w:bdr w:val="none" w:sz="0" w:space="0" w:color="auto" w:frame="1"/>
                  <w:shd w:val="clear" w:color="auto" w:fill="FFFFFF"/>
                </w:rPr>
                <m:t>15</m:t>
              </m:r>
            </m:den>
          </m:f>
          <m:r>
            <w:rPr>
              <w:rStyle w:val="mo"/>
              <w:rFonts w:ascii="Cambria Math" w:hAnsi="Cambria Math" w:cstheme="minorHAnsi"/>
              <w:sz w:val="24"/>
              <w:szCs w:val="24"/>
              <w:bdr w:val="none" w:sz="0" w:space="0" w:color="auto" w:frame="1"/>
              <w:shd w:val="clear" w:color="auto" w:fill="FFFFFF"/>
            </w:rPr>
            <m:t>≈0.53.</m:t>
          </m:r>
        </m:oMath>
      </m:oMathPara>
    </w:p>
    <w:p w:rsidR="001372F4" w:rsidRDefault="001372F4" w:rsidP="00551207">
      <w:pPr>
        <w:spacing w:after="0" w:line="240" w:lineRule="auto"/>
        <w:ind w:firstLine="709"/>
        <w:jc w:val="both"/>
        <w:rPr>
          <w:rStyle w:val="mo"/>
          <w:rFonts w:eastAsiaTheme="minorEastAsia" w:cstheme="minorHAnsi"/>
          <w:sz w:val="24"/>
          <w:szCs w:val="24"/>
          <w:bdr w:val="none" w:sz="0" w:space="0" w:color="auto" w:frame="1"/>
          <w:shd w:val="clear" w:color="auto" w:fill="FFFFFF"/>
        </w:rPr>
      </w:pPr>
    </w:p>
    <w:p w:rsidR="003A27D4" w:rsidRDefault="001372F4" w:rsidP="00551207">
      <w:pPr>
        <w:spacing w:after="0" w:line="240" w:lineRule="auto"/>
        <w:ind w:firstLine="709"/>
        <w:jc w:val="both"/>
        <w:rPr>
          <w:rStyle w:val="mo"/>
          <w:rFonts w:eastAsiaTheme="minorEastAsia"/>
          <w:sz w:val="24"/>
          <w:szCs w:val="24"/>
          <w:bdr w:val="none" w:sz="0" w:space="0" w:color="auto" w:frame="1"/>
          <w:shd w:val="clear" w:color="auto" w:fill="FFFFFF"/>
        </w:rPr>
      </w:pPr>
      <w:r w:rsidRPr="00C27056">
        <w:rPr>
          <w:rFonts w:eastAsiaTheme="minorEastAsia"/>
          <w:b/>
          <w:sz w:val="24"/>
          <w:szCs w:val="24"/>
        </w:rPr>
        <w:t>Answer</w:t>
      </w:r>
      <w:r>
        <w:rPr>
          <w:rFonts w:eastAsiaTheme="minorEastAsia"/>
          <w:b/>
          <w:sz w:val="24"/>
          <w:szCs w:val="24"/>
        </w:rPr>
        <w:t>:</w:t>
      </w:r>
      <m:oMath>
        <m:r>
          <w:rPr>
            <w:rFonts w:ascii="Cambria Math" w:hAnsi="Cambria Math" w:cstheme="minorHAnsi"/>
            <w:sz w:val="24"/>
            <w:szCs w:val="24"/>
            <w:bdr w:val="none" w:sz="0" w:space="0" w:color="auto" w:frame="1"/>
            <w:shd w:val="clear" w:color="auto" w:fill="FFFFFF"/>
          </w:rPr>
          <m:t xml:space="preserve"> </m:t>
        </m:r>
        <m:f>
          <m:fPr>
            <m:ctrlPr>
              <w:rPr>
                <w:rStyle w:val="mo"/>
                <w:rFonts w:ascii="Cambria Math" w:hAnsi="Cambria Math" w:cstheme="minorHAnsi"/>
                <w:i/>
                <w:sz w:val="24"/>
                <w:szCs w:val="24"/>
                <w:bdr w:val="none" w:sz="0" w:space="0" w:color="auto" w:frame="1"/>
                <w:shd w:val="clear" w:color="auto" w:fill="FFFFFF"/>
              </w:rPr>
            </m:ctrlPr>
          </m:fPr>
          <m:num>
            <m:r>
              <w:rPr>
                <w:rStyle w:val="mo"/>
                <w:rFonts w:ascii="Cambria Math" w:hAnsi="Cambria Math" w:cstheme="minorHAnsi"/>
                <w:sz w:val="24"/>
                <w:szCs w:val="24"/>
                <w:bdr w:val="none" w:sz="0" w:space="0" w:color="auto" w:frame="1"/>
                <w:shd w:val="clear" w:color="auto" w:fill="FFFFFF"/>
              </w:rPr>
              <m:t>8</m:t>
            </m:r>
          </m:num>
          <m:den>
            <m:r>
              <w:rPr>
                <w:rStyle w:val="mo"/>
                <w:rFonts w:ascii="Cambria Math" w:hAnsi="Cambria Math" w:cstheme="minorHAnsi"/>
                <w:sz w:val="24"/>
                <w:szCs w:val="24"/>
                <w:bdr w:val="none" w:sz="0" w:space="0" w:color="auto" w:frame="1"/>
                <w:shd w:val="clear" w:color="auto" w:fill="FFFFFF"/>
              </w:rPr>
              <m:t>15</m:t>
            </m:r>
          </m:den>
        </m:f>
        <m:r>
          <w:rPr>
            <w:rStyle w:val="mo"/>
            <w:rFonts w:ascii="Cambria Math" w:hAnsi="Cambria Math" w:cstheme="minorHAnsi"/>
            <w:sz w:val="24"/>
            <w:szCs w:val="24"/>
            <w:bdr w:val="none" w:sz="0" w:space="0" w:color="auto" w:frame="1"/>
            <w:shd w:val="clear" w:color="auto" w:fill="FFFFFF"/>
          </w:rPr>
          <m:t>≈0.53.</m:t>
        </m:r>
      </m:oMath>
    </w:p>
    <w:p w:rsidR="003A27D4" w:rsidRDefault="003A27D4">
      <w:pPr>
        <w:rPr>
          <w:rStyle w:val="mo"/>
          <w:rFonts w:eastAsiaTheme="minorEastAsia"/>
          <w:sz w:val="24"/>
          <w:szCs w:val="24"/>
          <w:bdr w:val="none" w:sz="0" w:space="0" w:color="auto" w:frame="1"/>
          <w:shd w:val="clear" w:color="auto" w:fill="FFFFFF"/>
        </w:rPr>
      </w:pPr>
      <w:r>
        <w:rPr>
          <w:rStyle w:val="mo"/>
          <w:rFonts w:eastAsiaTheme="minorEastAsia"/>
          <w:sz w:val="24"/>
          <w:szCs w:val="24"/>
          <w:bdr w:val="none" w:sz="0" w:space="0" w:color="auto" w:frame="1"/>
          <w:shd w:val="clear" w:color="auto" w:fill="FFFFFF"/>
        </w:rPr>
        <w:br w:type="page"/>
      </w:r>
    </w:p>
    <w:p w:rsidR="00C67718" w:rsidRPr="0028305B" w:rsidRDefault="00446035" w:rsidP="00C67718">
      <w:pPr>
        <w:pStyle w:val="a3"/>
        <w:numPr>
          <w:ilvl w:val="0"/>
          <w:numId w:val="6"/>
        </w:numPr>
        <w:spacing w:after="0" w:line="240" w:lineRule="auto"/>
        <w:jc w:val="both"/>
        <w:rPr>
          <w:rFonts w:cstheme="minorHAnsi"/>
          <w:sz w:val="24"/>
          <w:szCs w:val="24"/>
        </w:rPr>
      </w:pPr>
      <w:r>
        <w:rPr>
          <w:sz w:val="24"/>
          <w:szCs w:val="24"/>
        </w:rPr>
        <w:lastRenderedPageBreak/>
        <w:t xml:space="preserve">At first </w:t>
      </w:r>
      <w:r w:rsidR="00C04821">
        <w:rPr>
          <w:sz w:val="24"/>
          <w:szCs w:val="24"/>
        </w:rPr>
        <w:t xml:space="preserve">we </w:t>
      </w:r>
      <w:r>
        <w:rPr>
          <w:sz w:val="24"/>
          <w:szCs w:val="24"/>
        </w:rPr>
        <w:t xml:space="preserve">use Bayes’ theorem to calculate the probability that the day of the grand </w:t>
      </w:r>
      <w:r w:rsidR="00F701F2">
        <w:rPr>
          <w:sz w:val="24"/>
          <w:szCs w:val="24"/>
        </w:rPr>
        <w:t>finale</w:t>
      </w:r>
      <w:r>
        <w:rPr>
          <w:sz w:val="24"/>
          <w:szCs w:val="24"/>
        </w:rPr>
        <w:t xml:space="preserve"> is wet given that </w:t>
      </w:r>
      <w:r>
        <w:rPr>
          <w:rFonts w:ascii="Calibri" w:hAnsi="Calibri" w:cs="Calibri"/>
          <w:sz w:val="24"/>
          <w:szCs w:val="24"/>
        </w:rPr>
        <w:t>Hawthendon</w:t>
      </w:r>
      <w:r>
        <w:rPr>
          <w:sz w:val="24"/>
          <w:szCs w:val="24"/>
        </w:rPr>
        <w:t xml:space="preserve"> won (</w:t>
      </w:r>
      <m:oMath>
        <m:r>
          <w:rPr>
            <w:rStyle w:val="mi"/>
            <w:rFonts w:ascii="Cambria Math" w:hAnsi="Cambria Math" w:cstheme="minorHAnsi"/>
            <w:sz w:val="24"/>
            <w:szCs w:val="24"/>
            <w:bdr w:val="none" w:sz="0" w:space="0" w:color="auto" w:frame="1"/>
            <w:shd w:val="clear" w:color="auto" w:fill="FFFFFF"/>
          </w:rPr>
          <m:t>Pr</m:t>
        </m:r>
        <m:d>
          <m:dPr>
            <m:ctrlPr>
              <w:rPr>
                <w:rStyle w:val="mo"/>
                <w:rFonts w:ascii="Cambria Math" w:hAnsi="Cambria Math" w:cstheme="minorHAnsi"/>
                <w:i/>
                <w:sz w:val="24"/>
                <w:szCs w:val="24"/>
                <w:bdr w:val="none" w:sz="0" w:space="0" w:color="auto" w:frame="1"/>
                <w:shd w:val="clear" w:color="auto" w:fill="FFFFFF"/>
              </w:rPr>
            </m:ctrlPr>
          </m:dPr>
          <m:e>
            <m:sSub>
              <m:sSubPr>
                <m:ctrlPr>
                  <w:rPr>
                    <w:rStyle w:val="mi"/>
                    <w:rFonts w:ascii="Cambria Math" w:hAnsi="Cambria Math" w:cstheme="minorHAnsi"/>
                    <w:i/>
                    <w:sz w:val="24"/>
                    <w:szCs w:val="24"/>
                    <w:bdr w:val="none" w:sz="0" w:space="0" w:color="auto" w:frame="1"/>
                    <w:shd w:val="clear" w:color="auto" w:fill="FFFFFF"/>
                  </w:rPr>
                </m:ctrlPr>
              </m:sSubPr>
              <m:e>
                <m:r>
                  <w:rPr>
                    <w:rStyle w:val="mi"/>
                    <w:rFonts w:ascii="Cambria Math" w:hAnsi="Cambria Math" w:cstheme="minorHAnsi"/>
                    <w:sz w:val="24"/>
                    <w:szCs w:val="24"/>
                    <w:bdr w:val="none" w:sz="0" w:space="0" w:color="auto" w:frame="1"/>
                    <w:shd w:val="clear" w:color="auto" w:fill="FFFFFF"/>
                  </w:rPr>
                  <m:t>H</m:t>
                </m:r>
              </m:e>
              <m:sub>
                <m:r>
                  <w:rPr>
                    <w:rStyle w:val="mi"/>
                    <w:rFonts w:ascii="Cambria Math" w:hAnsi="Cambria Math" w:cstheme="minorHAnsi"/>
                    <w:sz w:val="24"/>
                    <w:szCs w:val="24"/>
                    <w:bdr w:val="none" w:sz="0" w:space="0" w:color="auto" w:frame="1"/>
                    <w:shd w:val="clear" w:color="auto" w:fill="FFFFFF"/>
                  </w:rPr>
                  <m:t>2</m:t>
                </m:r>
              </m:sub>
            </m:sSub>
          </m:e>
          <m:e>
            <m:r>
              <w:rPr>
                <w:rStyle w:val="mi"/>
                <w:rFonts w:ascii="Cambria Math" w:hAnsi="Cambria Math" w:cstheme="minorHAnsi"/>
                <w:sz w:val="24"/>
                <w:szCs w:val="24"/>
                <w:bdr w:val="none" w:sz="0" w:space="0" w:color="auto" w:frame="1"/>
                <w:shd w:val="clear" w:color="auto" w:fill="FFFFFF"/>
              </w:rPr>
              <m:t>A</m:t>
            </m:r>
          </m:e>
        </m:d>
      </m:oMath>
      <w:r>
        <w:rPr>
          <w:sz w:val="24"/>
          <w:szCs w:val="24"/>
        </w:rPr>
        <w:t>):</w:t>
      </w:r>
    </w:p>
    <w:p w:rsidR="0028305B" w:rsidRPr="00446035" w:rsidRDefault="0028305B" w:rsidP="0028305B">
      <w:pPr>
        <w:pStyle w:val="a3"/>
        <w:spacing w:after="0" w:line="240" w:lineRule="auto"/>
        <w:ind w:left="1069"/>
        <w:jc w:val="both"/>
        <w:rPr>
          <w:rFonts w:cstheme="minorHAnsi"/>
          <w:sz w:val="24"/>
          <w:szCs w:val="24"/>
        </w:rPr>
      </w:pPr>
    </w:p>
    <w:p w:rsidR="00446035" w:rsidRDefault="00446035" w:rsidP="00446035">
      <w:pPr>
        <w:pStyle w:val="a3"/>
        <w:spacing w:after="0" w:line="240" w:lineRule="auto"/>
        <w:ind w:left="1069"/>
        <w:jc w:val="both"/>
        <w:rPr>
          <w:rStyle w:val="mo"/>
          <w:rFonts w:eastAsiaTheme="minorEastAsia" w:cstheme="minorHAnsi"/>
          <w:sz w:val="24"/>
          <w:szCs w:val="24"/>
          <w:bdr w:val="none" w:sz="0" w:space="0" w:color="auto" w:frame="1"/>
          <w:shd w:val="clear" w:color="auto" w:fill="FFFFFF"/>
        </w:rPr>
      </w:pPr>
      <m:oMathPara>
        <m:oMath>
          <m:r>
            <w:rPr>
              <w:rStyle w:val="mi"/>
              <w:rFonts w:ascii="Cambria Math" w:hAnsi="Cambria Math" w:cstheme="minorHAnsi"/>
              <w:sz w:val="24"/>
              <w:szCs w:val="24"/>
              <w:bdr w:val="none" w:sz="0" w:space="0" w:color="auto" w:frame="1"/>
              <w:shd w:val="clear" w:color="auto" w:fill="FFFFFF"/>
            </w:rPr>
            <m:t>Pr</m:t>
          </m:r>
          <m:d>
            <m:dPr>
              <m:ctrlPr>
                <w:rPr>
                  <w:rStyle w:val="mo"/>
                  <w:rFonts w:ascii="Cambria Math" w:hAnsi="Cambria Math" w:cstheme="minorHAnsi"/>
                  <w:i/>
                  <w:sz w:val="24"/>
                  <w:szCs w:val="24"/>
                  <w:bdr w:val="none" w:sz="0" w:space="0" w:color="auto" w:frame="1"/>
                  <w:shd w:val="clear" w:color="auto" w:fill="FFFFFF"/>
                </w:rPr>
              </m:ctrlPr>
            </m:dPr>
            <m:e>
              <m:sSub>
                <m:sSubPr>
                  <m:ctrlPr>
                    <w:rPr>
                      <w:rStyle w:val="mi"/>
                      <w:rFonts w:ascii="Cambria Math" w:hAnsi="Cambria Math" w:cstheme="minorHAnsi"/>
                      <w:i/>
                      <w:sz w:val="24"/>
                      <w:szCs w:val="24"/>
                      <w:bdr w:val="none" w:sz="0" w:space="0" w:color="auto" w:frame="1"/>
                      <w:shd w:val="clear" w:color="auto" w:fill="FFFFFF"/>
                    </w:rPr>
                  </m:ctrlPr>
                </m:sSubPr>
                <m:e>
                  <m:r>
                    <w:rPr>
                      <w:rStyle w:val="mi"/>
                      <w:rFonts w:ascii="Cambria Math" w:hAnsi="Cambria Math" w:cstheme="minorHAnsi"/>
                      <w:sz w:val="24"/>
                      <w:szCs w:val="24"/>
                      <w:bdr w:val="none" w:sz="0" w:space="0" w:color="auto" w:frame="1"/>
                      <w:shd w:val="clear" w:color="auto" w:fill="FFFFFF"/>
                    </w:rPr>
                    <m:t>H</m:t>
                  </m:r>
                </m:e>
                <m:sub>
                  <m:r>
                    <w:rPr>
                      <w:rStyle w:val="mi"/>
                      <w:rFonts w:ascii="Cambria Math" w:hAnsi="Cambria Math" w:cstheme="minorHAnsi"/>
                      <w:sz w:val="24"/>
                      <w:szCs w:val="24"/>
                      <w:bdr w:val="none" w:sz="0" w:space="0" w:color="auto" w:frame="1"/>
                      <w:shd w:val="clear" w:color="auto" w:fill="FFFFFF"/>
                    </w:rPr>
                    <m:t>2</m:t>
                  </m:r>
                </m:sub>
              </m:sSub>
            </m:e>
            <m:e>
              <m:r>
                <w:rPr>
                  <w:rStyle w:val="mi"/>
                  <w:rFonts w:ascii="Cambria Math" w:hAnsi="Cambria Math" w:cstheme="minorHAnsi"/>
                  <w:sz w:val="24"/>
                  <w:szCs w:val="24"/>
                  <w:bdr w:val="none" w:sz="0" w:space="0" w:color="auto" w:frame="1"/>
                  <w:shd w:val="clear" w:color="auto" w:fill="FFFFFF"/>
                </w:rPr>
                <m:t>A</m:t>
              </m:r>
            </m:e>
          </m:d>
          <m:r>
            <w:rPr>
              <w:rStyle w:val="mjxassistivemathml"/>
              <w:rFonts w:ascii="Cambria Math" w:hAnsi="Cambria Math" w:cstheme="minorHAnsi"/>
              <w:sz w:val="24"/>
              <w:szCs w:val="24"/>
              <w:bdr w:val="none" w:sz="0" w:space="0" w:color="auto" w:frame="1"/>
              <w:shd w:val="clear" w:color="auto" w:fill="FFFFFF"/>
            </w:rPr>
            <m:t>=</m:t>
          </m:r>
          <m:f>
            <m:fPr>
              <m:ctrlPr>
                <w:rPr>
                  <w:rStyle w:val="mjxassistivemathml"/>
                  <w:rFonts w:ascii="Cambria Math" w:hAnsi="Cambria Math" w:cstheme="minorHAnsi"/>
                  <w:i/>
                  <w:sz w:val="24"/>
                  <w:szCs w:val="24"/>
                  <w:bdr w:val="none" w:sz="0" w:space="0" w:color="auto" w:frame="1"/>
                  <w:shd w:val="clear" w:color="auto" w:fill="FFFFFF"/>
                </w:rPr>
              </m:ctrlPr>
            </m:fPr>
            <m:num>
              <m:r>
                <w:rPr>
                  <w:rStyle w:val="mi"/>
                  <w:rFonts w:ascii="Cambria Math" w:hAnsi="Cambria Math" w:cstheme="minorHAnsi"/>
                  <w:sz w:val="24"/>
                  <w:szCs w:val="24"/>
                  <w:bdr w:val="none" w:sz="0" w:space="0" w:color="auto" w:frame="1"/>
                  <w:shd w:val="clear" w:color="auto" w:fill="FFFFFF"/>
                </w:rPr>
                <m:t>Pr</m:t>
              </m:r>
              <m:d>
                <m:dPr>
                  <m:ctrlPr>
                    <w:rPr>
                      <w:rStyle w:val="mo"/>
                      <w:rFonts w:ascii="Cambria Math" w:hAnsi="Cambria Math" w:cstheme="minorHAnsi"/>
                      <w:i/>
                      <w:sz w:val="24"/>
                      <w:szCs w:val="24"/>
                      <w:bdr w:val="none" w:sz="0" w:space="0" w:color="auto" w:frame="1"/>
                      <w:shd w:val="clear" w:color="auto" w:fill="FFFFFF"/>
                    </w:rPr>
                  </m:ctrlPr>
                </m:dPr>
                <m:e>
                  <m:sSub>
                    <m:sSubPr>
                      <m:ctrlPr>
                        <w:rPr>
                          <w:rStyle w:val="mi"/>
                          <w:rFonts w:ascii="Cambria Math" w:hAnsi="Cambria Math" w:cstheme="minorHAnsi"/>
                          <w:i/>
                          <w:sz w:val="24"/>
                          <w:szCs w:val="24"/>
                          <w:bdr w:val="none" w:sz="0" w:space="0" w:color="auto" w:frame="1"/>
                          <w:shd w:val="clear" w:color="auto" w:fill="FFFFFF"/>
                        </w:rPr>
                      </m:ctrlPr>
                    </m:sSubPr>
                    <m:e>
                      <m:r>
                        <w:rPr>
                          <w:rStyle w:val="mi"/>
                          <w:rFonts w:ascii="Cambria Math" w:hAnsi="Cambria Math" w:cstheme="minorHAnsi"/>
                          <w:sz w:val="24"/>
                          <w:szCs w:val="24"/>
                          <w:bdr w:val="none" w:sz="0" w:space="0" w:color="auto" w:frame="1"/>
                          <w:shd w:val="clear" w:color="auto" w:fill="FFFFFF"/>
                        </w:rPr>
                        <m:t>H</m:t>
                      </m:r>
                    </m:e>
                    <m:sub>
                      <m:r>
                        <w:rPr>
                          <w:rStyle w:val="mi"/>
                          <w:rFonts w:ascii="Cambria Math" w:hAnsi="Cambria Math" w:cstheme="minorHAnsi"/>
                          <w:sz w:val="24"/>
                          <w:szCs w:val="24"/>
                          <w:bdr w:val="none" w:sz="0" w:space="0" w:color="auto" w:frame="1"/>
                          <w:shd w:val="clear" w:color="auto" w:fill="FFFFFF"/>
                        </w:rPr>
                        <m:t>2</m:t>
                      </m:r>
                    </m:sub>
                  </m:sSub>
                </m:e>
              </m:d>
              <m:r>
                <w:rPr>
                  <w:rStyle w:val="mi"/>
                  <w:rFonts w:ascii="Cambria Math" w:hAnsi="Cambria Math" w:cstheme="minorHAnsi"/>
                  <w:sz w:val="24"/>
                  <w:szCs w:val="24"/>
                  <w:bdr w:val="none" w:sz="0" w:space="0" w:color="auto" w:frame="1"/>
                  <w:shd w:val="clear" w:color="auto" w:fill="FFFFFF"/>
                </w:rPr>
                <m:t>Pr</m:t>
              </m:r>
              <m:d>
                <m:dPr>
                  <m:ctrlPr>
                    <w:rPr>
                      <w:rStyle w:val="mo"/>
                      <w:rFonts w:ascii="Cambria Math" w:hAnsi="Cambria Math" w:cstheme="minorHAnsi"/>
                      <w:i/>
                      <w:sz w:val="24"/>
                      <w:szCs w:val="24"/>
                      <w:bdr w:val="none" w:sz="0" w:space="0" w:color="auto" w:frame="1"/>
                      <w:shd w:val="clear" w:color="auto" w:fill="FFFFFF"/>
                    </w:rPr>
                  </m:ctrlPr>
                </m:dPr>
                <m:e>
                  <m:r>
                    <w:rPr>
                      <w:rStyle w:val="mi"/>
                      <w:rFonts w:ascii="Cambria Math" w:hAnsi="Cambria Math" w:cstheme="minorHAnsi"/>
                      <w:sz w:val="24"/>
                      <w:szCs w:val="24"/>
                      <w:bdr w:val="none" w:sz="0" w:space="0" w:color="auto" w:frame="1"/>
                      <w:shd w:val="clear" w:color="auto" w:fill="FFFFFF"/>
                    </w:rPr>
                    <m:t>A</m:t>
                  </m:r>
                </m:e>
                <m:e>
                  <m:sSub>
                    <m:sSubPr>
                      <m:ctrlPr>
                        <w:rPr>
                          <w:rStyle w:val="mi"/>
                          <w:rFonts w:ascii="Cambria Math" w:hAnsi="Cambria Math" w:cstheme="minorHAnsi"/>
                          <w:i/>
                          <w:sz w:val="24"/>
                          <w:szCs w:val="24"/>
                          <w:bdr w:val="none" w:sz="0" w:space="0" w:color="auto" w:frame="1"/>
                          <w:shd w:val="clear" w:color="auto" w:fill="FFFFFF"/>
                        </w:rPr>
                      </m:ctrlPr>
                    </m:sSubPr>
                    <m:e>
                      <m:r>
                        <w:rPr>
                          <w:rStyle w:val="mi"/>
                          <w:rFonts w:ascii="Cambria Math" w:hAnsi="Cambria Math" w:cstheme="minorHAnsi"/>
                          <w:sz w:val="24"/>
                          <w:szCs w:val="24"/>
                          <w:bdr w:val="none" w:sz="0" w:space="0" w:color="auto" w:frame="1"/>
                          <w:shd w:val="clear" w:color="auto" w:fill="FFFFFF"/>
                        </w:rPr>
                        <m:t>H</m:t>
                      </m:r>
                    </m:e>
                    <m:sub>
                      <m:r>
                        <w:rPr>
                          <w:rStyle w:val="mi"/>
                          <w:rFonts w:ascii="Cambria Math" w:hAnsi="Cambria Math" w:cstheme="minorHAnsi"/>
                          <w:sz w:val="24"/>
                          <w:szCs w:val="24"/>
                          <w:bdr w:val="none" w:sz="0" w:space="0" w:color="auto" w:frame="1"/>
                          <w:shd w:val="clear" w:color="auto" w:fill="FFFFFF"/>
                        </w:rPr>
                        <m:t>2</m:t>
                      </m:r>
                    </m:sub>
                  </m:sSub>
                </m:e>
              </m:d>
            </m:num>
            <m:den>
              <m:r>
                <w:rPr>
                  <w:rStyle w:val="mjxassistivemathml"/>
                  <w:rFonts w:ascii="Cambria Math" w:hAnsi="Cambria Math" w:cstheme="minorHAnsi"/>
                  <w:sz w:val="24"/>
                  <w:szCs w:val="24"/>
                  <w:bdr w:val="none" w:sz="0" w:space="0" w:color="auto" w:frame="1"/>
                  <w:shd w:val="clear" w:color="auto" w:fill="FFFFFF"/>
                </w:rPr>
                <m:t>Pr</m:t>
              </m:r>
              <m:d>
                <m:dPr>
                  <m:ctrlPr>
                    <w:rPr>
                      <w:rStyle w:val="mjxassistivemathml"/>
                      <w:rFonts w:ascii="Cambria Math" w:hAnsi="Cambria Math" w:cstheme="minorHAnsi"/>
                      <w:i/>
                      <w:sz w:val="24"/>
                      <w:szCs w:val="24"/>
                      <w:bdr w:val="none" w:sz="0" w:space="0" w:color="auto" w:frame="1"/>
                      <w:shd w:val="clear" w:color="auto" w:fill="FFFFFF"/>
                    </w:rPr>
                  </m:ctrlPr>
                </m:dPr>
                <m:e>
                  <m:r>
                    <w:rPr>
                      <w:rStyle w:val="mjxassistivemathml"/>
                      <w:rFonts w:ascii="Cambria Math" w:hAnsi="Cambria Math" w:cstheme="minorHAnsi"/>
                      <w:sz w:val="24"/>
                      <w:szCs w:val="24"/>
                      <w:bdr w:val="none" w:sz="0" w:space="0" w:color="auto" w:frame="1"/>
                      <w:shd w:val="clear" w:color="auto" w:fill="FFFFFF"/>
                    </w:rPr>
                    <m:t>A</m:t>
                  </m:r>
                </m:e>
              </m:d>
            </m:den>
          </m:f>
          <m:r>
            <w:rPr>
              <w:rFonts w:ascii="Cambria Math" w:hAnsi="Cambria Math" w:cstheme="minorHAnsi"/>
              <w:sz w:val="24"/>
              <w:szCs w:val="24"/>
              <w:shd w:val="clear" w:color="auto" w:fill="FFFFFF"/>
            </w:rPr>
            <m:t> =</m:t>
          </m:r>
          <m:f>
            <m:fPr>
              <m:ctrlPr>
                <w:rPr>
                  <w:rStyle w:val="mo"/>
                  <w:rFonts w:ascii="Cambria Math" w:hAnsi="Cambria Math" w:cstheme="minorHAnsi"/>
                  <w:i/>
                  <w:sz w:val="24"/>
                  <w:szCs w:val="24"/>
                  <w:bdr w:val="none" w:sz="0" w:space="0" w:color="auto" w:frame="1"/>
                  <w:shd w:val="clear" w:color="auto" w:fill="FFFFFF"/>
                </w:rPr>
              </m:ctrlPr>
            </m:fPr>
            <m:num>
              <m:f>
                <m:fPr>
                  <m:ctrlPr>
                    <w:rPr>
                      <w:rStyle w:val="mo"/>
                      <w:rFonts w:ascii="Cambria Math" w:hAnsi="Cambria Math" w:cstheme="minorHAnsi"/>
                      <w:i/>
                      <w:sz w:val="24"/>
                      <w:szCs w:val="24"/>
                      <w:bdr w:val="none" w:sz="0" w:space="0" w:color="auto" w:frame="1"/>
                      <w:shd w:val="clear" w:color="auto" w:fill="FFFFFF"/>
                    </w:rPr>
                  </m:ctrlPr>
                </m:fPr>
                <m:num>
                  <m:r>
                    <w:rPr>
                      <w:rStyle w:val="mo"/>
                      <w:rFonts w:ascii="Cambria Math" w:hAnsi="Cambria Math" w:cstheme="minorHAnsi"/>
                      <w:sz w:val="24"/>
                      <w:szCs w:val="24"/>
                      <w:bdr w:val="none" w:sz="0" w:space="0" w:color="auto" w:frame="1"/>
                      <w:shd w:val="clear" w:color="auto" w:fill="FFFFFF"/>
                    </w:rPr>
                    <m:t>2</m:t>
                  </m:r>
                </m:num>
                <m:den>
                  <m:r>
                    <w:rPr>
                      <w:rStyle w:val="mo"/>
                      <w:rFonts w:ascii="Cambria Math" w:hAnsi="Cambria Math" w:cstheme="minorHAnsi"/>
                      <w:sz w:val="24"/>
                      <w:szCs w:val="24"/>
                      <w:bdr w:val="none" w:sz="0" w:space="0" w:color="auto" w:frame="1"/>
                      <w:shd w:val="clear" w:color="auto" w:fill="FFFFFF"/>
                    </w:rPr>
                    <m:t>3</m:t>
                  </m:r>
                </m:den>
              </m:f>
              <m:r>
                <w:rPr>
                  <w:rStyle w:val="mo"/>
                  <w:rFonts w:ascii="Cambria Math" w:hAnsi="Cambria Math" w:cstheme="minorHAnsi"/>
                  <w:sz w:val="24"/>
                  <w:szCs w:val="24"/>
                  <w:bdr w:val="none" w:sz="0" w:space="0" w:color="auto" w:frame="1"/>
                  <w:shd w:val="clear" w:color="auto" w:fill="FFFFFF"/>
                </w:rPr>
                <m:t>∙0.4</m:t>
              </m:r>
            </m:num>
            <m:den>
              <m:f>
                <m:fPr>
                  <m:ctrlPr>
                    <w:rPr>
                      <w:rStyle w:val="mo"/>
                      <w:rFonts w:ascii="Cambria Math" w:hAnsi="Cambria Math" w:cstheme="minorHAnsi"/>
                      <w:i/>
                      <w:sz w:val="24"/>
                      <w:szCs w:val="24"/>
                      <w:bdr w:val="none" w:sz="0" w:space="0" w:color="auto" w:frame="1"/>
                      <w:shd w:val="clear" w:color="auto" w:fill="FFFFFF"/>
                    </w:rPr>
                  </m:ctrlPr>
                </m:fPr>
                <m:num>
                  <m:r>
                    <w:rPr>
                      <w:rStyle w:val="mo"/>
                      <w:rFonts w:ascii="Cambria Math" w:hAnsi="Cambria Math" w:cstheme="minorHAnsi"/>
                      <w:sz w:val="24"/>
                      <w:szCs w:val="24"/>
                      <w:bdr w:val="none" w:sz="0" w:space="0" w:color="auto" w:frame="1"/>
                      <w:shd w:val="clear" w:color="auto" w:fill="FFFFFF"/>
                    </w:rPr>
                    <m:t>8</m:t>
                  </m:r>
                </m:num>
                <m:den>
                  <m:r>
                    <w:rPr>
                      <w:rStyle w:val="mo"/>
                      <w:rFonts w:ascii="Cambria Math" w:hAnsi="Cambria Math" w:cstheme="minorHAnsi"/>
                      <w:sz w:val="24"/>
                      <w:szCs w:val="24"/>
                      <w:bdr w:val="none" w:sz="0" w:space="0" w:color="auto" w:frame="1"/>
                      <w:shd w:val="clear" w:color="auto" w:fill="FFFFFF"/>
                    </w:rPr>
                    <m:t>15</m:t>
                  </m:r>
                </m:den>
              </m:f>
            </m:den>
          </m:f>
          <m:r>
            <w:rPr>
              <w:rStyle w:val="mo"/>
              <w:rFonts w:ascii="Cambria Math" w:hAnsi="Cambria Math" w:cstheme="minorHAnsi"/>
              <w:sz w:val="24"/>
              <w:szCs w:val="24"/>
              <w:bdr w:val="none" w:sz="0" w:space="0" w:color="auto" w:frame="1"/>
              <w:shd w:val="clear" w:color="auto" w:fill="FFFFFF"/>
            </w:rPr>
            <m:t>=</m:t>
          </m:r>
          <m:f>
            <m:fPr>
              <m:ctrlPr>
                <w:rPr>
                  <w:rStyle w:val="mo"/>
                  <w:rFonts w:ascii="Cambria Math" w:hAnsi="Cambria Math" w:cstheme="minorHAnsi"/>
                  <w:i/>
                  <w:sz w:val="24"/>
                  <w:szCs w:val="24"/>
                  <w:bdr w:val="none" w:sz="0" w:space="0" w:color="auto" w:frame="1"/>
                  <w:shd w:val="clear" w:color="auto" w:fill="FFFFFF"/>
                </w:rPr>
              </m:ctrlPr>
            </m:fPr>
            <m:num>
              <m:r>
                <w:rPr>
                  <w:rStyle w:val="mo"/>
                  <w:rFonts w:ascii="Cambria Math" w:hAnsi="Cambria Math" w:cstheme="minorHAnsi"/>
                  <w:sz w:val="24"/>
                  <w:szCs w:val="24"/>
                  <w:bdr w:val="none" w:sz="0" w:space="0" w:color="auto" w:frame="1"/>
                  <w:shd w:val="clear" w:color="auto" w:fill="FFFFFF"/>
                </w:rPr>
                <m:t>2∙0.4∙15</m:t>
              </m:r>
            </m:num>
            <m:den>
              <m:r>
                <w:rPr>
                  <w:rStyle w:val="mo"/>
                  <w:rFonts w:ascii="Cambria Math" w:hAnsi="Cambria Math" w:cstheme="minorHAnsi"/>
                  <w:sz w:val="24"/>
                  <w:szCs w:val="24"/>
                  <w:bdr w:val="none" w:sz="0" w:space="0" w:color="auto" w:frame="1"/>
                  <w:shd w:val="clear" w:color="auto" w:fill="FFFFFF"/>
                </w:rPr>
                <m:t>3∙8</m:t>
              </m:r>
            </m:den>
          </m:f>
          <m:r>
            <w:rPr>
              <w:rStyle w:val="mo"/>
              <w:rFonts w:ascii="Cambria Math" w:hAnsi="Cambria Math" w:cstheme="minorHAnsi"/>
              <w:sz w:val="24"/>
              <w:szCs w:val="24"/>
              <w:bdr w:val="none" w:sz="0" w:space="0" w:color="auto" w:frame="1"/>
              <w:shd w:val="clear" w:color="auto" w:fill="FFFFFF"/>
            </w:rPr>
            <m:t>=</m:t>
          </m:r>
          <m:f>
            <m:fPr>
              <m:ctrlPr>
                <w:rPr>
                  <w:rStyle w:val="mo"/>
                  <w:rFonts w:ascii="Cambria Math" w:hAnsi="Cambria Math" w:cstheme="minorHAnsi"/>
                  <w:i/>
                  <w:sz w:val="24"/>
                  <w:szCs w:val="24"/>
                  <w:bdr w:val="none" w:sz="0" w:space="0" w:color="auto" w:frame="1"/>
                  <w:shd w:val="clear" w:color="auto" w:fill="FFFFFF"/>
                </w:rPr>
              </m:ctrlPr>
            </m:fPr>
            <m:num>
              <m:r>
                <w:rPr>
                  <w:rStyle w:val="mo"/>
                  <w:rFonts w:ascii="Cambria Math" w:hAnsi="Cambria Math" w:cstheme="minorHAnsi"/>
                  <w:sz w:val="24"/>
                  <w:szCs w:val="24"/>
                  <w:bdr w:val="none" w:sz="0" w:space="0" w:color="auto" w:frame="1"/>
                  <w:shd w:val="clear" w:color="auto" w:fill="FFFFFF"/>
                </w:rPr>
                <m:t>0.4∙5</m:t>
              </m:r>
            </m:num>
            <m:den>
              <m:r>
                <w:rPr>
                  <w:rStyle w:val="mo"/>
                  <w:rFonts w:ascii="Cambria Math" w:hAnsi="Cambria Math" w:cstheme="minorHAnsi"/>
                  <w:sz w:val="24"/>
                  <w:szCs w:val="24"/>
                  <w:bdr w:val="none" w:sz="0" w:space="0" w:color="auto" w:frame="1"/>
                  <w:shd w:val="clear" w:color="auto" w:fill="FFFFFF"/>
                </w:rPr>
                <m:t>4</m:t>
              </m:r>
            </m:den>
          </m:f>
          <m:r>
            <w:rPr>
              <w:rStyle w:val="mo"/>
              <w:rFonts w:ascii="Cambria Math" w:hAnsi="Cambria Math" w:cstheme="minorHAnsi"/>
              <w:sz w:val="24"/>
              <w:szCs w:val="24"/>
              <w:bdr w:val="none" w:sz="0" w:space="0" w:color="auto" w:frame="1"/>
              <w:shd w:val="clear" w:color="auto" w:fill="FFFFFF"/>
            </w:rPr>
            <m:t>=0.5,</m:t>
          </m:r>
        </m:oMath>
      </m:oMathPara>
    </w:p>
    <w:p w:rsidR="0028305B" w:rsidRDefault="0028305B" w:rsidP="00446035">
      <w:pPr>
        <w:pStyle w:val="a3"/>
        <w:spacing w:after="0" w:line="240" w:lineRule="auto"/>
        <w:ind w:left="1069"/>
        <w:jc w:val="both"/>
        <w:rPr>
          <w:rStyle w:val="mo"/>
          <w:rFonts w:eastAsiaTheme="minorEastAsia" w:cstheme="minorHAnsi"/>
          <w:sz w:val="24"/>
          <w:szCs w:val="24"/>
          <w:bdr w:val="none" w:sz="0" w:space="0" w:color="auto" w:frame="1"/>
          <w:shd w:val="clear" w:color="auto" w:fill="FFFFFF"/>
        </w:rPr>
      </w:pPr>
    </w:p>
    <w:p w:rsidR="00F36CC3" w:rsidRDefault="00F36CC3" w:rsidP="00C172A4">
      <w:pPr>
        <w:pStyle w:val="a3"/>
        <w:spacing w:after="0" w:line="240" w:lineRule="auto"/>
        <w:ind w:left="0" w:firstLine="709"/>
        <w:jc w:val="both"/>
        <w:rPr>
          <w:rFonts w:eastAsiaTheme="minorEastAsia"/>
          <w:sz w:val="24"/>
          <w:szCs w:val="24"/>
        </w:rPr>
      </w:pPr>
      <w:r>
        <w:rPr>
          <w:rFonts w:ascii="Calibri" w:hAnsi="Calibri" w:cs="Calibri"/>
          <w:sz w:val="24"/>
          <w:szCs w:val="24"/>
        </w:rPr>
        <w:t>As that is not possible for a grand final match to end in a draw</w:t>
      </w:r>
      <w:r w:rsidR="0028305B">
        <w:rPr>
          <w:rFonts w:ascii="Calibri" w:hAnsi="Calibri" w:cs="Calibri"/>
          <w:sz w:val="24"/>
          <w:szCs w:val="24"/>
        </w:rPr>
        <w:t xml:space="preserve">, </w:t>
      </w:r>
      <w:r w:rsidR="0028305B">
        <w:rPr>
          <w:rFonts w:eastAsiaTheme="minorEastAsia"/>
          <w:sz w:val="24"/>
          <w:szCs w:val="24"/>
        </w:rPr>
        <w:t xml:space="preserve">then </w:t>
      </w:r>
      <w:r w:rsidR="0028305B">
        <w:rPr>
          <w:sz w:val="24"/>
          <w:szCs w:val="24"/>
        </w:rPr>
        <w:t xml:space="preserve">the probability that the day of the grand </w:t>
      </w:r>
      <w:r w:rsidR="00F701F2">
        <w:rPr>
          <w:sz w:val="24"/>
          <w:szCs w:val="24"/>
        </w:rPr>
        <w:t>finale</w:t>
      </w:r>
      <w:r w:rsidR="0028305B">
        <w:rPr>
          <w:sz w:val="24"/>
          <w:szCs w:val="24"/>
        </w:rPr>
        <w:t xml:space="preserve"> is wet given that Richwood won (</w:t>
      </w:r>
      <m:oMath>
        <m:r>
          <w:rPr>
            <w:rStyle w:val="mi"/>
            <w:rFonts w:ascii="Cambria Math" w:hAnsi="Cambria Math" w:cstheme="minorHAnsi"/>
            <w:sz w:val="24"/>
            <w:szCs w:val="24"/>
            <w:bdr w:val="none" w:sz="0" w:space="0" w:color="auto" w:frame="1"/>
            <w:shd w:val="clear" w:color="auto" w:fill="FFFFFF"/>
          </w:rPr>
          <m:t>Pr</m:t>
        </m:r>
        <m:d>
          <m:dPr>
            <m:ctrlPr>
              <w:rPr>
                <w:rStyle w:val="mo"/>
                <w:rFonts w:ascii="Cambria Math" w:hAnsi="Cambria Math" w:cstheme="minorHAnsi"/>
                <w:i/>
                <w:sz w:val="24"/>
                <w:szCs w:val="24"/>
                <w:bdr w:val="none" w:sz="0" w:space="0" w:color="auto" w:frame="1"/>
                <w:shd w:val="clear" w:color="auto" w:fill="FFFFFF"/>
              </w:rPr>
            </m:ctrlPr>
          </m:dPr>
          <m:e>
            <m:sSub>
              <m:sSubPr>
                <m:ctrlPr>
                  <w:rPr>
                    <w:rStyle w:val="mi"/>
                    <w:rFonts w:ascii="Cambria Math" w:hAnsi="Cambria Math" w:cstheme="minorHAnsi"/>
                    <w:i/>
                    <w:sz w:val="24"/>
                    <w:szCs w:val="24"/>
                    <w:bdr w:val="none" w:sz="0" w:space="0" w:color="auto" w:frame="1"/>
                    <w:shd w:val="clear" w:color="auto" w:fill="FFFFFF"/>
                  </w:rPr>
                </m:ctrlPr>
              </m:sSubPr>
              <m:e>
                <m:r>
                  <w:rPr>
                    <w:rStyle w:val="mi"/>
                    <w:rFonts w:ascii="Cambria Math" w:hAnsi="Cambria Math" w:cstheme="minorHAnsi"/>
                    <w:sz w:val="24"/>
                    <w:szCs w:val="24"/>
                    <w:bdr w:val="none" w:sz="0" w:space="0" w:color="auto" w:frame="1"/>
                    <w:shd w:val="clear" w:color="auto" w:fill="FFFFFF"/>
                  </w:rPr>
                  <m:t>H</m:t>
                </m:r>
              </m:e>
              <m:sub>
                <m:r>
                  <w:rPr>
                    <w:rStyle w:val="mi"/>
                    <w:rFonts w:ascii="Cambria Math" w:hAnsi="Cambria Math" w:cstheme="minorHAnsi"/>
                    <w:sz w:val="24"/>
                    <w:szCs w:val="24"/>
                    <w:bdr w:val="none" w:sz="0" w:space="0" w:color="auto" w:frame="1"/>
                    <w:shd w:val="clear" w:color="auto" w:fill="FFFFFF"/>
                  </w:rPr>
                  <m:t>2</m:t>
                </m:r>
              </m:sub>
            </m:sSub>
          </m:e>
          <m:e>
            <m:r>
              <w:rPr>
                <w:rStyle w:val="mi"/>
                <w:rFonts w:ascii="Cambria Math" w:hAnsi="Cambria Math" w:cstheme="minorHAnsi"/>
                <w:sz w:val="24"/>
                <w:szCs w:val="24"/>
                <w:bdr w:val="none" w:sz="0" w:space="0" w:color="auto" w:frame="1"/>
                <w:shd w:val="clear" w:color="auto" w:fill="FFFFFF"/>
              </w:rPr>
              <m:t>B</m:t>
            </m:r>
          </m:e>
        </m:d>
        <m:r>
          <w:rPr>
            <w:rStyle w:val="mo"/>
            <w:rFonts w:ascii="Cambria Math" w:hAnsi="Cambria Math" w:cstheme="minorHAnsi"/>
            <w:sz w:val="24"/>
            <w:szCs w:val="24"/>
            <w:bdr w:val="none" w:sz="0" w:space="0" w:color="auto" w:frame="1"/>
            <w:shd w:val="clear" w:color="auto" w:fill="FFFFFF"/>
          </w:rPr>
          <m:t>)</m:t>
        </m:r>
      </m:oMath>
      <w:r w:rsidR="0028305B">
        <w:rPr>
          <w:rStyle w:val="mo"/>
          <w:rFonts w:eastAsiaTheme="minorEastAsia"/>
          <w:sz w:val="24"/>
          <w:szCs w:val="24"/>
          <w:bdr w:val="none" w:sz="0" w:space="0" w:color="auto" w:frame="1"/>
          <w:shd w:val="clear" w:color="auto" w:fill="FFFFFF"/>
        </w:rPr>
        <w:t xml:space="preserve"> </w:t>
      </w:r>
      <w:r w:rsidR="0028305B">
        <w:rPr>
          <w:rFonts w:ascii="Calibri" w:hAnsi="Calibri" w:cs="Calibri"/>
          <w:sz w:val="24"/>
          <w:szCs w:val="24"/>
        </w:rPr>
        <w:t xml:space="preserve">is equal </w:t>
      </w:r>
      <w:r w:rsidR="0028305B" w:rsidRPr="00551207">
        <w:rPr>
          <w:rFonts w:cstheme="minorHAnsi"/>
          <w:sz w:val="24"/>
          <w:szCs w:val="24"/>
          <w:shd w:val="clear" w:color="auto" w:fill="FFFFFF"/>
        </w:rPr>
        <w:t>the probability that</w:t>
      </w:r>
      <w:r w:rsidR="0028305B">
        <w:rPr>
          <w:rFonts w:cstheme="minorHAnsi"/>
          <w:sz w:val="24"/>
          <w:szCs w:val="24"/>
          <w:shd w:val="clear" w:color="auto" w:fill="FFFFFF"/>
        </w:rPr>
        <w:t xml:space="preserve"> </w:t>
      </w:r>
      <w:r w:rsidR="0028305B">
        <w:rPr>
          <w:sz w:val="24"/>
          <w:szCs w:val="24"/>
        </w:rPr>
        <w:t xml:space="preserve">the day of the grand </w:t>
      </w:r>
      <w:r w:rsidR="00F701F2">
        <w:rPr>
          <w:sz w:val="24"/>
          <w:szCs w:val="24"/>
        </w:rPr>
        <w:t>finale</w:t>
      </w:r>
      <w:r w:rsidR="0028305B">
        <w:rPr>
          <w:sz w:val="24"/>
          <w:szCs w:val="24"/>
        </w:rPr>
        <w:t xml:space="preserve"> is wet</w:t>
      </w:r>
      <w:r w:rsidR="0028305B" w:rsidRPr="00551207">
        <w:rPr>
          <w:rFonts w:cstheme="minorHAnsi"/>
          <w:sz w:val="24"/>
          <w:szCs w:val="24"/>
          <w:shd w:val="clear" w:color="auto" w:fill="FFFFFF"/>
        </w:rPr>
        <w:t xml:space="preserve"> given that </w:t>
      </w:r>
      <w:r w:rsidR="0028305B">
        <w:rPr>
          <w:rFonts w:ascii="Calibri" w:hAnsi="Calibri" w:cs="Calibri"/>
          <w:sz w:val="24"/>
          <w:szCs w:val="24"/>
        </w:rPr>
        <w:t>Hawthendon</w:t>
      </w:r>
      <w:r w:rsidR="0028305B">
        <w:rPr>
          <w:sz w:val="24"/>
          <w:szCs w:val="24"/>
        </w:rPr>
        <w:t xml:space="preserve"> didn’t win</w:t>
      </w:r>
      <w:r w:rsidR="0028305B" w:rsidRPr="00551207">
        <w:rPr>
          <w:rFonts w:cstheme="minorHAnsi"/>
          <w:sz w:val="24"/>
          <w:szCs w:val="24"/>
          <w:shd w:val="clear" w:color="auto" w:fill="FFFFFF"/>
        </w:rPr>
        <w:t xml:space="preserve"> </w:t>
      </w:r>
      <w:r w:rsidR="0028305B">
        <w:rPr>
          <w:rFonts w:eastAsiaTheme="minorEastAsia"/>
          <w:sz w:val="24"/>
          <w:szCs w:val="24"/>
        </w:rPr>
        <w:t>(</w:t>
      </w:r>
      <m:oMath>
        <m:r>
          <w:rPr>
            <w:rStyle w:val="mi"/>
            <w:rFonts w:ascii="Cambria Math" w:hAnsi="Cambria Math" w:cstheme="minorHAnsi"/>
            <w:sz w:val="24"/>
            <w:szCs w:val="24"/>
            <w:bdr w:val="none" w:sz="0" w:space="0" w:color="auto" w:frame="1"/>
            <w:shd w:val="clear" w:color="auto" w:fill="FFFFFF"/>
          </w:rPr>
          <m:t>Pr</m:t>
        </m:r>
        <m:d>
          <m:dPr>
            <m:ctrlPr>
              <w:rPr>
                <w:rStyle w:val="mo"/>
                <w:rFonts w:ascii="Cambria Math" w:hAnsi="Cambria Math" w:cstheme="minorHAnsi"/>
                <w:i/>
                <w:sz w:val="24"/>
                <w:szCs w:val="24"/>
                <w:bdr w:val="none" w:sz="0" w:space="0" w:color="auto" w:frame="1"/>
                <w:shd w:val="clear" w:color="auto" w:fill="FFFFFF"/>
              </w:rPr>
            </m:ctrlPr>
          </m:dPr>
          <m:e>
            <m:sSub>
              <m:sSubPr>
                <m:ctrlPr>
                  <w:rPr>
                    <w:rStyle w:val="mi"/>
                    <w:rFonts w:ascii="Cambria Math" w:hAnsi="Cambria Math" w:cstheme="minorHAnsi"/>
                    <w:i/>
                    <w:sz w:val="24"/>
                    <w:szCs w:val="24"/>
                    <w:bdr w:val="none" w:sz="0" w:space="0" w:color="auto" w:frame="1"/>
                    <w:shd w:val="clear" w:color="auto" w:fill="FFFFFF"/>
                  </w:rPr>
                </m:ctrlPr>
              </m:sSubPr>
              <m:e>
                <m:r>
                  <w:rPr>
                    <w:rStyle w:val="mi"/>
                    <w:rFonts w:ascii="Cambria Math" w:hAnsi="Cambria Math" w:cstheme="minorHAnsi"/>
                    <w:sz w:val="24"/>
                    <w:szCs w:val="24"/>
                    <w:bdr w:val="none" w:sz="0" w:space="0" w:color="auto" w:frame="1"/>
                    <w:shd w:val="clear" w:color="auto" w:fill="FFFFFF"/>
                  </w:rPr>
                  <m:t>H</m:t>
                </m:r>
              </m:e>
              <m:sub>
                <m:r>
                  <w:rPr>
                    <w:rStyle w:val="mi"/>
                    <w:rFonts w:ascii="Cambria Math" w:hAnsi="Cambria Math" w:cstheme="minorHAnsi"/>
                    <w:sz w:val="24"/>
                    <w:szCs w:val="24"/>
                    <w:bdr w:val="none" w:sz="0" w:space="0" w:color="auto" w:frame="1"/>
                    <w:shd w:val="clear" w:color="auto" w:fill="FFFFFF"/>
                  </w:rPr>
                  <m:t>2</m:t>
                </m:r>
              </m:sub>
            </m:sSub>
          </m:e>
          <m:e>
            <m:acc>
              <m:accPr>
                <m:chr m:val="̅"/>
                <m:ctrlPr>
                  <w:rPr>
                    <w:rStyle w:val="mo"/>
                    <w:rFonts w:ascii="Cambria Math" w:hAnsi="Cambria Math" w:cstheme="minorHAnsi"/>
                    <w:i/>
                    <w:sz w:val="24"/>
                    <w:szCs w:val="24"/>
                    <w:bdr w:val="none" w:sz="0" w:space="0" w:color="auto" w:frame="1"/>
                    <w:shd w:val="clear" w:color="auto" w:fill="FFFFFF"/>
                  </w:rPr>
                </m:ctrlPr>
              </m:accPr>
              <m:e>
                <m:r>
                  <w:rPr>
                    <w:rStyle w:val="mo"/>
                    <w:rFonts w:ascii="Cambria Math" w:hAnsi="Cambria Math" w:cstheme="minorHAnsi"/>
                    <w:sz w:val="24"/>
                    <w:szCs w:val="24"/>
                    <w:bdr w:val="none" w:sz="0" w:space="0" w:color="auto" w:frame="1"/>
                    <w:shd w:val="clear" w:color="auto" w:fill="FFFFFF"/>
                  </w:rPr>
                  <m:t>A</m:t>
                </m:r>
              </m:e>
            </m:acc>
          </m:e>
        </m:d>
      </m:oMath>
      <w:r w:rsidR="0028305B">
        <w:rPr>
          <w:rFonts w:eastAsiaTheme="minorEastAsia"/>
          <w:sz w:val="24"/>
          <w:szCs w:val="24"/>
        </w:rPr>
        <w:t>).</w:t>
      </w:r>
    </w:p>
    <w:p w:rsidR="000E1ADA" w:rsidRDefault="000E1ADA" w:rsidP="00C172A4">
      <w:pPr>
        <w:pStyle w:val="a3"/>
        <w:spacing w:after="0" w:line="240" w:lineRule="auto"/>
        <w:ind w:left="0" w:firstLine="709"/>
        <w:jc w:val="both"/>
        <w:rPr>
          <w:rFonts w:eastAsiaTheme="minorEastAsia"/>
          <w:sz w:val="24"/>
          <w:szCs w:val="24"/>
        </w:rPr>
      </w:pPr>
      <w:r>
        <w:rPr>
          <w:rFonts w:eastAsiaTheme="minorEastAsia"/>
          <w:sz w:val="24"/>
          <w:szCs w:val="24"/>
        </w:rPr>
        <w:t xml:space="preserve">Thus </w:t>
      </w:r>
    </w:p>
    <w:p w:rsidR="000E1ADA" w:rsidRDefault="000E1ADA" w:rsidP="00C172A4">
      <w:pPr>
        <w:pStyle w:val="a3"/>
        <w:spacing w:after="0" w:line="240" w:lineRule="auto"/>
        <w:ind w:left="0" w:firstLine="709"/>
        <w:jc w:val="both"/>
        <w:rPr>
          <w:rStyle w:val="mo"/>
          <w:rFonts w:eastAsiaTheme="minorEastAsia" w:cstheme="minorHAnsi"/>
          <w:sz w:val="24"/>
          <w:szCs w:val="24"/>
          <w:bdr w:val="none" w:sz="0" w:space="0" w:color="auto" w:frame="1"/>
          <w:shd w:val="clear" w:color="auto" w:fill="FFFFFF"/>
        </w:rPr>
      </w:pPr>
      <m:oMathPara>
        <m:oMath>
          <m:r>
            <w:rPr>
              <w:rStyle w:val="mi"/>
              <w:rFonts w:ascii="Cambria Math" w:hAnsi="Cambria Math" w:cstheme="minorHAnsi"/>
              <w:sz w:val="24"/>
              <w:szCs w:val="24"/>
              <w:bdr w:val="none" w:sz="0" w:space="0" w:color="auto" w:frame="1"/>
              <w:shd w:val="clear" w:color="auto" w:fill="FFFFFF"/>
            </w:rPr>
            <m:t>Pr</m:t>
          </m:r>
          <m:d>
            <m:dPr>
              <m:ctrlPr>
                <w:rPr>
                  <w:rStyle w:val="mo"/>
                  <w:rFonts w:ascii="Cambria Math" w:hAnsi="Cambria Math" w:cstheme="minorHAnsi"/>
                  <w:i/>
                  <w:sz w:val="24"/>
                  <w:szCs w:val="24"/>
                  <w:bdr w:val="none" w:sz="0" w:space="0" w:color="auto" w:frame="1"/>
                  <w:shd w:val="clear" w:color="auto" w:fill="FFFFFF"/>
                </w:rPr>
              </m:ctrlPr>
            </m:dPr>
            <m:e>
              <m:sSub>
                <m:sSubPr>
                  <m:ctrlPr>
                    <w:rPr>
                      <w:rStyle w:val="mi"/>
                      <w:rFonts w:ascii="Cambria Math" w:hAnsi="Cambria Math" w:cstheme="minorHAnsi"/>
                      <w:i/>
                      <w:sz w:val="24"/>
                      <w:szCs w:val="24"/>
                      <w:bdr w:val="none" w:sz="0" w:space="0" w:color="auto" w:frame="1"/>
                      <w:shd w:val="clear" w:color="auto" w:fill="FFFFFF"/>
                    </w:rPr>
                  </m:ctrlPr>
                </m:sSubPr>
                <m:e>
                  <m:r>
                    <w:rPr>
                      <w:rStyle w:val="mi"/>
                      <w:rFonts w:ascii="Cambria Math" w:hAnsi="Cambria Math" w:cstheme="minorHAnsi"/>
                      <w:sz w:val="24"/>
                      <w:szCs w:val="24"/>
                      <w:bdr w:val="none" w:sz="0" w:space="0" w:color="auto" w:frame="1"/>
                      <w:shd w:val="clear" w:color="auto" w:fill="FFFFFF"/>
                    </w:rPr>
                    <m:t>H</m:t>
                  </m:r>
                </m:e>
                <m:sub>
                  <m:r>
                    <w:rPr>
                      <w:rStyle w:val="mi"/>
                      <w:rFonts w:ascii="Cambria Math" w:hAnsi="Cambria Math" w:cstheme="minorHAnsi"/>
                      <w:sz w:val="24"/>
                      <w:szCs w:val="24"/>
                      <w:bdr w:val="none" w:sz="0" w:space="0" w:color="auto" w:frame="1"/>
                      <w:shd w:val="clear" w:color="auto" w:fill="FFFFFF"/>
                    </w:rPr>
                    <m:t>2</m:t>
                  </m:r>
                </m:sub>
              </m:sSub>
            </m:e>
            <m:e>
              <m:r>
                <w:rPr>
                  <w:rStyle w:val="mi"/>
                  <w:rFonts w:ascii="Cambria Math" w:hAnsi="Cambria Math" w:cstheme="minorHAnsi"/>
                  <w:sz w:val="24"/>
                  <w:szCs w:val="24"/>
                  <w:bdr w:val="none" w:sz="0" w:space="0" w:color="auto" w:frame="1"/>
                  <w:shd w:val="clear" w:color="auto" w:fill="FFFFFF"/>
                </w:rPr>
                <m:t>B</m:t>
              </m:r>
            </m:e>
          </m:d>
          <m:r>
            <w:rPr>
              <w:rStyle w:val="mo"/>
              <w:rFonts w:ascii="Cambria Math" w:hAnsi="Cambria Math" w:cstheme="minorHAnsi"/>
              <w:sz w:val="24"/>
              <w:szCs w:val="24"/>
              <w:bdr w:val="none" w:sz="0" w:space="0" w:color="auto" w:frame="1"/>
              <w:shd w:val="clear" w:color="auto" w:fill="FFFFFF"/>
            </w:rPr>
            <m:t>=</m:t>
          </m:r>
          <m:r>
            <w:rPr>
              <w:rStyle w:val="mi"/>
              <w:rFonts w:ascii="Cambria Math" w:hAnsi="Cambria Math" w:cstheme="minorHAnsi"/>
              <w:sz w:val="24"/>
              <w:szCs w:val="24"/>
              <w:bdr w:val="none" w:sz="0" w:space="0" w:color="auto" w:frame="1"/>
              <w:shd w:val="clear" w:color="auto" w:fill="FFFFFF"/>
            </w:rPr>
            <m:t>Pr</m:t>
          </m:r>
          <m:d>
            <m:dPr>
              <m:ctrlPr>
                <w:rPr>
                  <w:rStyle w:val="mo"/>
                  <w:rFonts w:ascii="Cambria Math" w:hAnsi="Cambria Math" w:cstheme="minorHAnsi"/>
                  <w:i/>
                  <w:sz w:val="24"/>
                  <w:szCs w:val="24"/>
                  <w:bdr w:val="none" w:sz="0" w:space="0" w:color="auto" w:frame="1"/>
                  <w:shd w:val="clear" w:color="auto" w:fill="FFFFFF"/>
                </w:rPr>
              </m:ctrlPr>
            </m:dPr>
            <m:e>
              <m:sSub>
                <m:sSubPr>
                  <m:ctrlPr>
                    <w:rPr>
                      <w:rStyle w:val="mi"/>
                      <w:rFonts w:ascii="Cambria Math" w:hAnsi="Cambria Math" w:cstheme="minorHAnsi"/>
                      <w:i/>
                      <w:sz w:val="24"/>
                      <w:szCs w:val="24"/>
                      <w:bdr w:val="none" w:sz="0" w:space="0" w:color="auto" w:frame="1"/>
                      <w:shd w:val="clear" w:color="auto" w:fill="FFFFFF"/>
                    </w:rPr>
                  </m:ctrlPr>
                </m:sSubPr>
                <m:e>
                  <m:r>
                    <w:rPr>
                      <w:rStyle w:val="mi"/>
                      <w:rFonts w:ascii="Cambria Math" w:hAnsi="Cambria Math" w:cstheme="minorHAnsi"/>
                      <w:sz w:val="24"/>
                      <w:szCs w:val="24"/>
                      <w:bdr w:val="none" w:sz="0" w:space="0" w:color="auto" w:frame="1"/>
                      <w:shd w:val="clear" w:color="auto" w:fill="FFFFFF"/>
                    </w:rPr>
                    <m:t>H</m:t>
                  </m:r>
                </m:e>
                <m:sub>
                  <m:r>
                    <w:rPr>
                      <w:rStyle w:val="mi"/>
                      <w:rFonts w:ascii="Cambria Math" w:hAnsi="Cambria Math" w:cstheme="minorHAnsi"/>
                      <w:sz w:val="24"/>
                      <w:szCs w:val="24"/>
                      <w:bdr w:val="none" w:sz="0" w:space="0" w:color="auto" w:frame="1"/>
                      <w:shd w:val="clear" w:color="auto" w:fill="FFFFFF"/>
                    </w:rPr>
                    <m:t>2</m:t>
                  </m:r>
                </m:sub>
              </m:sSub>
            </m:e>
            <m:e>
              <m:acc>
                <m:accPr>
                  <m:chr m:val="̅"/>
                  <m:ctrlPr>
                    <w:rPr>
                      <w:rStyle w:val="mo"/>
                      <w:rFonts w:ascii="Cambria Math" w:hAnsi="Cambria Math" w:cstheme="minorHAnsi"/>
                      <w:i/>
                      <w:sz w:val="24"/>
                      <w:szCs w:val="24"/>
                      <w:bdr w:val="none" w:sz="0" w:space="0" w:color="auto" w:frame="1"/>
                      <w:shd w:val="clear" w:color="auto" w:fill="FFFFFF"/>
                    </w:rPr>
                  </m:ctrlPr>
                </m:accPr>
                <m:e>
                  <m:r>
                    <w:rPr>
                      <w:rStyle w:val="mo"/>
                      <w:rFonts w:ascii="Cambria Math" w:hAnsi="Cambria Math" w:cstheme="minorHAnsi"/>
                      <w:sz w:val="24"/>
                      <w:szCs w:val="24"/>
                      <w:bdr w:val="none" w:sz="0" w:space="0" w:color="auto" w:frame="1"/>
                      <w:shd w:val="clear" w:color="auto" w:fill="FFFFFF"/>
                    </w:rPr>
                    <m:t>A</m:t>
                  </m:r>
                </m:e>
              </m:acc>
            </m:e>
          </m:d>
          <m:r>
            <w:rPr>
              <w:rStyle w:val="mo"/>
              <w:rFonts w:ascii="Cambria Math" w:hAnsi="Cambria Math" w:cstheme="minorHAnsi"/>
              <w:sz w:val="24"/>
              <w:szCs w:val="24"/>
              <w:bdr w:val="none" w:sz="0" w:space="0" w:color="auto" w:frame="1"/>
              <w:shd w:val="clear" w:color="auto" w:fill="FFFFFF"/>
            </w:rPr>
            <m:t>=1-</m:t>
          </m:r>
          <m:r>
            <w:rPr>
              <w:rFonts w:ascii="Cambria Math" w:hAnsi="Cambria Math" w:cstheme="minorHAnsi"/>
              <w:sz w:val="24"/>
              <w:szCs w:val="24"/>
              <w:bdr w:val="none" w:sz="0" w:space="0" w:color="auto" w:frame="1"/>
              <w:shd w:val="clear" w:color="auto" w:fill="FFFFFF"/>
            </w:rPr>
            <m:t xml:space="preserve"> </m:t>
          </m:r>
          <m:r>
            <w:rPr>
              <w:rStyle w:val="mi"/>
              <w:rFonts w:ascii="Cambria Math" w:hAnsi="Cambria Math" w:cstheme="minorHAnsi"/>
              <w:sz w:val="24"/>
              <w:szCs w:val="24"/>
              <w:bdr w:val="none" w:sz="0" w:space="0" w:color="auto" w:frame="1"/>
              <w:shd w:val="clear" w:color="auto" w:fill="FFFFFF"/>
            </w:rPr>
            <m:t>Pr</m:t>
          </m:r>
          <m:d>
            <m:dPr>
              <m:ctrlPr>
                <w:rPr>
                  <w:rStyle w:val="mo"/>
                  <w:rFonts w:ascii="Cambria Math" w:hAnsi="Cambria Math" w:cstheme="minorHAnsi"/>
                  <w:i/>
                  <w:sz w:val="24"/>
                  <w:szCs w:val="24"/>
                  <w:bdr w:val="none" w:sz="0" w:space="0" w:color="auto" w:frame="1"/>
                  <w:shd w:val="clear" w:color="auto" w:fill="FFFFFF"/>
                </w:rPr>
              </m:ctrlPr>
            </m:dPr>
            <m:e>
              <m:sSub>
                <m:sSubPr>
                  <m:ctrlPr>
                    <w:rPr>
                      <w:rStyle w:val="mi"/>
                      <w:rFonts w:ascii="Cambria Math" w:hAnsi="Cambria Math" w:cstheme="minorHAnsi"/>
                      <w:i/>
                      <w:sz w:val="24"/>
                      <w:szCs w:val="24"/>
                      <w:bdr w:val="none" w:sz="0" w:space="0" w:color="auto" w:frame="1"/>
                      <w:shd w:val="clear" w:color="auto" w:fill="FFFFFF"/>
                    </w:rPr>
                  </m:ctrlPr>
                </m:sSubPr>
                <m:e>
                  <m:r>
                    <w:rPr>
                      <w:rStyle w:val="mi"/>
                      <w:rFonts w:ascii="Cambria Math" w:hAnsi="Cambria Math" w:cstheme="minorHAnsi"/>
                      <w:sz w:val="24"/>
                      <w:szCs w:val="24"/>
                      <w:bdr w:val="none" w:sz="0" w:space="0" w:color="auto" w:frame="1"/>
                      <w:shd w:val="clear" w:color="auto" w:fill="FFFFFF"/>
                    </w:rPr>
                    <m:t>H</m:t>
                  </m:r>
                </m:e>
                <m:sub>
                  <m:r>
                    <w:rPr>
                      <w:rStyle w:val="mi"/>
                      <w:rFonts w:ascii="Cambria Math" w:hAnsi="Cambria Math" w:cstheme="minorHAnsi"/>
                      <w:sz w:val="24"/>
                      <w:szCs w:val="24"/>
                      <w:bdr w:val="none" w:sz="0" w:space="0" w:color="auto" w:frame="1"/>
                      <w:shd w:val="clear" w:color="auto" w:fill="FFFFFF"/>
                    </w:rPr>
                    <m:t>2</m:t>
                  </m:r>
                </m:sub>
              </m:sSub>
            </m:e>
            <m:e>
              <m:r>
                <w:rPr>
                  <w:rStyle w:val="mi"/>
                  <w:rFonts w:ascii="Cambria Math" w:hAnsi="Cambria Math" w:cstheme="minorHAnsi"/>
                  <w:sz w:val="24"/>
                  <w:szCs w:val="24"/>
                  <w:bdr w:val="none" w:sz="0" w:space="0" w:color="auto" w:frame="1"/>
                  <w:shd w:val="clear" w:color="auto" w:fill="FFFFFF"/>
                </w:rPr>
                <m:t>A</m:t>
              </m:r>
            </m:e>
          </m:d>
          <m:r>
            <w:rPr>
              <w:rStyle w:val="mo"/>
              <w:rFonts w:ascii="Cambria Math" w:hAnsi="Cambria Math" w:cstheme="minorHAnsi"/>
              <w:sz w:val="24"/>
              <w:szCs w:val="24"/>
              <w:bdr w:val="none" w:sz="0" w:space="0" w:color="auto" w:frame="1"/>
              <w:shd w:val="clear" w:color="auto" w:fill="FFFFFF"/>
            </w:rPr>
            <m:t>=1-0.5=0.5.</m:t>
          </m:r>
        </m:oMath>
      </m:oMathPara>
    </w:p>
    <w:p w:rsidR="00C172A4" w:rsidRDefault="00C172A4" w:rsidP="00C172A4">
      <w:pPr>
        <w:pStyle w:val="a3"/>
        <w:spacing w:after="0" w:line="240" w:lineRule="auto"/>
        <w:ind w:left="0" w:firstLine="709"/>
        <w:jc w:val="both"/>
        <w:rPr>
          <w:rFonts w:eastAsiaTheme="minorEastAsia"/>
          <w:b/>
          <w:sz w:val="24"/>
          <w:szCs w:val="24"/>
        </w:rPr>
      </w:pPr>
    </w:p>
    <w:p w:rsidR="00C172A4" w:rsidRDefault="00C172A4" w:rsidP="00C172A4">
      <w:pPr>
        <w:pStyle w:val="a3"/>
        <w:spacing w:after="0" w:line="240" w:lineRule="auto"/>
        <w:ind w:left="0" w:firstLine="709"/>
        <w:jc w:val="both"/>
        <w:rPr>
          <w:rStyle w:val="mo"/>
          <w:rFonts w:eastAsiaTheme="minorEastAsia"/>
          <w:sz w:val="24"/>
          <w:szCs w:val="24"/>
          <w:bdr w:val="none" w:sz="0" w:space="0" w:color="auto" w:frame="1"/>
          <w:shd w:val="clear" w:color="auto" w:fill="FFFFFF"/>
        </w:rPr>
      </w:pPr>
      <w:r w:rsidRPr="00C27056">
        <w:rPr>
          <w:rFonts w:eastAsiaTheme="minorEastAsia"/>
          <w:b/>
          <w:sz w:val="24"/>
          <w:szCs w:val="24"/>
        </w:rPr>
        <w:t>Answer</w:t>
      </w:r>
      <w:r>
        <w:rPr>
          <w:rFonts w:eastAsiaTheme="minorEastAsia"/>
          <w:b/>
          <w:sz w:val="24"/>
          <w:szCs w:val="24"/>
        </w:rPr>
        <w:t xml:space="preserve">: </w:t>
      </w:r>
      <m:oMath>
        <m:r>
          <w:rPr>
            <w:rStyle w:val="mo"/>
            <w:rFonts w:ascii="Cambria Math" w:hAnsi="Cambria Math" w:cstheme="minorHAnsi"/>
            <w:sz w:val="24"/>
            <w:szCs w:val="24"/>
            <w:bdr w:val="none" w:sz="0" w:space="0" w:color="auto" w:frame="1"/>
            <w:shd w:val="clear" w:color="auto" w:fill="FFFFFF"/>
          </w:rPr>
          <m:t>0.5.</m:t>
        </m:r>
      </m:oMath>
    </w:p>
    <w:p w:rsidR="006A51D0" w:rsidRDefault="006A51D0" w:rsidP="00C172A4">
      <w:pPr>
        <w:pStyle w:val="a3"/>
        <w:spacing w:after="0" w:line="240" w:lineRule="auto"/>
        <w:ind w:left="0" w:firstLine="709"/>
        <w:jc w:val="both"/>
        <w:rPr>
          <w:rStyle w:val="mo"/>
          <w:rFonts w:eastAsiaTheme="minorEastAsia"/>
          <w:sz w:val="24"/>
          <w:szCs w:val="24"/>
          <w:bdr w:val="none" w:sz="0" w:space="0" w:color="auto" w:frame="1"/>
          <w:shd w:val="clear" w:color="auto" w:fill="FFFFFF"/>
        </w:rPr>
      </w:pPr>
    </w:p>
    <w:p w:rsidR="006A51D0" w:rsidRPr="006A51D0" w:rsidRDefault="006A51D0" w:rsidP="006A51D0">
      <w:pPr>
        <w:pStyle w:val="20"/>
        <w:numPr>
          <w:ilvl w:val="0"/>
          <w:numId w:val="9"/>
        </w:numPr>
        <w:shd w:val="clear" w:color="auto" w:fill="auto"/>
        <w:spacing w:before="0" w:line="240" w:lineRule="auto"/>
        <w:rPr>
          <w:rStyle w:val="2"/>
          <w:rFonts w:asciiTheme="minorHAnsi" w:hAnsiTheme="minorHAnsi" w:cstheme="minorHAnsi"/>
          <w:sz w:val="24"/>
          <w:szCs w:val="24"/>
          <w:shd w:val="clear" w:color="auto" w:fill="auto"/>
          <w:lang w:val="en-US"/>
        </w:rPr>
      </w:pPr>
      <w:r w:rsidRPr="006A51D0">
        <w:rPr>
          <w:rStyle w:val="2"/>
          <w:rFonts w:asciiTheme="minorHAnsi" w:hAnsiTheme="minorHAnsi" w:cstheme="minorHAnsi"/>
          <w:color w:val="000000"/>
          <w:sz w:val="24"/>
          <w:szCs w:val="24"/>
          <w:lang w:val="en-US"/>
        </w:rPr>
        <w:t xml:space="preserve">Let </w:t>
      </w:r>
      <m:oMath>
        <m:r>
          <w:rPr>
            <w:rStyle w:val="2"/>
            <w:rFonts w:ascii="Cambria Math" w:hAnsi="Cambria Math" w:cstheme="minorHAnsi"/>
            <w:color w:val="000000"/>
            <w:sz w:val="24"/>
            <w:szCs w:val="24"/>
            <w:lang w:val="en-US"/>
          </w:rPr>
          <m:t xml:space="preserve">f </m:t>
        </m:r>
        <m:d>
          <m:dPr>
            <m:ctrlPr>
              <w:rPr>
                <w:rStyle w:val="2"/>
                <w:rFonts w:ascii="Cambria Math" w:hAnsi="Cambria Math" w:cstheme="minorHAnsi"/>
                <w:i/>
                <w:color w:val="000000"/>
                <w:sz w:val="24"/>
                <w:szCs w:val="24"/>
                <w:lang w:val="en-US"/>
              </w:rPr>
            </m:ctrlPr>
          </m:dPr>
          <m:e>
            <m:r>
              <w:rPr>
                <w:rStyle w:val="2"/>
                <w:rFonts w:ascii="Cambria Math" w:hAnsi="Cambria Math" w:cstheme="minorHAnsi"/>
                <w:color w:val="000000"/>
                <w:sz w:val="24"/>
                <w:szCs w:val="24"/>
                <w:lang w:val="en-US"/>
              </w:rPr>
              <m:t xml:space="preserve">x, </m:t>
            </m:r>
            <m:r>
              <w:rPr>
                <w:rStyle w:val="211pt"/>
                <w:rFonts w:ascii="Cambria Math" w:hAnsi="Cambria Math" w:cstheme="minorHAnsi"/>
                <w:color w:val="000000"/>
                <w:sz w:val="24"/>
                <w:szCs w:val="24"/>
                <w:lang w:val="en-US"/>
              </w:rPr>
              <m:t>y</m:t>
            </m:r>
            <m:ctrlPr>
              <w:rPr>
                <w:rStyle w:val="211pt"/>
                <w:rFonts w:ascii="Cambria Math" w:hAnsi="Cambria Math" w:cstheme="minorHAnsi"/>
                <w:i w:val="0"/>
                <w:color w:val="000000"/>
                <w:sz w:val="24"/>
                <w:szCs w:val="24"/>
                <w:lang w:val="en-US"/>
              </w:rPr>
            </m:ctrlPr>
          </m:e>
        </m:d>
        <m:r>
          <w:rPr>
            <w:rStyle w:val="211pt"/>
            <w:rFonts w:ascii="Cambria Math" w:hAnsi="Cambria Math" w:cstheme="minorHAnsi"/>
            <w:color w:val="000000"/>
            <w:sz w:val="24"/>
            <w:szCs w:val="24"/>
            <w:lang w:val="en-US"/>
          </w:rPr>
          <m:t xml:space="preserve">= </m:t>
        </m:r>
        <m:sSup>
          <m:sSupPr>
            <m:ctrlPr>
              <w:rPr>
                <w:rStyle w:val="211pt"/>
                <w:rFonts w:ascii="Cambria Math" w:hAnsi="Cambria Math" w:cstheme="minorHAnsi"/>
                <w:i w:val="0"/>
                <w:color w:val="000000"/>
                <w:sz w:val="24"/>
                <w:szCs w:val="24"/>
                <w:lang w:val="en-US"/>
              </w:rPr>
            </m:ctrlPr>
          </m:sSupPr>
          <m:e>
            <m:r>
              <w:rPr>
                <w:rStyle w:val="211pt"/>
                <w:rFonts w:ascii="Cambria Math" w:hAnsi="Cambria Math" w:cstheme="minorHAnsi"/>
                <w:color w:val="000000"/>
                <w:sz w:val="24"/>
                <w:szCs w:val="24"/>
                <w:lang w:val="en-US"/>
              </w:rPr>
              <m:t>x</m:t>
            </m:r>
          </m:e>
          <m:sup>
            <m:r>
              <w:rPr>
                <w:rStyle w:val="211pt"/>
                <w:rFonts w:ascii="Cambria Math" w:hAnsi="Cambria Math" w:cstheme="minorHAnsi"/>
                <w:color w:val="000000"/>
                <w:sz w:val="24"/>
                <w:szCs w:val="24"/>
                <w:vertAlign w:val="superscript"/>
                <w:lang w:val="en-US"/>
              </w:rPr>
              <m:t>2</m:t>
            </m:r>
          </m:sup>
        </m:sSup>
        <m:r>
          <w:rPr>
            <w:rStyle w:val="211pt"/>
            <w:rFonts w:ascii="Cambria Math" w:hAnsi="Cambria Math" w:cstheme="minorHAnsi"/>
            <w:color w:val="000000"/>
            <w:sz w:val="24"/>
            <w:szCs w:val="24"/>
            <w:lang w:val="en-US"/>
          </w:rPr>
          <m:t>y-</m:t>
        </m:r>
        <m:r>
          <w:rPr>
            <w:rStyle w:val="2"/>
            <w:rFonts w:ascii="Cambria Math" w:hAnsi="Cambria Math" w:cstheme="minorHAnsi"/>
            <w:color w:val="000000"/>
            <w:sz w:val="24"/>
            <w:szCs w:val="24"/>
            <w:lang w:val="en-US"/>
          </w:rPr>
          <m:t>2</m:t>
        </m:r>
        <m:r>
          <w:rPr>
            <w:rStyle w:val="211pt"/>
            <w:rFonts w:ascii="Cambria Math" w:hAnsi="Cambria Math" w:cstheme="minorHAnsi"/>
            <w:color w:val="000000"/>
            <w:sz w:val="24"/>
            <w:szCs w:val="24"/>
            <w:lang w:val="en-US"/>
          </w:rPr>
          <m:t>xy</m:t>
        </m:r>
        <m:r>
          <w:rPr>
            <w:rStyle w:val="2"/>
            <w:rFonts w:ascii="Cambria Math" w:hAnsi="Cambria Math" w:cstheme="minorHAnsi"/>
            <w:color w:val="000000"/>
            <w:sz w:val="24"/>
            <w:szCs w:val="24"/>
            <w:lang w:val="en-US"/>
          </w:rPr>
          <m:t xml:space="preserve"> + </m:t>
        </m:r>
        <m:sSup>
          <m:sSupPr>
            <m:ctrlPr>
              <w:rPr>
                <w:rStyle w:val="2"/>
                <w:rFonts w:ascii="Cambria Math" w:hAnsi="Cambria Math" w:cstheme="minorHAnsi"/>
                <w:i/>
                <w:color w:val="000000"/>
                <w:sz w:val="24"/>
                <w:szCs w:val="24"/>
                <w:lang w:val="en-US"/>
              </w:rPr>
            </m:ctrlPr>
          </m:sSupPr>
          <m:e>
            <m:r>
              <w:rPr>
                <w:rStyle w:val="2"/>
                <w:rFonts w:ascii="Cambria Math" w:hAnsi="Cambria Math" w:cstheme="minorHAnsi"/>
                <w:color w:val="000000"/>
                <w:sz w:val="24"/>
                <w:szCs w:val="24"/>
                <w:lang w:val="en-US"/>
              </w:rPr>
              <m:t>y</m:t>
            </m:r>
          </m:e>
          <m:sup>
            <m:r>
              <w:rPr>
                <w:rStyle w:val="2"/>
                <w:rFonts w:ascii="Cambria Math" w:hAnsi="Cambria Math" w:cstheme="minorHAnsi"/>
                <w:color w:val="000000"/>
                <w:sz w:val="24"/>
                <w:szCs w:val="24"/>
                <w:vertAlign w:val="superscript"/>
                <w:lang w:val="en-US"/>
              </w:rPr>
              <m:t>2</m:t>
            </m:r>
          </m:sup>
        </m:sSup>
      </m:oMath>
      <w:r w:rsidRPr="006A51D0">
        <w:rPr>
          <w:rStyle w:val="2"/>
          <w:rFonts w:asciiTheme="minorHAnsi" w:hAnsiTheme="minorHAnsi" w:cstheme="minorHAnsi"/>
          <w:color w:val="000000"/>
          <w:sz w:val="24"/>
          <w:szCs w:val="24"/>
          <w:lang w:val="en-US"/>
        </w:rPr>
        <w:t>.</w:t>
      </w:r>
    </w:p>
    <w:p w:rsidR="006A51D0" w:rsidRPr="006A51D0" w:rsidRDefault="006A51D0" w:rsidP="006A51D0">
      <w:pPr>
        <w:pStyle w:val="20"/>
        <w:numPr>
          <w:ilvl w:val="0"/>
          <w:numId w:val="8"/>
        </w:numPr>
        <w:shd w:val="clear" w:color="auto" w:fill="auto"/>
        <w:spacing w:before="0" w:line="240" w:lineRule="auto"/>
        <w:ind w:left="357" w:hanging="360"/>
        <w:rPr>
          <w:rStyle w:val="2"/>
          <w:rFonts w:asciiTheme="minorHAnsi" w:hAnsiTheme="minorHAnsi" w:cstheme="minorHAnsi"/>
          <w:sz w:val="24"/>
          <w:szCs w:val="24"/>
          <w:shd w:val="clear" w:color="auto" w:fill="auto"/>
          <w:lang w:val="en-US"/>
        </w:rPr>
      </w:pPr>
      <w:r w:rsidRPr="006A51D0">
        <w:rPr>
          <w:rStyle w:val="2"/>
          <w:rFonts w:asciiTheme="minorHAnsi" w:hAnsiTheme="minorHAnsi" w:cstheme="minorHAnsi"/>
          <w:color w:val="000000"/>
          <w:sz w:val="24"/>
          <w:szCs w:val="24"/>
          <w:lang w:val="en-US"/>
        </w:rPr>
        <w:t xml:space="preserve">Find all of the stationary points of </w:t>
      </w:r>
      <m:oMath>
        <m:r>
          <w:rPr>
            <w:rStyle w:val="2"/>
            <w:rFonts w:ascii="Cambria Math" w:hAnsi="Cambria Math" w:cstheme="minorHAnsi"/>
            <w:color w:val="000000"/>
            <w:sz w:val="24"/>
            <w:szCs w:val="24"/>
            <w:lang w:val="en-US"/>
          </w:rPr>
          <m:t>f(x,y)</m:t>
        </m:r>
      </m:oMath>
      <w:r w:rsidRPr="006A51D0">
        <w:rPr>
          <w:rStyle w:val="2"/>
          <w:rFonts w:asciiTheme="minorHAnsi" w:hAnsiTheme="minorHAnsi" w:cstheme="minorHAnsi"/>
          <w:color w:val="000000"/>
          <w:sz w:val="24"/>
          <w:szCs w:val="24"/>
          <w:lang w:val="en-US"/>
        </w:rPr>
        <w:t>.</w:t>
      </w:r>
    </w:p>
    <w:p w:rsidR="006A51D0" w:rsidRPr="006A51D0" w:rsidRDefault="006A51D0" w:rsidP="006A51D0">
      <w:pPr>
        <w:pStyle w:val="20"/>
        <w:numPr>
          <w:ilvl w:val="0"/>
          <w:numId w:val="8"/>
        </w:numPr>
        <w:shd w:val="clear" w:color="auto" w:fill="auto"/>
        <w:spacing w:before="0" w:line="240" w:lineRule="auto"/>
        <w:ind w:left="357" w:hanging="360"/>
        <w:rPr>
          <w:rStyle w:val="2"/>
          <w:rFonts w:asciiTheme="minorHAnsi" w:hAnsiTheme="minorHAnsi" w:cstheme="minorHAnsi"/>
          <w:sz w:val="24"/>
          <w:szCs w:val="24"/>
          <w:shd w:val="clear" w:color="auto" w:fill="auto"/>
          <w:lang w:val="en-US"/>
        </w:rPr>
      </w:pPr>
      <w:r w:rsidRPr="006A51D0">
        <w:rPr>
          <w:rStyle w:val="2"/>
          <w:rFonts w:asciiTheme="minorHAnsi" w:hAnsiTheme="minorHAnsi" w:cstheme="minorHAnsi"/>
          <w:color w:val="000000"/>
          <w:sz w:val="24"/>
          <w:szCs w:val="24"/>
          <w:lang w:val="en-US"/>
        </w:rPr>
        <w:t>For each stationary point, classify it as a local minimum, local maximum or saddle</w:t>
      </w:r>
      <w:r>
        <w:rPr>
          <w:rStyle w:val="2"/>
          <w:rFonts w:asciiTheme="minorHAnsi" w:hAnsiTheme="minorHAnsi" w:cstheme="minorHAnsi"/>
          <w:color w:val="000000"/>
          <w:sz w:val="24"/>
          <w:szCs w:val="24"/>
          <w:lang w:val="en-US"/>
        </w:rPr>
        <w:t xml:space="preserve"> point.</w:t>
      </w:r>
    </w:p>
    <w:p w:rsidR="006A51D0" w:rsidRPr="006A51D0" w:rsidRDefault="006A51D0" w:rsidP="006A51D0">
      <w:pPr>
        <w:pStyle w:val="20"/>
        <w:shd w:val="clear" w:color="auto" w:fill="auto"/>
        <w:spacing w:before="0" w:line="240" w:lineRule="auto"/>
        <w:ind w:left="357"/>
        <w:rPr>
          <w:rStyle w:val="2"/>
          <w:rFonts w:asciiTheme="minorHAnsi" w:hAnsiTheme="minorHAnsi" w:cstheme="minorHAnsi"/>
          <w:sz w:val="24"/>
          <w:szCs w:val="24"/>
          <w:shd w:val="clear" w:color="auto" w:fill="auto"/>
          <w:lang w:val="en-US"/>
        </w:rPr>
      </w:pPr>
    </w:p>
    <w:p w:rsidR="006A51D0" w:rsidRPr="00F90CDC" w:rsidRDefault="006A51D0" w:rsidP="00F62881">
      <w:pPr>
        <w:pStyle w:val="20"/>
        <w:shd w:val="clear" w:color="auto" w:fill="auto"/>
        <w:spacing w:before="0" w:line="240" w:lineRule="auto"/>
        <w:ind w:firstLine="709"/>
        <w:rPr>
          <w:rStyle w:val="2"/>
          <w:rFonts w:asciiTheme="minorHAnsi" w:hAnsiTheme="minorHAnsi" w:cstheme="minorHAnsi"/>
          <w:b/>
          <w:color w:val="000000"/>
          <w:sz w:val="24"/>
          <w:szCs w:val="24"/>
          <w:lang w:val="en-US"/>
        </w:rPr>
      </w:pPr>
      <w:r w:rsidRPr="00F90CDC">
        <w:rPr>
          <w:rStyle w:val="2"/>
          <w:rFonts w:asciiTheme="minorHAnsi" w:hAnsiTheme="minorHAnsi" w:cstheme="minorHAnsi"/>
          <w:b/>
          <w:color w:val="000000"/>
          <w:sz w:val="24"/>
          <w:szCs w:val="24"/>
          <w:lang w:val="en-US"/>
        </w:rPr>
        <w:t>Solution</w:t>
      </w:r>
    </w:p>
    <w:p w:rsidR="006A51D0" w:rsidRDefault="006A51D0" w:rsidP="006A51D0">
      <w:pPr>
        <w:pStyle w:val="20"/>
        <w:shd w:val="clear" w:color="auto" w:fill="auto"/>
        <w:spacing w:before="0" w:line="240" w:lineRule="auto"/>
        <w:ind w:left="357"/>
        <w:rPr>
          <w:rStyle w:val="2"/>
          <w:rFonts w:asciiTheme="minorHAnsi" w:hAnsiTheme="minorHAnsi" w:cstheme="minorHAnsi"/>
          <w:color w:val="000000"/>
          <w:sz w:val="24"/>
          <w:szCs w:val="24"/>
          <w:lang w:val="en-US"/>
        </w:rPr>
      </w:pPr>
    </w:p>
    <w:p w:rsidR="006A51D0" w:rsidRDefault="00DB187E" w:rsidP="00F62881">
      <w:pPr>
        <w:pStyle w:val="20"/>
        <w:numPr>
          <w:ilvl w:val="0"/>
          <w:numId w:val="10"/>
        </w:numPr>
        <w:shd w:val="clear" w:color="auto" w:fill="auto"/>
        <w:spacing w:before="0" w:line="240" w:lineRule="auto"/>
        <w:rPr>
          <w:rFonts w:asciiTheme="minorHAnsi" w:eastAsiaTheme="minorEastAsia" w:hAnsiTheme="minorHAnsi" w:cstheme="minorHAnsi"/>
          <w:sz w:val="24"/>
          <w:szCs w:val="24"/>
          <w:lang w:val="en-US"/>
        </w:rPr>
      </w:pPr>
      <w:r w:rsidRPr="00482896">
        <w:rPr>
          <w:rFonts w:asciiTheme="minorHAnsi" w:hAnsiTheme="minorHAnsi" w:cstheme="minorHAnsi"/>
          <w:sz w:val="24"/>
          <w:szCs w:val="24"/>
          <w:lang w:val="en-US"/>
        </w:rPr>
        <w:t xml:space="preserve">First we write down the partial derivatives of </w:t>
      </w:r>
      <m:oMath>
        <m:r>
          <w:rPr>
            <w:rFonts w:ascii="Cambria Math" w:hAnsi="Cambria Math" w:cstheme="minorHAnsi"/>
            <w:sz w:val="24"/>
            <w:szCs w:val="24"/>
            <w:lang w:val="en-US"/>
          </w:rPr>
          <m:t>f(x, y)</m:t>
        </m:r>
      </m:oMath>
    </w:p>
    <w:p w:rsidR="00482896" w:rsidRPr="00482896" w:rsidRDefault="00482896" w:rsidP="006A51D0">
      <w:pPr>
        <w:pStyle w:val="20"/>
        <w:shd w:val="clear" w:color="auto" w:fill="auto"/>
        <w:spacing w:before="0" w:line="240" w:lineRule="auto"/>
        <w:ind w:left="357"/>
        <w:rPr>
          <w:rFonts w:asciiTheme="minorHAnsi" w:hAnsiTheme="minorHAnsi" w:cstheme="minorHAnsi"/>
          <w:sz w:val="24"/>
          <w:szCs w:val="24"/>
          <w:lang w:val="en-US"/>
        </w:rPr>
      </w:pPr>
    </w:p>
    <w:p w:rsidR="006A51D0" w:rsidRDefault="009C2330" w:rsidP="00C172A4">
      <w:pPr>
        <w:pStyle w:val="a3"/>
        <w:spacing w:after="0" w:line="240" w:lineRule="auto"/>
        <w:ind w:left="0" w:firstLine="709"/>
        <w:jc w:val="both"/>
        <w:rPr>
          <w:rFonts w:eastAsiaTheme="minorEastAsia" w:cstheme="minorHAnsi"/>
          <w:sz w:val="24"/>
          <w:szCs w:val="24"/>
        </w:rPr>
      </w:pPr>
      <m:oMathPara>
        <m:oMath>
          <m:f>
            <m:fPr>
              <m:ctrlPr>
                <w:rPr>
                  <w:rFonts w:ascii="Cambria Math" w:hAnsi="Cambria Math" w:cstheme="minorHAnsi"/>
                  <w:i/>
                  <w:sz w:val="24"/>
                  <w:szCs w:val="24"/>
                </w:rPr>
              </m:ctrlPr>
            </m:fPr>
            <m:num>
              <m:r>
                <w:rPr>
                  <w:rFonts w:ascii="Cambria Math" w:hAnsi="Cambria Math" w:cstheme="minorHAnsi"/>
                  <w:sz w:val="24"/>
                  <w:szCs w:val="24"/>
                </w:rPr>
                <m:t>∂f</m:t>
              </m:r>
            </m:num>
            <m:den>
              <m:r>
                <w:rPr>
                  <w:rFonts w:ascii="Cambria Math" w:hAnsi="Cambria Math" w:cstheme="minorHAnsi"/>
                  <w:sz w:val="24"/>
                  <w:szCs w:val="24"/>
                </w:rPr>
                <m:t>∂x</m:t>
              </m:r>
            </m:den>
          </m:f>
          <m:r>
            <w:rPr>
              <w:rFonts w:ascii="Cambria Math" w:hAnsi="Cambria Math" w:cstheme="minorHAnsi"/>
              <w:sz w:val="24"/>
              <w:szCs w:val="24"/>
            </w:rPr>
            <m:t>=2xy-2y,</m:t>
          </m:r>
        </m:oMath>
      </m:oMathPara>
    </w:p>
    <w:p w:rsidR="00482896" w:rsidRPr="00C67718" w:rsidRDefault="009C2330" w:rsidP="00482896">
      <w:pPr>
        <w:pStyle w:val="a3"/>
        <w:spacing w:after="0" w:line="240" w:lineRule="auto"/>
        <w:ind w:left="0" w:firstLine="709"/>
        <w:jc w:val="both"/>
        <w:rPr>
          <w:rFonts w:cstheme="minorHAnsi"/>
          <w:sz w:val="24"/>
          <w:szCs w:val="24"/>
        </w:rPr>
      </w:pPr>
      <m:oMathPara>
        <m:oMath>
          <m:f>
            <m:fPr>
              <m:ctrlPr>
                <w:rPr>
                  <w:rFonts w:ascii="Cambria Math" w:hAnsi="Cambria Math" w:cstheme="minorHAnsi"/>
                  <w:i/>
                  <w:sz w:val="24"/>
                  <w:szCs w:val="24"/>
                </w:rPr>
              </m:ctrlPr>
            </m:fPr>
            <m:num>
              <m:r>
                <w:rPr>
                  <w:rFonts w:ascii="Cambria Math" w:hAnsi="Cambria Math" w:cstheme="minorHAnsi"/>
                  <w:sz w:val="24"/>
                  <w:szCs w:val="24"/>
                </w:rPr>
                <m:t>∂f</m:t>
              </m:r>
            </m:num>
            <m:den>
              <m:r>
                <w:rPr>
                  <w:rFonts w:ascii="Cambria Math" w:hAnsi="Cambria Math" w:cstheme="minorHAnsi"/>
                  <w:sz w:val="24"/>
                  <w:szCs w:val="24"/>
                </w:rPr>
                <m:t>∂y</m:t>
              </m:r>
            </m:den>
          </m:f>
          <m:r>
            <w:rPr>
              <w:rFonts w:ascii="Cambria Math" w:hAnsi="Cambria Math" w:cstheme="minorHAnsi"/>
              <w:sz w:val="24"/>
              <w:szCs w:val="24"/>
            </w:rPr>
            <m:t>=</m:t>
          </m:r>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2</m:t>
              </m:r>
            </m:sup>
          </m:sSup>
          <m:r>
            <w:rPr>
              <w:rFonts w:ascii="Cambria Math" w:hAnsi="Cambria Math" w:cstheme="minorHAnsi"/>
              <w:sz w:val="24"/>
              <w:szCs w:val="24"/>
            </w:rPr>
            <m:t>-2x+2y,</m:t>
          </m:r>
        </m:oMath>
      </m:oMathPara>
    </w:p>
    <w:p w:rsidR="00482896" w:rsidRDefault="00482896" w:rsidP="00C172A4">
      <w:pPr>
        <w:pStyle w:val="a3"/>
        <w:spacing w:after="0" w:line="240" w:lineRule="auto"/>
        <w:ind w:left="0" w:firstLine="709"/>
        <w:jc w:val="both"/>
        <w:rPr>
          <w:rFonts w:cstheme="minorHAnsi"/>
          <w:sz w:val="24"/>
          <w:szCs w:val="24"/>
        </w:rPr>
      </w:pPr>
    </w:p>
    <w:p w:rsidR="00F62881" w:rsidRDefault="00F62881" w:rsidP="00F62881">
      <w:pPr>
        <w:pStyle w:val="a3"/>
        <w:spacing w:after="0" w:line="240" w:lineRule="auto"/>
        <w:ind w:left="0" w:firstLine="709"/>
        <w:jc w:val="both"/>
        <w:rPr>
          <w:sz w:val="24"/>
          <w:szCs w:val="24"/>
        </w:rPr>
      </w:pPr>
      <w:r w:rsidRPr="00F62881">
        <w:rPr>
          <w:sz w:val="24"/>
          <w:szCs w:val="24"/>
        </w:rPr>
        <w:t xml:space="preserve">Now we solve the equations </w:t>
      </w:r>
      <m:oMath>
        <m:f>
          <m:fPr>
            <m:ctrlPr>
              <w:rPr>
                <w:rFonts w:ascii="Cambria Math" w:hAnsi="Cambria Math" w:cstheme="minorHAnsi"/>
                <w:i/>
                <w:sz w:val="24"/>
                <w:szCs w:val="24"/>
              </w:rPr>
            </m:ctrlPr>
          </m:fPr>
          <m:num>
            <m:r>
              <w:rPr>
                <w:rFonts w:ascii="Cambria Math" w:hAnsi="Cambria Math" w:cstheme="minorHAnsi"/>
                <w:sz w:val="24"/>
                <w:szCs w:val="24"/>
              </w:rPr>
              <m:t>∂f</m:t>
            </m:r>
          </m:num>
          <m:den>
            <m:r>
              <w:rPr>
                <w:rFonts w:ascii="Cambria Math" w:hAnsi="Cambria Math" w:cstheme="minorHAnsi"/>
                <w:sz w:val="24"/>
                <w:szCs w:val="24"/>
              </w:rPr>
              <m:t>∂x</m:t>
            </m:r>
          </m:den>
        </m:f>
        <m:r>
          <w:rPr>
            <w:rFonts w:ascii="Cambria Math" w:hAnsi="Cambria Math" w:cstheme="minorHAnsi"/>
            <w:sz w:val="24"/>
            <w:szCs w:val="24"/>
          </w:rPr>
          <m:t>=0</m:t>
        </m:r>
      </m:oMath>
      <w:r w:rsidRPr="00F62881">
        <w:rPr>
          <w:sz w:val="24"/>
          <w:szCs w:val="24"/>
        </w:rPr>
        <w:t xml:space="preserve"> and </w:t>
      </w:r>
      <m:oMath>
        <m:f>
          <m:fPr>
            <m:ctrlPr>
              <w:rPr>
                <w:rFonts w:ascii="Cambria Math" w:hAnsi="Cambria Math" w:cstheme="minorHAnsi"/>
                <w:i/>
                <w:sz w:val="24"/>
                <w:szCs w:val="24"/>
              </w:rPr>
            </m:ctrlPr>
          </m:fPr>
          <m:num>
            <m:r>
              <w:rPr>
                <w:rFonts w:ascii="Cambria Math" w:hAnsi="Cambria Math" w:cstheme="minorHAnsi"/>
                <w:sz w:val="24"/>
                <w:szCs w:val="24"/>
              </w:rPr>
              <m:t>∂f</m:t>
            </m:r>
          </m:num>
          <m:den>
            <m:r>
              <w:rPr>
                <w:rFonts w:ascii="Cambria Math" w:hAnsi="Cambria Math" w:cstheme="minorHAnsi"/>
                <w:sz w:val="24"/>
                <w:szCs w:val="24"/>
              </w:rPr>
              <m:t>∂y</m:t>
            </m:r>
          </m:den>
        </m:f>
        <m:r>
          <w:rPr>
            <w:rFonts w:ascii="Cambria Math" w:hAnsi="Cambria Math" w:cstheme="minorHAnsi"/>
            <w:sz w:val="24"/>
            <w:szCs w:val="24"/>
          </w:rPr>
          <m:t>=0</m:t>
        </m:r>
      </m:oMath>
      <w:r w:rsidRPr="00F62881">
        <w:rPr>
          <w:sz w:val="24"/>
          <w:szCs w:val="24"/>
        </w:rPr>
        <w:t>:</w:t>
      </w:r>
    </w:p>
    <w:p w:rsidR="00F62881" w:rsidRDefault="00F62881" w:rsidP="00F62881">
      <w:pPr>
        <w:pStyle w:val="a3"/>
        <w:spacing w:after="0" w:line="240" w:lineRule="auto"/>
        <w:ind w:left="0" w:firstLine="709"/>
        <w:jc w:val="both"/>
        <w:rPr>
          <w:sz w:val="24"/>
          <w:szCs w:val="24"/>
        </w:rPr>
      </w:pPr>
    </w:p>
    <w:p w:rsidR="00F62881" w:rsidRDefault="00F62881" w:rsidP="00F62881">
      <w:pPr>
        <w:pStyle w:val="a3"/>
        <w:spacing w:after="0" w:line="240" w:lineRule="auto"/>
        <w:ind w:left="0" w:firstLine="709"/>
        <w:jc w:val="both"/>
        <w:rPr>
          <w:rFonts w:eastAsiaTheme="minorEastAsia" w:cstheme="minorHAnsi"/>
          <w:sz w:val="24"/>
          <w:szCs w:val="24"/>
        </w:rPr>
      </w:pPr>
      <m:oMathPara>
        <m:oMath>
          <m:r>
            <w:rPr>
              <w:rFonts w:ascii="Cambria Math" w:hAnsi="Cambria Math" w:cstheme="minorHAnsi"/>
              <w:sz w:val="24"/>
              <w:szCs w:val="24"/>
            </w:rPr>
            <m:t>2xy-2y=0,                  (1)</m:t>
          </m:r>
        </m:oMath>
      </m:oMathPara>
    </w:p>
    <w:p w:rsidR="00F62881" w:rsidRDefault="009C2330" w:rsidP="00F62881">
      <w:pPr>
        <w:pStyle w:val="a3"/>
        <w:spacing w:after="0" w:line="240" w:lineRule="auto"/>
        <w:ind w:left="0" w:firstLine="709"/>
        <w:jc w:val="both"/>
        <w:rPr>
          <w:rFonts w:eastAsiaTheme="minorEastAsia" w:cstheme="minorHAnsi"/>
          <w:sz w:val="24"/>
          <w:szCs w:val="24"/>
        </w:rPr>
      </w:pPr>
      <m:oMathPara>
        <m:oMath>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2</m:t>
              </m:r>
            </m:sup>
          </m:sSup>
          <m:r>
            <w:rPr>
              <w:rFonts w:ascii="Cambria Math" w:hAnsi="Cambria Math" w:cstheme="minorHAnsi"/>
              <w:sz w:val="24"/>
              <w:szCs w:val="24"/>
            </w:rPr>
            <m:t>-2x+2y=0</m:t>
          </m:r>
          <m:r>
            <w:rPr>
              <w:rFonts w:ascii="Cambria Math" w:eastAsiaTheme="minorEastAsia" w:hAnsi="Cambria Math" w:cstheme="minorHAnsi"/>
              <w:sz w:val="24"/>
              <w:szCs w:val="24"/>
            </w:rPr>
            <m:t xml:space="preserve">             (2) </m:t>
          </m:r>
        </m:oMath>
      </m:oMathPara>
    </w:p>
    <w:p w:rsidR="00613BD3" w:rsidRDefault="00613BD3" w:rsidP="00F62881">
      <w:pPr>
        <w:pStyle w:val="a3"/>
        <w:spacing w:after="0" w:line="240" w:lineRule="auto"/>
        <w:ind w:left="0" w:firstLine="709"/>
        <w:jc w:val="both"/>
        <w:rPr>
          <w:sz w:val="24"/>
          <w:szCs w:val="24"/>
        </w:rPr>
      </w:pPr>
    </w:p>
    <w:p w:rsidR="00F62881" w:rsidRPr="00613BD3" w:rsidRDefault="00613BD3" w:rsidP="00F62881">
      <w:pPr>
        <w:pStyle w:val="a3"/>
        <w:spacing w:after="0" w:line="240" w:lineRule="auto"/>
        <w:ind w:left="0" w:firstLine="709"/>
        <w:jc w:val="both"/>
        <w:rPr>
          <w:rFonts w:cstheme="minorHAnsi"/>
          <w:sz w:val="24"/>
          <w:szCs w:val="24"/>
        </w:rPr>
      </w:pPr>
      <w:r>
        <w:rPr>
          <w:sz w:val="24"/>
          <w:szCs w:val="24"/>
        </w:rPr>
        <w:t>From (1</w:t>
      </w:r>
      <w:r w:rsidRPr="00613BD3">
        <w:rPr>
          <w:sz w:val="24"/>
          <w:szCs w:val="24"/>
        </w:rPr>
        <w:t>) we obtain:</w:t>
      </w:r>
    </w:p>
    <w:p w:rsidR="00613BD3" w:rsidRDefault="00613BD3" w:rsidP="00613BD3">
      <w:pPr>
        <w:pStyle w:val="a3"/>
        <w:spacing w:after="0" w:line="240" w:lineRule="auto"/>
        <w:ind w:left="0" w:firstLine="709"/>
        <w:jc w:val="center"/>
        <w:rPr>
          <w:rFonts w:ascii="Calibri" w:hAnsi="Calibri" w:cs="Calibri"/>
          <w:sz w:val="24"/>
          <w:szCs w:val="24"/>
        </w:rPr>
      </w:pPr>
      <m:oMath>
        <m:r>
          <w:rPr>
            <w:rFonts w:ascii="Cambria Math" w:hAnsi="Cambria Math" w:cstheme="minorHAnsi"/>
            <w:sz w:val="24"/>
            <w:szCs w:val="24"/>
          </w:rPr>
          <m:t>2y</m:t>
        </m:r>
        <m:d>
          <m:dPr>
            <m:ctrlPr>
              <w:rPr>
                <w:rFonts w:ascii="Cambria Math" w:hAnsi="Cambria Math" w:cstheme="minorHAnsi"/>
                <w:i/>
                <w:sz w:val="24"/>
                <w:szCs w:val="24"/>
              </w:rPr>
            </m:ctrlPr>
          </m:dPr>
          <m:e>
            <m:r>
              <w:rPr>
                <w:rFonts w:ascii="Cambria Math" w:hAnsi="Cambria Math" w:cstheme="minorHAnsi"/>
                <w:sz w:val="24"/>
                <w:szCs w:val="24"/>
              </w:rPr>
              <m:t>x-1</m:t>
            </m:r>
          </m:e>
        </m:d>
        <m:r>
          <w:rPr>
            <w:rFonts w:ascii="Cambria Math" w:hAnsi="Cambria Math" w:cstheme="minorHAnsi"/>
            <w:sz w:val="24"/>
            <w:szCs w:val="24"/>
          </w:rPr>
          <m:t>=0,</m:t>
        </m:r>
      </m:oMath>
      <w:r w:rsidRPr="00613BD3">
        <w:rPr>
          <w:rFonts w:ascii="Calibri" w:hAnsi="Calibri" w:cs="Calibri"/>
          <w:sz w:val="24"/>
          <w:szCs w:val="24"/>
        </w:rPr>
        <w:t xml:space="preserve"> </w:t>
      </w:r>
      <w:r>
        <w:rPr>
          <w:rFonts w:ascii="Calibri" w:hAnsi="Calibri" w:cs="Calibri"/>
          <w:sz w:val="24"/>
          <w:szCs w:val="24"/>
        </w:rPr>
        <w:t>removing the common factor</w:t>
      </w:r>
      <w:r w:rsidR="000C56DA">
        <w:rPr>
          <w:rFonts w:ascii="Calibri" w:hAnsi="Calibri" w:cs="Calibri"/>
          <w:sz w:val="24"/>
          <w:szCs w:val="24"/>
        </w:rPr>
        <w:t>.</w:t>
      </w:r>
    </w:p>
    <w:p w:rsidR="000C56DA" w:rsidRDefault="000C56DA" w:rsidP="00613BD3">
      <w:pPr>
        <w:pStyle w:val="a3"/>
        <w:spacing w:after="0" w:line="240" w:lineRule="auto"/>
        <w:ind w:left="0" w:firstLine="709"/>
        <w:jc w:val="center"/>
        <w:rPr>
          <w:rFonts w:ascii="Calibri" w:hAnsi="Calibri" w:cs="Calibri"/>
          <w:sz w:val="24"/>
          <w:szCs w:val="24"/>
        </w:rPr>
      </w:pPr>
    </w:p>
    <w:p w:rsidR="000C56DA" w:rsidRPr="000C56DA" w:rsidRDefault="003D7B3B" w:rsidP="000C56DA">
      <w:pPr>
        <w:pStyle w:val="a3"/>
        <w:spacing w:after="0" w:line="240" w:lineRule="auto"/>
        <w:ind w:left="0" w:firstLine="709"/>
        <w:jc w:val="both"/>
        <w:rPr>
          <w:rFonts w:eastAsiaTheme="minorEastAsia" w:cstheme="minorHAnsi"/>
          <w:sz w:val="24"/>
          <w:szCs w:val="24"/>
        </w:rPr>
      </w:pPr>
      <w:r w:rsidRPr="000C56DA">
        <w:rPr>
          <w:sz w:val="24"/>
          <w:szCs w:val="24"/>
        </w:rPr>
        <w:t xml:space="preserve">We </w:t>
      </w:r>
      <w:r>
        <w:rPr>
          <w:sz w:val="24"/>
          <w:szCs w:val="24"/>
        </w:rPr>
        <w:t>obtain solutions</w:t>
      </w:r>
      <w:r w:rsidRPr="000C56DA">
        <w:rPr>
          <w:sz w:val="24"/>
          <w:szCs w:val="24"/>
        </w:rPr>
        <w:t>:</w:t>
      </w:r>
    </w:p>
    <w:p w:rsidR="00613BD3" w:rsidRDefault="00613BD3">
      <w:pPr>
        <w:pStyle w:val="a3"/>
        <w:spacing w:after="0" w:line="240" w:lineRule="auto"/>
        <w:ind w:left="0" w:firstLine="709"/>
        <w:jc w:val="both"/>
        <w:rPr>
          <w:rFonts w:eastAsiaTheme="minorEastAsia" w:cstheme="minorHAnsi"/>
          <w:sz w:val="24"/>
          <w:szCs w:val="24"/>
        </w:rPr>
      </w:pPr>
      <m:oMathPara>
        <m:oMath>
          <m:r>
            <w:rPr>
              <w:rFonts w:ascii="Cambria Math" w:eastAsiaTheme="minorEastAsia" w:hAnsi="Cambria Math" w:cstheme="minorHAnsi"/>
              <w:sz w:val="24"/>
              <w:szCs w:val="24"/>
            </w:rPr>
            <m:t xml:space="preserve">y=0   </m:t>
          </m:r>
          <m:r>
            <m:rPr>
              <m:sty m:val="p"/>
            </m:rPr>
            <w:rPr>
              <w:rFonts w:ascii="Cambria Math" w:eastAsiaTheme="minorEastAsia" w:hAnsi="Cambria Math" w:cstheme="minorHAnsi"/>
              <w:sz w:val="24"/>
              <w:szCs w:val="24"/>
            </w:rPr>
            <m:t>or</m:t>
          </m:r>
          <m:r>
            <w:rPr>
              <w:rFonts w:ascii="Cambria Math" w:eastAsiaTheme="minorEastAsia" w:hAnsi="Cambria Math" w:cstheme="minorHAnsi"/>
              <w:sz w:val="24"/>
              <w:szCs w:val="24"/>
            </w:rPr>
            <m:t xml:space="preserve">   x=1.</m:t>
          </m:r>
        </m:oMath>
      </m:oMathPara>
    </w:p>
    <w:p w:rsidR="00613BD3" w:rsidRDefault="00613BD3">
      <w:pPr>
        <w:pStyle w:val="a3"/>
        <w:spacing w:after="0" w:line="240" w:lineRule="auto"/>
        <w:ind w:left="0" w:firstLine="709"/>
        <w:jc w:val="both"/>
        <w:rPr>
          <w:rFonts w:eastAsiaTheme="minorEastAsia" w:cstheme="minorHAnsi"/>
          <w:sz w:val="24"/>
          <w:szCs w:val="24"/>
        </w:rPr>
      </w:pPr>
    </w:p>
    <w:p w:rsidR="00613BD3" w:rsidRDefault="00613BD3">
      <w:pPr>
        <w:pStyle w:val="a3"/>
        <w:spacing w:after="0" w:line="240" w:lineRule="auto"/>
        <w:ind w:left="0" w:firstLine="709"/>
        <w:jc w:val="both"/>
        <w:rPr>
          <w:sz w:val="24"/>
          <w:szCs w:val="24"/>
        </w:rPr>
      </w:pPr>
      <w:r w:rsidRPr="00613BD3">
        <w:rPr>
          <w:sz w:val="24"/>
          <w:szCs w:val="24"/>
        </w:rPr>
        <w:t>Now substitute</w:t>
      </w:r>
      <w:r>
        <w:rPr>
          <w:sz w:val="24"/>
          <w:szCs w:val="24"/>
        </w:rPr>
        <w:t xml:space="preserve"> </w:t>
      </w:r>
      <m:oMath>
        <m:r>
          <w:rPr>
            <w:rFonts w:ascii="Cambria Math" w:eastAsiaTheme="minorEastAsia" w:hAnsi="Cambria Math" w:cstheme="minorHAnsi"/>
            <w:sz w:val="24"/>
            <w:szCs w:val="24"/>
          </w:rPr>
          <m:t xml:space="preserve">y=0  </m:t>
        </m:r>
      </m:oMath>
      <w:r w:rsidRPr="00613BD3">
        <w:rPr>
          <w:sz w:val="24"/>
          <w:szCs w:val="24"/>
        </w:rPr>
        <w:t>into</w:t>
      </w:r>
      <w:r>
        <w:rPr>
          <w:sz w:val="24"/>
          <w:szCs w:val="24"/>
        </w:rPr>
        <w:t xml:space="preserve"> (2):</w:t>
      </w:r>
    </w:p>
    <w:p w:rsidR="00613BD3" w:rsidRDefault="00613BD3">
      <w:pPr>
        <w:pStyle w:val="a3"/>
        <w:spacing w:after="0" w:line="240" w:lineRule="auto"/>
        <w:ind w:left="0" w:firstLine="709"/>
        <w:jc w:val="both"/>
        <w:rPr>
          <w:sz w:val="24"/>
          <w:szCs w:val="24"/>
        </w:rPr>
      </w:pPr>
    </w:p>
    <w:p w:rsidR="00613BD3" w:rsidRDefault="009C2330">
      <w:pPr>
        <w:pStyle w:val="a3"/>
        <w:spacing w:after="0" w:line="240" w:lineRule="auto"/>
        <w:ind w:left="0" w:firstLine="709"/>
        <w:jc w:val="both"/>
        <w:rPr>
          <w:rFonts w:eastAsiaTheme="minorEastAsia" w:cstheme="minorHAnsi"/>
          <w:sz w:val="24"/>
          <w:szCs w:val="24"/>
        </w:rPr>
      </w:pPr>
      <m:oMathPara>
        <m:oMath>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2</m:t>
              </m:r>
            </m:sup>
          </m:sSup>
          <m:r>
            <w:rPr>
              <w:rFonts w:ascii="Cambria Math" w:hAnsi="Cambria Math" w:cstheme="minorHAnsi"/>
              <w:sz w:val="24"/>
              <w:szCs w:val="24"/>
            </w:rPr>
            <m:t>-2x=0,</m:t>
          </m:r>
        </m:oMath>
      </m:oMathPara>
    </w:p>
    <w:p w:rsidR="000C56DA" w:rsidRPr="00E334A9" w:rsidRDefault="000C56DA" w:rsidP="00E334A9">
      <w:pPr>
        <w:spacing w:after="0" w:line="240" w:lineRule="auto"/>
        <w:jc w:val="both"/>
        <w:rPr>
          <w:rFonts w:eastAsiaTheme="minorEastAsia" w:cstheme="minorHAnsi"/>
          <w:sz w:val="24"/>
          <w:szCs w:val="24"/>
        </w:rPr>
      </w:pPr>
      <w:r w:rsidRPr="00E334A9">
        <w:rPr>
          <w:rFonts w:eastAsiaTheme="minorEastAsia" w:cstheme="minorHAnsi"/>
          <w:sz w:val="24"/>
          <w:szCs w:val="24"/>
        </w:rPr>
        <w:t>i.e.</w:t>
      </w:r>
    </w:p>
    <w:p w:rsidR="00613BD3" w:rsidRDefault="00613BD3" w:rsidP="00613BD3">
      <w:pPr>
        <w:pStyle w:val="a3"/>
        <w:spacing w:after="0" w:line="240" w:lineRule="auto"/>
        <w:ind w:left="0" w:firstLine="709"/>
        <w:jc w:val="both"/>
        <w:rPr>
          <w:rFonts w:eastAsiaTheme="minorEastAsia" w:cstheme="minorHAnsi"/>
          <w:sz w:val="24"/>
          <w:szCs w:val="24"/>
        </w:rPr>
      </w:pPr>
      <m:oMathPara>
        <m:oMath>
          <m:r>
            <w:rPr>
              <w:rFonts w:ascii="Cambria Math" w:hAnsi="Cambria Math" w:cstheme="minorHAnsi"/>
              <w:sz w:val="24"/>
              <w:szCs w:val="24"/>
            </w:rPr>
            <m:t>x(x-2)=0,</m:t>
          </m:r>
        </m:oMath>
      </m:oMathPara>
    </w:p>
    <w:p w:rsidR="000C56DA" w:rsidRPr="00E334A9" w:rsidRDefault="000C56DA" w:rsidP="00E334A9">
      <w:pPr>
        <w:spacing w:after="0" w:line="240" w:lineRule="auto"/>
        <w:jc w:val="both"/>
        <w:rPr>
          <w:rFonts w:eastAsiaTheme="minorEastAsia" w:cstheme="minorHAnsi"/>
          <w:sz w:val="24"/>
          <w:szCs w:val="24"/>
        </w:rPr>
      </w:pPr>
      <w:r w:rsidRPr="00E334A9">
        <w:rPr>
          <w:rFonts w:eastAsiaTheme="minorEastAsia" w:cstheme="minorHAnsi"/>
          <w:sz w:val="24"/>
          <w:szCs w:val="24"/>
        </w:rPr>
        <w:t>i.e.</w:t>
      </w:r>
    </w:p>
    <w:p w:rsidR="00613BD3" w:rsidRDefault="00613BD3">
      <w:pPr>
        <w:pStyle w:val="a3"/>
        <w:spacing w:after="0" w:line="240" w:lineRule="auto"/>
        <w:ind w:left="0" w:firstLine="709"/>
        <w:jc w:val="both"/>
        <w:rPr>
          <w:rFonts w:eastAsiaTheme="minorEastAsia" w:cstheme="minorHAnsi"/>
          <w:sz w:val="24"/>
          <w:szCs w:val="24"/>
        </w:rPr>
      </w:pPr>
      <m:oMathPara>
        <m:oMath>
          <m:r>
            <w:rPr>
              <w:rFonts w:ascii="Cambria Math" w:eastAsiaTheme="minorEastAsia" w:hAnsi="Cambria Math" w:cstheme="minorHAnsi"/>
              <w:sz w:val="24"/>
              <w:szCs w:val="24"/>
            </w:rPr>
            <m:t xml:space="preserve">x=0  </m:t>
          </m:r>
          <m:r>
            <m:rPr>
              <m:sty m:val="p"/>
            </m:rPr>
            <w:rPr>
              <w:rFonts w:ascii="Cambria Math" w:eastAsiaTheme="minorEastAsia" w:hAnsi="Cambria Math" w:cstheme="minorHAnsi"/>
              <w:sz w:val="24"/>
              <w:szCs w:val="24"/>
            </w:rPr>
            <m:t>or</m:t>
          </m:r>
          <m:r>
            <w:rPr>
              <w:rFonts w:ascii="Cambria Math" w:eastAsiaTheme="minorEastAsia" w:hAnsi="Cambria Math" w:cstheme="minorHAnsi"/>
              <w:sz w:val="24"/>
              <w:szCs w:val="24"/>
            </w:rPr>
            <m:t xml:space="preserve">  x=2.</m:t>
          </m:r>
        </m:oMath>
      </m:oMathPara>
    </w:p>
    <w:p w:rsidR="00613BD3" w:rsidRDefault="00613BD3">
      <w:pPr>
        <w:pStyle w:val="a3"/>
        <w:spacing w:after="0" w:line="240" w:lineRule="auto"/>
        <w:ind w:left="0" w:firstLine="709"/>
        <w:jc w:val="both"/>
        <w:rPr>
          <w:sz w:val="24"/>
          <w:szCs w:val="24"/>
        </w:rPr>
      </w:pPr>
      <w:r>
        <w:rPr>
          <w:sz w:val="24"/>
          <w:szCs w:val="24"/>
        </w:rPr>
        <w:t>S</w:t>
      </w:r>
      <w:r w:rsidRPr="00613BD3">
        <w:rPr>
          <w:sz w:val="24"/>
          <w:szCs w:val="24"/>
        </w:rPr>
        <w:t>ubstitute</w:t>
      </w:r>
      <w:r>
        <w:rPr>
          <w:sz w:val="24"/>
          <w:szCs w:val="24"/>
        </w:rPr>
        <w:t xml:space="preserve"> </w:t>
      </w:r>
      <m:oMath>
        <m:r>
          <w:rPr>
            <w:rFonts w:ascii="Cambria Math" w:eastAsiaTheme="minorEastAsia" w:hAnsi="Cambria Math" w:cstheme="minorHAnsi"/>
            <w:sz w:val="24"/>
            <w:szCs w:val="24"/>
          </w:rPr>
          <m:t xml:space="preserve">x=1  </m:t>
        </m:r>
      </m:oMath>
      <w:r w:rsidRPr="00613BD3">
        <w:rPr>
          <w:sz w:val="24"/>
          <w:szCs w:val="24"/>
        </w:rPr>
        <w:t>into</w:t>
      </w:r>
      <w:r>
        <w:rPr>
          <w:sz w:val="24"/>
          <w:szCs w:val="24"/>
        </w:rPr>
        <w:t xml:space="preserve"> (2):</w:t>
      </w:r>
    </w:p>
    <w:p w:rsidR="00613BD3" w:rsidRDefault="00613BD3">
      <w:pPr>
        <w:pStyle w:val="a3"/>
        <w:spacing w:after="0" w:line="240" w:lineRule="auto"/>
        <w:ind w:left="0" w:firstLine="709"/>
        <w:jc w:val="both"/>
        <w:rPr>
          <w:sz w:val="24"/>
          <w:szCs w:val="24"/>
        </w:rPr>
      </w:pPr>
    </w:p>
    <w:p w:rsidR="00613BD3" w:rsidRDefault="009C2330">
      <w:pPr>
        <w:pStyle w:val="a3"/>
        <w:spacing w:after="0" w:line="240" w:lineRule="auto"/>
        <w:ind w:left="0" w:firstLine="709"/>
        <w:jc w:val="both"/>
        <w:rPr>
          <w:rFonts w:eastAsiaTheme="minorEastAsia" w:cstheme="minorHAnsi"/>
          <w:sz w:val="24"/>
          <w:szCs w:val="24"/>
        </w:rPr>
      </w:pPr>
      <m:oMathPara>
        <m:oMath>
          <m:sSup>
            <m:sSupPr>
              <m:ctrlPr>
                <w:rPr>
                  <w:rFonts w:ascii="Cambria Math" w:hAnsi="Cambria Math" w:cstheme="minorHAnsi"/>
                  <w:i/>
                  <w:sz w:val="24"/>
                  <w:szCs w:val="24"/>
                </w:rPr>
              </m:ctrlPr>
            </m:sSupPr>
            <m:e>
              <m:r>
                <w:rPr>
                  <w:rFonts w:ascii="Cambria Math" w:hAnsi="Cambria Math" w:cstheme="minorHAnsi"/>
                  <w:sz w:val="24"/>
                  <w:szCs w:val="24"/>
                </w:rPr>
                <m:t>1</m:t>
              </m:r>
            </m:e>
            <m:sup>
              <m:r>
                <w:rPr>
                  <w:rFonts w:ascii="Cambria Math" w:hAnsi="Cambria Math" w:cstheme="minorHAnsi"/>
                  <w:sz w:val="24"/>
                  <w:szCs w:val="24"/>
                </w:rPr>
                <m:t>2</m:t>
              </m:r>
            </m:sup>
          </m:sSup>
          <m:r>
            <w:rPr>
              <w:rFonts w:ascii="Cambria Math" w:hAnsi="Cambria Math" w:cstheme="minorHAnsi"/>
              <w:sz w:val="24"/>
              <w:szCs w:val="24"/>
            </w:rPr>
            <m:t>-2∙1+2y=0,</m:t>
          </m:r>
          <m:r>
            <w:rPr>
              <w:rFonts w:ascii="Cambria Math" w:eastAsiaTheme="minorEastAsia" w:hAnsi="Cambria Math" w:cstheme="minorHAnsi"/>
              <w:sz w:val="24"/>
              <w:szCs w:val="24"/>
            </w:rPr>
            <m:t xml:space="preserve">             </m:t>
          </m:r>
        </m:oMath>
      </m:oMathPara>
    </w:p>
    <w:p w:rsidR="000C56DA" w:rsidRPr="00E334A9" w:rsidRDefault="000C56DA" w:rsidP="00E334A9">
      <w:pPr>
        <w:spacing w:after="0" w:line="240" w:lineRule="auto"/>
        <w:jc w:val="both"/>
        <w:rPr>
          <w:rFonts w:eastAsiaTheme="minorEastAsia" w:cstheme="minorHAnsi"/>
          <w:sz w:val="24"/>
          <w:szCs w:val="24"/>
        </w:rPr>
      </w:pPr>
      <w:r w:rsidRPr="00E334A9">
        <w:rPr>
          <w:rFonts w:eastAsiaTheme="minorEastAsia" w:cstheme="minorHAnsi"/>
          <w:sz w:val="24"/>
          <w:szCs w:val="24"/>
        </w:rPr>
        <w:lastRenderedPageBreak/>
        <w:t>i.e.</w:t>
      </w:r>
    </w:p>
    <w:p w:rsidR="000C56DA" w:rsidRDefault="000C56DA" w:rsidP="000C56DA">
      <w:pPr>
        <w:pStyle w:val="a3"/>
        <w:spacing w:after="0" w:line="240" w:lineRule="auto"/>
        <w:ind w:left="0" w:firstLine="709"/>
        <w:jc w:val="both"/>
        <w:rPr>
          <w:rFonts w:eastAsiaTheme="minorEastAsia" w:cstheme="minorHAnsi"/>
          <w:sz w:val="24"/>
          <w:szCs w:val="24"/>
        </w:rPr>
      </w:pPr>
      <m:oMathPara>
        <m:oMath>
          <m:r>
            <w:rPr>
              <w:rFonts w:ascii="Cambria Math" w:hAnsi="Cambria Math" w:cstheme="minorHAnsi"/>
              <w:sz w:val="24"/>
              <w:szCs w:val="24"/>
            </w:rPr>
            <m:t>-1+2y=0,</m:t>
          </m:r>
          <m:r>
            <w:rPr>
              <w:rFonts w:ascii="Cambria Math" w:eastAsiaTheme="minorEastAsia" w:hAnsi="Cambria Math" w:cstheme="minorHAnsi"/>
              <w:sz w:val="24"/>
              <w:szCs w:val="24"/>
            </w:rPr>
            <m:t xml:space="preserve">             </m:t>
          </m:r>
        </m:oMath>
      </m:oMathPara>
    </w:p>
    <w:p w:rsidR="000C56DA" w:rsidRPr="00E334A9" w:rsidRDefault="000C56DA" w:rsidP="00E334A9">
      <w:pPr>
        <w:spacing w:after="0" w:line="240" w:lineRule="auto"/>
        <w:jc w:val="both"/>
        <w:rPr>
          <w:rFonts w:eastAsiaTheme="minorEastAsia" w:cstheme="minorHAnsi"/>
          <w:sz w:val="24"/>
          <w:szCs w:val="24"/>
        </w:rPr>
      </w:pPr>
      <w:r w:rsidRPr="00E334A9">
        <w:rPr>
          <w:rFonts w:eastAsiaTheme="minorEastAsia" w:cstheme="minorHAnsi"/>
          <w:sz w:val="24"/>
          <w:szCs w:val="24"/>
        </w:rPr>
        <w:t>i.e.</w:t>
      </w:r>
    </w:p>
    <w:p w:rsidR="000C56DA" w:rsidRDefault="000C56DA" w:rsidP="000C56DA">
      <w:pPr>
        <w:pStyle w:val="a3"/>
        <w:spacing w:after="0" w:line="240" w:lineRule="auto"/>
        <w:ind w:left="0" w:firstLine="709"/>
        <w:jc w:val="both"/>
        <w:rPr>
          <w:rFonts w:eastAsiaTheme="minorEastAsia" w:cstheme="minorHAnsi"/>
          <w:sz w:val="24"/>
          <w:szCs w:val="24"/>
        </w:rPr>
      </w:pPr>
      <m:oMathPara>
        <m:oMath>
          <m:r>
            <w:rPr>
              <w:rFonts w:ascii="Cambria Math" w:hAnsi="Cambria Math" w:cstheme="minorHAnsi"/>
              <w:sz w:val="24"/>
              <w:szCs w:val="24"/>
            </w:rPr>
            <m:t>2y=1,</m:t>
          </m:r>
          <m:r>
            <w:rPr>
              <w:rFonts w:ascii="Cambria Math" w:eastAsiaTheme="minorEastAsia" w:hAnsi="Cambria Math" w:cstheme="minorHAnsi"/>
              <w:sz w:val="24"/>
              <w:szCs w:val="24"/>
            </w:rPr>
            <m:t xml:space="preserve">             </m:t>
          </m:r>
        </m:oMath>
      </m:oMathPara>
    </w:p>
    <w:p w:rsidR="000C56DA" w:rsidRPr="00E334A9" w:rsidRDefault="000C56DA" w:rsidP="00E334A9">
      <w:pPr>
        <w:spacing w:after="0" w:line="240" w:lineRule="auto"/>
        <w:jc w:val="both"/>
        <w:rPr>
          <w:rFonts w:eastAsiaTheme="minorEastAsia" w:cstheme="minorHAnsi"/>
          <w:sz w:val="24"/>
          <w:szCs w:val="24"/>
        </w:rPr>
      </w:pPr>
      <w:r w:rsidRPr="00E334A9">
        <w:rPr>
          <w:rFonts w:eastAsiaTheme="minorEastAsia" w:cstheme="minorHAnsi"/>
          <w:sz w:val="24"/>
          <w:szCs w:val="24"/>
        </w:rPr>
        <w:t>i.e.</w:t>
      </w:r>
    </w:p>
    <w:p w:rsidR="000C56DA" w:rsidRDefault="000C56DA" w:rsidP="000C56DA">
      <w:pPr>
        <w:pStyle w:val="a3"/>
        <w:spacing w:after="0" w:line="240" w:lineRule="auto"/>
        <w:ind w:left="0" w:firstLine="709"/>
        <w:jc w:val="both"/>
        <w:rPr>
          <w:rFonts w:eastAsiaTheme="minorEastAsia" w:cstheme="minorHAnsi"/>
          <w:sz w:val="24"/>
          <w:szCs w:val="24"/>
        </w:rPr>
      </w:pPr>
      <m:oMathPara>
        <m:oMath>
          <m:r>
            <w:rPr>
              <w:rFonts w:ascii="Cambria Math" w:hAnsi="Cambria Math" w:cstheme="minorHAnsi"/>
              <w:sz w:val="24"/>
              <w:szCs w:val="24"/>
            </w:rPr>
            <m:t>y=</m:t>
          </m:r>
          <m:f>
            <m:fPr>
              <m:ctrlPr>
                <w:rPr>
                  <w:rFonts w:ascii="Cambria Math" w:hAnsi="Cambria Math" w:cstheme="minorHAnsi"/>
                  <w:i/>
                  <w:sz w:val="24"/>
                  <w:szCs w:val="24"/>
                </w:rPr>
              </m:ctrlPr>
            </m:fPr>
            <m:num>
              <m:r>
                <w:rPr>
                  <w:rFonts w:ascii="Cambria Math" w:hAnsi="Cambria Math" w:cstheme="minorHAnsi"/>
                  <w:sz w:val="24"/>
                  <w:szCs w:val="24"/>
                </w:rPr>
                <m:t>1</m:t>
              </m:r>
            </m:num>
            <m:den>
              <m:r>
                <w:rPr>
                  <w:rFonts w:ascii="Cambria Math" w:hAnsi="Cambria Math" w:cstheme="minorHAnsi"/>
                  <w:sz w:val="24"/>
                  <w:szCs w:val="24"/>
                </w:rPr>
                <m:t>2</m:t>
              </m:r>
            </m:den>
          </m:f>
          <m:r>
            <w:rPr>
              <w:rFonts w:ascii="Cambria Math" w:eastAsiaTheme="minorEastAsia" w:hAnsi="Cambria Math" w:cstheme="minorHAnsi"/>
              <w:sz w:val="24"/>
              <w:szCs w:val="24"/>
            </w:rPr>
            <m:t xml:space="preserve">.             </m:t>
          </m:r>
        </m:oMath>
      </m:oMathPara>
    </w:p>
    <w:p w:rsidR="000C56DA" w:rsidRDefault="00E334A9" w:rsidP="00E334A9">
      <w:pPr>
        <w:pStyle w:val="a3"/>
        <w:spacing w:after="0" w:line="240" w:lineRule="auto"/>
        <w:ind w:left="0" w:firstLine="709"/>
        <w:jc w:val="both"/>
        <w:rPr>
          <w:rFonts w:eastAsiaTheme="minorEastAsia"/>
          <w:sz w:val="24"/>
          <w:szCs w:val="24"/>
        </w:rPr>
      </w:pPr>
      <w:r w:rsidRPr="00E334A9">
        <w:rPr>
          <w:sz w:val="24"/>
          <w:szCs w:val="24"/>
        </w:rPr>
        <w:t>The stationary points are</w:t>
      </w:r>
      <w:r>
        <w:rPr>
          <w:sz w:val="24"/>
          <w:szCs w:val="24"/>
        </w:rPr>
        <w:t xml:space="preserve"> </w:t>
      </w:r>
      <m:oMath>
        <m:d>
          <m:dPr>
            <m:ctrlPr>
              <w:rPr>
                <w:rFonts w:ascii="Cambria Math" w:hAnsi="Cambria Math"/>
                <w:i/>
                <w:sz w:val="24"/>
                <w:szCs w:val="24"/>
              </w:rPr>
            </m:ctrlPr>
          </m:dPr>
          <m:e>
            <m:r>
              <w:rPr>
                <w:rFonts w:ascii="Cambria Math" w:hAnsi="Cambria Math"/>
                <w:sz w:val="24"/>
                <w:szCs w:val="24"/>
              </w:rPr>
              <m:t>0,0</m:t>
            </m:r>
          </m:e>
        </m:d>
        <m:r>
          <w:rPr>
            <w:rFonts w:ascii="Cambria Math" w:hAnsi="Cambria Math"/>
            <w:sz w:val="24"/>
            <w:szCs w:val="24"/>
          </w:rPr>
          <m:t xml:space="preserve">, </m:t>
        </m:r>
        <m:d>
          <m:dPr>
            <m:ctrlPr>
              <w:rPr>
                <w:rFonts w:ascii="Cambria Math" w:hAnsi="Cambria Math"/>
                <w:i/>
                <w:sz w:val="24"/>
                <w:szCs w:val="24"/>
              </w:rPr>
            </m:ctrlPr>
          </m:dPr>
          <m:e>
            <m:r>
              <w:rPr>
                <w:rFonts w:ascii="Cambria Math" w:hAnsi="Cambria Math"/>
                <w:sz w:val="24"/>
                <w:szCs w:val="24"/>
              </w:rPr>
              <m:t>2,0</m:t>
            </m:r>
          </m:e>
        </m:d>
        <m:r>
          <w:rPr>
            <w:rFonts w:ascii="Cambria Math" w:hAnsi="Cambria Math"/>
            <w:sz w:val="24"/>
            <w:szCs w:val="24"/>
          </w:rPr>
          <m:t xml:space="preserve">, </m:t>
        </m:r>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e>
        </m:d>
        <m:r>
          <w:rPr>
            <w:rFonts w:ascii="Cambria Math" w:hAnsi="Cambria Math"/>
            <w:sz w:val="24"/>
            <w:szCs w:val="24"/>
          </w:rPr>
          <m:t>.</m:t>
        </m:r>
      </m:oMath>
    </w:p>
    <w:p w:rsidR="00E334A9" w:rsidRDefault="00E334A9" w:rsidP="00E334A9">
      <w:pPr>
        <w:pStyle w:val="a3"/>
        <w:spacing w:after="0" w:line="240" w:lineRule="auto"/>
        <w:ind w:left="0" w:firstLine="709"/>
        <w:jc w:val="both"/>
        <w:rPr>
          <w:rFonts w:eastAsiaTheme="minorEastAsia"/>
          <w:sz w:val="24"/>
          <w:szCs w:val="24"/>
        </w:rPr>
      </w:pPr>
      <w:r w:rsidRPr="00E334A9">
        <w:rPr>
          <w:rFonts w:eastAsiaTheme="minorEastAsia"/>
          <w:b/>
          <w:sz w:val="24"/>
          <w:szCs w:val="24"/>
        </w:rPr>
        <w:t>Answer</w:t>
      </w:r>
      <w:r>
        <w:rPr>
          <w:rFonts w:eastAsiaTheme="minorEastAsia"/>
          <w:b/>
          <w:sz w:val="24"/>
          <w:szCs w:val="24"/>
        </w:rPr>
        <w:t xml:space="preserve">: </w:t>
      </w:r>
      <m:oMath>
        <m:d>
          <m:dPr>
            <m:ctrlPr>
              <w:rPr>
                <w:rFonts w:ascii="Cambria Math" w:hAnsi="Cambria Math"/>
                <w:i/>
                <w:sz w:val="24"/>
                <w:szCs w:val="24"/>
              </w:rPr>
            </m:ctrlPr>
          </m:dPr>
          <m:e>
            <m:r>
              <w:rPr>
                <w:rFonts w:ascii="Cambria Math" w:hAnsi="Cambria Math"/>
                <w:sz w:val="24"/>
                <w:szCs w:val="24"/>
              </w:rPr>
              <m:t>0,0</m:t>
            </m:r>
          </m:e>
        </m:d>
        <m:r>
          <w:rPr>
            <w:rFonts w:ascii="Cambria Math" w:hAnsi="Cambria Math"/>
            <w:sz w:val="24"/>
            <w:szCs w:val="24"/>
          </w:rPr>
          <m:t xml:space="preserve">, </m:t>
        </m:r>
        <m:d>
          <m:dPr>
            <m:ctrlPr>
              <w:rPr>
                <w:rFonts w:ascii="Cambria Math" w:hAnsi="Cambria Math"/>
                <w:i/>
                <w:sz w:val="24"/>
                <w:szCs w:val="24"/>
              </w:rPr>
            </m:ctrlPr>
          </m:dPr>
          <m:e>
            <m:r>
              <w:rPr>
                <w:rFonts w:ascii="Cambria Math" w:hAnsi="Cambria Math"/>
                <w:sz w:val="24"/>
                <w:szCs w:val="24"/>
              </w:rPr>
              <m:t>2,0</m:t>
            </m:r>
          </m:e>
        </m:d>
        <m:r>
          <w:rPr>
            <w:rFonts w:ascii="Cambria Math" w:hAnsi="Cambria Math"/>
            <w:sz w:val="24"/>
            <w:szCs w:val="24"/>
          </w:rPr>
          <m:t xml:space="preserve">, </m:t>
        </m:r>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e>
        </m:d>
        <m:r>
          <w:rPr>
            <w:rFonts w:ascii="Cambria Math" w:hAnsi="Cambria Math"/>
            <w:sz w:val="24"/>
            <w:szCs w:val="24"/>
          </w:rPr>
          <m:t>.</m:t>
        </m:r>
      </m:oMath>
    </w:p>
    <w:p w:rsidR="00E334A9" w:rsidRDefault="00E334A9" w:rsidP="00E334A9">
      <w:pPr>
        <w:pStyle w:val="a3"/>
        <w:spacing w:after="0" w:line="240" w:lineRule="auto"/>
        <w:ind w:left="0" w:firstLine="709"/>
        <w:jc w:val="both"/>
        <w:rPr>
          <w:rFonts w:eastAsiaTheme="minorEastAsia"/>
          <w:sz w:val="24"/>
          <w:szCs w:val="24"/>
        </w:rPr>
      </w:pPr>
    </w:p>
    <w:p w:rsidR="00E334A9" w:rsidRPr="00841224" w:rsidRDefault="00841224" w:rsidP="00E334A9">
      <w:pPr>
        <w:pStyle w:val="a3"/>
        <w:numPr>
          <w:ilvl w:val="0"/>
          <w:numId w:val="10"/>
        </w:numPr>
        <w:spacing w:after="0" w:line="240" w:lineRule="auto"/>
        <w:jc w:val="both"/>
        <w:rPr>
          <w:rFonts w:eastAsiaTheme="minorEastAsia" w:cstheme="minorHAnsi"/>
          <w:b/>
          <w:sz w:val="24"/>
          <w:szCs w:val="24"/>
        </w:rPr>
      </w:pPr>
      <w:r w:rsidRPr="00841224">
        <w:rPr>
          <w:sz w:val="24"/>
          <w:szCs w:val="24"/>
        </w:rPr>
        <w:t>We have</w:t>
      </w:r>
      <w:r>
        <w:rPr>
          <w:sz w:val="24"/>
          <w:szCs w:val="24"/>
        </w:rPr>
        <w:t xml:space="preserve"> from (a):</w:t>
      </w:r>
    </w:p>
    <w:p w:rsidR="00841224" w:rsidRPr="00841224" w:rsidRDefault="00841224" w:rsidP="00841224">
      <w:pPr>
        <w:pStyle w:val="a3"/>
        <w:spacing w:after="0" w:line="240" w:lineRule="auto"/>
        <w:ind w:left="1069"/>
        <w:jc w:val="both"/>
        <w:rPr>
          <w:rFonts w:eastAsiaTheme="minorEastAsia" w:cstheme="minorHAnsi"/>
          <w:b/>
          <w:sz w:val="24"/>
          <w:szCs w:val="24"/>
        </w:rPr>
      </w:pPr>
    </w:p>
    <w:p w:rsidR="00841224" w:rsidRDefault="009C2330" w:rsidP="00841224">
      <w:pPr>
        <w:pStyle w:val="a3"/>
        <w:spacing w:after="0" w:line="240" w:lineRule="auto"/>
        <w:ind w:left="1069"/>
        <w:jc w:val="both"/>
        <w:rPr>
          <w:rFonts w:eastAsiaTheme="minorEastAsia" w:cstheme="minorHAnsi"/>
          <w:sz w:val="24"/>
          <w:szCs w:val="24"/>
        </w:rPr>
      </w:pPr>
      <m:oMathPara>
        <m:oMath>
          <m:f>
            <m:fPr>
              <m:ctrlPr>
                <w:rPr>
                  <w:rFonts w:ascii="Cambria Math" w:hAnsi="Cambria Math" w:cstheme="minorHAnsi"/>
                  <w:i/>
                  <w:sz w:val="24"/>
                  <w:szCs w:val="24"/>
                </w:rPr>
              </m:ctrlPr>
            </m:fPr>
            <m:num>
              <m:r>
                <w:rPr>
                  <w:rFonts w:ascii="Cambria Math" w:hAnsi="Cambria Math" w:cstheme="minorHAnsi"/>
                  <w:sz w:val="24"/>
                  <w:szCs w:val="24"/>
                </w:rPr>
                <m:t>∂f</m:t>
              </m:r>
            </m:num>
            <m:den>
              <m:r>
                <w:rPr>
                  <w:rFonts w:ascii="Cambria Math" w:hAnsi="Cambria Math" w:cstheme="minorHAnsi"/>
                  <w:sz w:val="24"/>
                  <w:szCs w:val="24"/>
                </w:rPr>
                <m:t>∂x</m:t>
              </m:r>
            </m:den>
          </m:f>
          <m:r>
            <w:rPr>
              <w:rFonts w:ascii="Cambria Math" w:hAnsi="Cambria Math" w:cstheme="minorHAnsi"/>
              <w:sz w:val="24"/>
              <w:szCs w:val="24"/>
            </w:rPr>
            <m:t>=2xy-2y,</m:t>
          </m:r>
        </m:oMath>
      </m:oMathPara>
    </w:p>
    <w:p w:rsidR="00841224" w:rsidRDefault="009C2330" w:rsidP="00841224">
      <w:pPr>
        <w:pStyle w:val="a3"/>
        <w:spacing w:after="0" w:line="240" w:lineRule="auto"/>
        <w:ind w:left="1069"/>
        <w:jc w:val="both"/>
        <w:rPr>
          <w:rFonts w:eastAsiaTheme="minorEastAsia" w:cstheme="minorHAnsi"/>
          <w:sz w:val="24"/>
          <w:szCs w:val="24"/>
        </w:rPr>
      </w:pPr>
      <m:oMathPara>
        <m:oMath>
          <m:f>
            <m:fPr>
              <m:ctrlPr>
                <w:rPr>
                  <w:rFonts w:ascii="Cambria Math" w:hAnsi="Cambria Math" w:cstheme="minorHAnsi"/>
                  <w:i/>
                  <w:sz w:val="24"/>
                  <w:szCs w:val="24"/>
                </w:rPr>
              </m:ctrlPr>
            </m:fPr>
            <m:num>
              <m:r>
                <w:rPr>
                  <w:rFonts w:ascii="Cambria Math" w:hAnsi="Cambria Math" w:cstheme="minorHAnsi"/>
                  <w:sz w:val="24"/>
                  <w:szCs w:val="24"/>
                </w:rPr>
                <m:t>∂f</m:t>
              </m:r>
            </m:num>
            <m:den>
              <m:r>
                <w:rPr>
                  <w:rFonts w:ascii="Cambria Math" w:hAnsi="Cambria Math" w:cstheme="minorHAnsi"/>
                  <w:sz w:val="24"/>
                  <w:szCs w:val="24"/>
                </w:rPr>
                <m:t>∂y</m:t>
              </m:r>
            </m:den>
          </m:f>
          <m:r>
            <w:rPr>
              <w:rFonts w:ascii="Cambria Math" w:hAnsi="Cambria Math" w:cstheme="minorHAnsi"/>
              <w:sz w:val="24"/>
              <w:szCs w:val="24"/>
            </w:rPr>
            <m:t>=</m:t>
          </m:r>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2</m:t>
              </m:r>
            </m:sup>
          </m:sSup>
          <m:r>
            <w:rPr>
              <w:rFonts w:ascii="Cambria Math" w:hAnsi="Cambria Math" w:cstheme="minorHAnsi"/>
              <w:sz w:val="24"/>
              <w:szCs w:val="24"/>
            </w:rPr>
            <m:t>-2x+2y,</m:t>
          </m:r>
        </m:oMath>
      </m:oMathPara>
    </w:p>
    <w:p w:rsidR="005E1EEA" w:rsidRPr="00C67718" w:rsidRDefault="005E1EEA" w:rsidP="00841224">
      <w:pPr>
        <w:pStyle w:val="a3"/>
        <w:spacing w:after="0" w:line="240" w:lineRule="auto"/>
        <w:ind w:left="1069"/>
        <w:jc w:val="both"/>
        <w:rPr>
          <w:rFonts w:cstheme="minorHAnsi"/>
          <w:sz w:val="24"/>
          <w:szCs w:val="24"/>
        </w:rPr>
      </w:pPr>
    </w:p>
    <w:p w:rsidR="00841224" w:rsidRDefault="001328F5" w:rsidP="005E1EEA">
      <w:pPr>
        <w:pStyle w:val="a3"/>
        <w:spacing w:after="0" w:line="240" w:lineRule="auto"/>
        <w:ind w:left="0" w:firstLine="709"/>
        <w:jc w:val="both"/>
        <w:rPr>
          <w:sz w:val="24"/>
          <w:szCs w:val="24"/>
        </w:rPr>
      </w:pPr>
      <w:r w:rsidRPr="005E1EEA">
        <w:rPr>
          <w:rFonts w:eastAsiaTheme="minorEastAsia" w:cstheme="minorHAnsi"/>
          <w:sz w:val="24"/>
          <w:szCs w:val="24"/>
        </w:rPr>
        <w:t xml:space="preserve">Find </w:t>
      </w:r>
      <w:r w:rsidRPr="005E1EEA">
        <w:rPr>
          <w:sz w:val="24"/>
          <w:szCs w:val="24"/>
        </w:rPr>
        <w:t>the second order derivatives</w:t>
      </w:r>
      <w:r w:rsidR="00C74433">
        <w:rPr>
          <w:sz w:val="24"/>
          <w:szCs w:val="24"/>
        </w:rPr>
        <w:t xml:space="preserve"> </w:t>
      </w:r>
      <w:r w:rsidR="00C74433" w:rsidRPr="00482896">
        <w:rPr>
          <w:rFonts w:cstheme="minorHAnsi"/>
          <w:sz w:val="24"/>
          <w:szCs w:val="24"/>
        </w:rPr>
        <w:t xml:space="preserve">of </w:t>
      </w:r>
      <m:oMath>
        <m:r>
          <w:rPr>
            <w:rFonts w:ascii="Cambria Math" w:hAnsi="Cambria Math" w:cstheme="minorHAnsi"/>
            <w:sz w:val="24"/>
            <w:szCs w:val="24"/>
          </w:rPr>
          <m:t>f(x, y)</m:t>
        </m:r>
      </m:oMath>
      <w:r w:rsidRPr="005E1EEA">
        <w:rPr>
          <w:sz w:val="24"/>
          <w:szCs w:val="24"/>
        </w:rPr>
        <w:t>:</w:t>
      </w:r>
    </w:p>
    <w:p w:rsidR="00C74433" w:rsidRDefault="00C74433" w:rsidP="005E1EEA">
      <w:pPr>
        <w:pStyle w:val="a3"/>
        <w:spacing w:after="0" w:line="240" w:lineRule="auto"/>
        <w:ind w:left="0" w:firstLine="709"/>
        <w:jc w:val="both"/>
        <w:rPr>
          <w:sz w:val="24"/>
          <w:szCs w:val="24"/>
        </w:rPr>
      </w:pPr>
    </w:p>
    <w:p w:rsidR="00C74433" w:rsidRDefault="009C2330" w:rsidP="00C74433">
      <w:pPr>
        <w:pStyle w:val="a3"/>
        <w:spacing w:after="0" w:line="240" w:lineRule="auto"/>
        <w:ind w:left="1069"/>
        <w:jc w:val="both"/>
        <w:rPr>
          <w:rFonts w:eastAsiaTheme="minorEastAsia" w:cstheme="minorHAnsi"/>
          <w:sz w:val="24"/>
          <w:szCs w:val="24"/>
        </w:rPr>
      </w:pPr>
      <m:oMathPara>
        <m:oMath>
          <m:f>
            <m:fPr>
              <m:ctrlPr>
                <w:rPr>
                  <w:rFonts w:ascii="Cambria Math" w:hAnsi="Cambria Math" w:cstheme="minorHAnsi"/>
                  <w:i/>
                  <w:sz w:val="24"/>
                  <w:szCs w:val="24"/>
                </w:rPr>
              </m:ctrlPr>
            </m:fPr>
            <m:num>
              <m:sSup>
                <m:sSupPr>
                  <m:ctrlPr>
                    <w:rPr>
                      <w:rFonts w:ascii="Cambria Math" w:hAnsi="Cambria Math" w:cstheme="minorHAnsi"/>
                      <w:i/>
                      <w:sz w:val="24"/>
                      <w:szCs w:val="24"/>
                    </w:rPr>
                  </m:ctrlPr>
                </m:sSupPr>
                <m:e>
                  <m:r>
                    <w:rPr>
                      <w:rFonts w:ascii="Cambria Math" w:hAnsi="Cambria Math" w:cstheme="minorHAnsi"/>
                      <w:sz w:val="24"/>
                      <w:szCs w:val="24"/>
                    </w:rPr>
                    <m:t>∂</m:t>
                  </m:r>
                </m:e>
                <m:sup>
                  <m:r>
                    <w:rPr>
                      <w:rFonts w:ascii="Cambria Math" w:hAnsi="Cambria Math" w:cstheme="minorHAnsi"/>
                      <w:sz w:val="24"/>
                      <w:szCs w:val="24"/>
                    </w:rPr>
                    <m:t>2</m:t>
                  </m:r>
                </m:sup>
              </m:sSup>
              <m:r>
                <w:rPr>
                  <w:rFonts w:ascii="Cambria Math" w:hAnsi="Cambria Math" w:cstheme="minorHAnsi"/>
                  <w:sz w:val="24"/>
                  <w:szCs w:val="24"/>
                </w:rPr>
                <m:t>f</m:t>
              </m:r>
            </m:num>
            <m:den>
              <m:r>
                <w:rPr>
                  <w:rFonts w:ascii="Cambria Math" w:hAnsi="Cambria Math" w:cstheme="minorHAnsi"/>
                  <w:sz w:val="24"/>
                  <w:szCs w:val="24"/>
                </w:rPr>
                <m:t>∂</m:t>
              </m:r>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2</m:t>
                  </m:r>
                </m:sup>
              </m:sSup>
            </m:den>
          </m:f>
          <m:r>
            <w:rPr>
              <w:rFonts w:ascii="Cambria Math" w:hAnsi="Cambria Math" w:cstheme="minorHAnsi"/>
              <w:sz w:val="24"/>
              <w:szCs w:val="24"/>
            </w:rPr>
            <m:t>=2y,</m:t>
          </m:r>
        </m:oMath>
      </m:oMathPara>
    </w:p>
    <w:p w:rsidR="00C74433" w:rsidRDefault="009C2330" w:rsidP="00C74433">
      <w:pPr>
        <w:pStyle w:val="a3"/>
        <w:spacing w:after="0" w:line="240" w:lineRule="auto"/>
        <w:ind w:left="1069"/>
        <w:jc w:val="both"/>
        <w:rPr>
          <w:rFonts w:eastAsiaTheme="minorEastAsia" w:cstheme="minorHAnsi"/>
          <w:sz w:val="24"/>
          <w:szCs w:val="24"/>
        </w:rPr>
      </w:pPr>
      <m:oMathPara>
        <m:oMath>
          <m:f>
            <m:fPr>
              <m:ctrlPr>
                <w:rPr>
                  <w:rFonts w:ascii="Cambria Math" w:hAnsi="Cambria Math" w:cstheme="minorHAnsi"/>
                  <w:i/>
                  <w:sz w:val="24"/>
                  <w:szCs w:val="24"/>
                </w:rPr>
              </m:ctrlPr>
            </m:fPr>
            <m:num>
              <m:sSup>
                <m:sSupPr>
                  <m:ctrlPr>
                    <w:rPr>
                      <w:rFonts w:ascii="Cambria Math" w:hAnsi="Cambria Math" w:cstheme="minorHAnsi"/>
                      <w:i/>
                      <w:sz w:val="24"/>
                      <w:szCs w:val="24"/>
                    </w:rPr>
                  </m:ctrlPr>
                </m:sSupPr>
                <m:e>
                  <m:r>
                    <w:rPr>
                      <w:rFonts w:ascii="Cambria Math" w:hAnsi="Cambria Math" w:cstheme="minorHAnsi"/>
                      <w:sz w:val="24"/>
                      <w:szCs w:val="24"/>
                    </w:rPr>
                    <m:t>∂</m:t>
                  </m:r>
                </m:e>
                <m:sup>
                  <m:r>
                    <w:rPr>
                      <w:rFonts w:ascii="Cambria Math" w:hAnsi="Cambria Math" w:cstheme="minorHAnsi"/>
                      <w:sz w:val="24"/>
                      <w:szCs w:val="24"/>
                    </w:rPr>
                    <m:t>2</m:t>
                  </m:r>
                </m:sup>
              </m:sSup>
              <m:r>
                <w:rPr>
                  <w:rFonts w:ascii="Cambria Math" w:hAnsi="Cambria Math" w:cstheme="minorHAnsi"/>
                  <w:sz w:val="24"/>
                  <w:szCs w:val="24"/>
                </w:rPr>
                <m:t>f</m:t>
              </m:r>
            </m:num>
            <m:den>
              <m:r>
                <w:rPr>
                  <w:rFonts w:ascii="Cambria Math" w:hAnsi="Cambria Math" w:cstheme="minorHAnsi"/>
                  <w:sz w:val="24"/>
                  <w:szCs w:val="24"/>
                </w:rPr>
                <m:t>∂</m:t>
              </m:r>
              <m:sSup>
                <m:sSupPr>
                  <m:ctrlPr>
                    <w:rPr>
                      <w:rFonts w:ascii="Cambria Math" w:hAnsi="Cambria Math" w:cstheme="minorHAnsi"/>
                      <w:i/>
                      <w:sz w:val="24"/>
                      <w:szCs w:val="24"/>
                    </w:rPr>
                  </m:ctrlPr>
                </m:sSupPr>
                <m:e>
                  <m:r>
                    <w:rPr>
                      <w:rFonts w:ascii="Cambria Math" w:hAnsi="Cambria Math" w:cstheme="minorHAnsi"/>
                      <w:sz w:val="24"/>
                      <w:szCs w:val="24"/>
                    </w:rPr>
                    <m:t>y</m:t>
                  </m:r>
                </m:e>
                <m:sup>
                  <m:r>
                    <w:rPr>
                      <w:rFonts w:ascii="Cambria Math" w:hAnsi="Cambria Math" w:cstheme="minorHAnsi"/>
                      <w:sz w:val="24"/>
                      <w:szCs w:val="24"/>
                    </w:rPr>
                    <m:t>2</m:t>
                  </m:r>
                </m:sup>
              </m:sSup>
            </m:den>
          </m:f>
          <m:r>
            <w:rPr>
              <w:rFonts w:ascii="Cambria Math" w:hAnsi="Cambria Math" w:cstheme="minorHAnsi"/>
              <w:sz w:val="24"/>
              <w:szCs w:val="24"/>
            </w:rPr>
            <m:t>=2,</m:t>
          </m:r>
        </m:oMath>
      </m:oMathPara>
    </w:p>
    <w:p w:rsidR="00C74433" w:rsidRDefault="009C2330" w:rsidP="00C74433">
      <w:pPr>
        <w:pStyle w:val="a3"/>
        <w:spacing w:after="0" w:line="240" w:lineRule="auto"/>
        <w:ind w:left="1069"/>
        <w:jc w:val="both"/>
        <w:rPr>
          <w:rFonts w:eastAsiaTheme="minorEastAsia" w:cstheme="minorHAnsi"/>
          <w:sz w:val="24"/>
          <w:szCs w:val="24"/>
        </w:rPr>
      </w:pPr>
      <m:oMathPara>
        <m:oMath>
          <m:f>
            <m:fPr>
              <m:ctrlPr>
                <w:rPr>
                  <w:rFonts w:ascii="Cambria Math" w:hAnsi="Cambria Math" w:cstheme="minorHAnsi"/>
                  <w:i/>
                  <w:sz w:val="24"/>
                  <w:szCs w:val="24"/>
                </w:rPr>
              </m:ctrlPr>
            </m:fPr>
            <m:num>
              <m:sSup>
                <m:sSupPr>
                  <m:ctrlPr>
                    <w:rPr>
                      <w:rFonts w:ascii="Cambria Math" w:hAnsi="Cambria Math" w:cstheme="minorHAnsi"/>
                      <w:i/>
                      <w:sz w:val="24"/>
                      <w:szCs w:val="24"/>
                    </w:rPr>
                  </m:ctrlPr>
                </m:sSupPr>
                <m:e>
                  <m:r>
                    <w:rPr>
                      <w:rFonts w:ascii="Cambria Math" w:hAnsi="Cambria Math" w:cstheme="minorHAnsi"/>
                      <w:sz w:val="24"/>
                      <w:szCs w:val="24"/>
                    </w:rPr>
                    <m:t>∂</m:t>
                  </m:r>
                </m:e>
                <m:sup>
                  <m:r>
                    <w:rPr>
                      <w:rFonts w:ascii="Cambria Math" w:hAnsi="Cambria Math" w:cstheme="minorHAnsi"/>
                      <w:sz w:val="24"/>
                      <w:szCs w:val="24"/>
                    </w:rPr>
                    <m:t>2</m:t>
                  </m:r>
                </m:sup>
              </m:sSup>
              <m:r>
                <w:rPr>
                  <w:rFonts w:ascii="Cambria Math" w:hAnsi="Cambria Math" w:cstheme="minorHAnsi"/>
                  <w:sz w:val="24"/>
                  <w:szCs w:val="24"/>
                </w:rPr>
                <m:t>f</m:t>
              </m:r>
            </m:num>
            <m:den>
              <m:r>
                <w:rPr>
                  <w:rFonts w:ascii="Cambria Math" w:hAnsi="Cambria Math" w:cstheme="minorHAnsi"/>
                  <w:sz w:val="24"/>
                  <w:szCs w:val="24"/>
                </w:rPr>
                <m:t>∂x∂y</m:t>
              </m:r>
            </m:den>
          </m:f>
          <m:r>
            <w:rPr>
              <w:rFonts w:ascii="Cambria Math" w:hAnsi="Cambria Math" w:cstheme="minorHAnsi"/>
              <w:sz w:val="24"/>
              <w:szCs w:val="24"/>
            </w:rPr>
            <m:t>=2x-2</m:t>
          </m:r>
        </m:oMath>
      </m:oMathPara>
    </w:p>
    <w:p w:rsidR="00C74433" w:rsidRDefault="00C74433" w:rsidP="005E1EEA">
      <w:pPr>
        <w:pStyle w:val="a3"/>
        <w:spacing w:after="0" w:line="240" w:lineRule="auto"/>
        <w:ind w:left="0" w:firstLine="709"/>
        <w:jc w:val="both"/>
      </w:pPr>
    </w:p>
    <w:p w:rsidR="00C74433" w:rsidRDefault="00C74433" w:rsidP="005E1EEA">
      <w:pPr>
        <w:pStyle w:val="a3"/>
        <w:spacing w:after="0" w:line="240" w:lineRule="auto"/>
        <w:ind w:left="0" w:firstLine="709"/>
        <w:jc w:val="both"/>
        <w:rPr>
          <w:sz w:val="24"/>
          <w:szCs w:val="24"/>
        </w:rPr>
      </w:pPr>
      <w:r>
        <w:rPr>
          <w:sz w:val="24"/>
          <w:szCs w:val="24"/>
        </w:rPr>
        <w:t>S</w:t>
      </w:r>
      <w:r w:rsidRPr="00C74433">
        <w:rPr>
          <w:sz w:val="24"/>
          <w:szCs w:val="24"/>
        </w:rPr>
        <w:t>ubstitu</w:t>
      </w:r>
      <w:r w:rsidR="00E05158">
        <w:rPr>
          <w:sz w:val="24"/>
          <w:szCs w:val="24"/>
        </w:rPr>
        <w:t>ting</w:t>
      </w:r>
      <w:r w:rsidRPr="00C74433">
        <w:rPr>
          <w:sz w:val="24"/>
          <w:szCs w:val="24"/>
        </w:rPr>
        <w:t xml:space="preserve"> </w:t>
      </w:r>
      <w:r>
        <w:rPr>
          <w:sz w:val="24"/>
          <w:szCs w:val="24"/>
        </w:rPr>
        <w:t>s</w:t>
      </w:r>
      <w:r w:rsidRPr="00C74433">
        <w:rPr>
          <w:sz w:val="24"/>
          <w:szCs w:val="24"/>
        </w:rPr>
        <w:t>tationary point</w:t>
      </w:r>
      <w:r>
        <w:rPr>
          <w:sz w:val="24"/>
          <w:szCs w:val="24"/>
        </w:rPr>
        <w:t xml:space="preserve"> (0,0) </w:t>
      </w:r>
      <w:r w:rsidRPr="00C74433">
        <w:rPr>
          <w:sz w:val="24"/>
          <w:szCs w:val="24"/>
        </w:rPr>
        <w:t xml:space="preserve">into the expressions for </w:t>
      </w:r>
      <m:oMath>
        <m:f>
          <m:fPr>
            <m:ctrlPr>
              <w:rPr>
                <w:rFonts w:ascii="Cambria Math" w:hAnsi="Cambria Math" w:cstheme="minorHAnsi"/>
                <w:i/>
                <w:sz w:val="24"/>
                <w:szCs w:val="24"/>
              </w:rPr>
            </m:ctrlPr>
          </m:fPr>
          <m:num>
            <m:sSup>
              <m:sSupPr>
                <m:ctrlPr>
                  <w:rPr>
                    <w:rFonts w:ascii="Cambria Math" w:hAnsi="Cambria Math" w:cstheme="minorHAnsi"/>
                    <w:i/>
                    <w:sz w:val="24"/>
                    <w:szCs w:val="24"/>
                  </w:rPr>
                </m:ctrlPr>
              </m:sSupPr>
              <m:e>
                <m:r>
                  <w:rPr>
                    <w:rFonts w:ascii="Cambria Math" w:hAnsi="Cambria Math" w:cstheme="minorHAnsi"/>
                    <w:sz w:val="24"/>
                    <w:szCs w:val="24"/>
                  </w:rPr>
                  <m:t>∂</m:t>
                </m:r>
              </m:e>
              <m:sup>
                <m:r>
                  <w:rPr>
                    <w:rFonts w:ascii="Cambria Math" w:hAnsi="Cambria Math" w:cstheme="minorHAnsi"/>
                    <w:sz w:val="24"/>
                    <w:szCs w:val="24"/>
                  </w:rPr>
                  <m:t>2</m:t>
                </m:r>
              </m:sup>
            </m:sSup>
            <m:r>
              <w:rPr>
                <w:rFonts w:ascii="Cambria Math" w:hAnsi="Cambria Math" w:cstheme="minorHAnsi"/>
                <w:sz w:val="24"/>
                <w:szCs w:val="24"/>
              </w:rPr>
              <m:t>f</m:t>
            </m:r>
          </m:num>
          <m:den>
            <m:r>
              <w:rPr>
                <w:rFonts w:ascii="Cambria Math" w:hAnsi="Cambria Math" w:cstheme="minorHAnsi"/>
                <w:sz w:val="24"/>
                <w:szCs w:val="24"/>
              </w:rPr>
              <m:t>∂</m:t>
            </m:r>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2</m:t>
                </m:r>
              </m:sup>
            </m:sSup>
          </m:den>
        </m:f>
      </m:oMath>
      <w:r w:rsidRPr="00C74433">
        <w:rPr>
          <w:sz w:val="24"/>
          <w:szCs w:val="24"/>
        </w:rPr>
        <w:t xml:space="preserve">, </w:t>
      </w:r>
      <m:oMath>
        <m:f>
          <m:fPr>
            <m:ctrlPr>
              <w:rPr>
                <w:rFonts w:ascii="Cambria Math" w:hAnsi="Cambria Math" w:cstheme="minorHAnsi"/>
                <w:i/>
                <w:sz w:val="24"/>
                <w:szCs w:val="24"/>
              </w:rPr>
            </m:ctrlPr>
          </m:fPr>
          <m:num>
            <m:sSup>
              <m:sSupPr>
                <m:ctrlPr>
                  <w:rPr>
                    <w:rFonts w:ascii="Cambria Math" w:hAnsi="Cambria Math" w:cstheme="minorHAnsi"/>
                    <w:i/>
                    <w:sz w:val="24"/>
                    <w:szCs w:val="24"/>
                  </w:rPr>
                </m:ctrlPr>
              </m:sSupPr>
              <m:e>
                <m:r>
                  <w:rPr>
                    <w:rFonts w:ascii="Cambria Math" w:hAnsi="Cambria Math" w:cstheme="minorHAnsi"/>
                    <w:sz w:val="24"/>
                    <w:szCs w:val="24"/>
                  </w:rPr>
                  <m:t>∂</m:t>
                </m:r>
              </m:e>
              <m:sup>
                <m:r>
                  <w:rPr>
                    <w:rFonts w:ascii="Cambria Math" w:hAnsi="Cambria Math" w:cstheme="minorHAnsi"/>
                    <w:sz w:val="24"/>
                    <w:szCs w:val="24"/>
                  </w:rPr>
                  <m:t>2</m:t>
                </m:r>
              </m:sup>
            </m:sSup>
            <m:r>
              <w:rPr>
                <w:rFonts w:ascii="Cambria Math" w:hAnsi="Cambria Math" w:cstheme="minorHAnsi"/>
                <w:sz w:val="24"/>
                <w:szCs w:val="24"/>
              </w:rPr>
              <m:t>f</m:t>
            </m:r>
          </m:num>
          <m:den>
            <m:r>
              <w:rPr>
                <w:rFonts w:ascii="Cambria Math" w:hAnsi="Cambria Math" w:cstheme="minorHAnsi"/>
                <w:sz w:val="24"/>
                <w:szCs w:val="24"/>
              </w:rPr>
              <m:t>∂</m:t>
            </m:r>
            <m:sSup>
              <m:sSupPr>
                <m:ctrlPr>
                  <w:rPr>
                    <w:rFonts w:ascii="Cambria Math" w:hAnsi="Cambria Math" w:cstheme="minorHAnsi"/>
                    <w:i/>
                    <w:sz w:val="24"/>
                    <w:szCs w:val="24"/>
                  </w:rPr>
                </m:ctrlPr>
              </m:sSupPr>
              <m:e>
                <m:r>
                  <w:rPr>
                    <w:rFonts w:ascii="Cambria Math" w:hAnsi="Cambria Math" w:cstheme="minorHAnsi"/>
                    <w:sz w:val="24"/>
                    <w:szCs w:val="24"/>
                  </w:rPr>
                  <m:t>y</m:t>
                </m:r>
              </m:e>
              <m:sup>
                <m:r>
                  <w:rPr>
                    <w:rFonts w:ascii="Cambria Math" w:hAnsi="Cambria Math" w:cstheme="minorHAnsi"/>
                    <w:sz w:val="24"/>
                    <w:szCs w:val="24"/>
                  </w:rPr>
                  <m:t>2</m:t>
                </m:r>
              </m:sup>
            </m:sSup>
          </m:den>
        </m:f>
      </m:oMath>
      <w:r w:rsidRPr="00C74433">
        <w:rPr>
          <w:sz w:val="24"/>
          <w:szCs w:val="24"/>
        </w:rPr>
        <w:t xml:space="preserve"> and </w:t>
      </w:r>
      <m:oMath>
        <m:f>
          <m:fPr>
            <m:ctrlPr>
              <w:rPr>
                <w:rFonts w:ascii="Cambria Math" w:hAnsi="Cambria Math" w:cstheme="minorHAnsi"/>
                <w:i/>
                <w:sz w:val="24"/>
                <w:szCs w:val="24"/>
              </w:rPr>
            </m:ctrlPr>
          </m:fPr>
          <m:num>
            <m:sSup>
              <m:sSupPr>
                <m:ctrlPr>
                  <w:rPr>
                    <w:rFonts w:ascii="Cambria Math" w:hAnsi="Cambria Math" w:cstheme="minorHAnsi"/>
                    <w:i/>
                    <w:sz w:val="24"/>
                    <w:szCs w:val="24"/>
                  </w:rPr>
                </m:ctrlPr>
              </m:sSupPr>
              <m:e>
                <m:r>
                  <w:rPr>
                    <w:rFonts w:ascii="Cambria Math" w:hAnsi="Cambria Math" w:cstheme="minorHAnsi"/>
                    <w:sz w:val="24"/>
                    <w:szCs w:val="24"/>
                  </w:rPr>
                  <m:t>∂</m:t>
                </m:r>
              </m:e>
              <m:sup>
                <m:r>
                  <w:rPr>
                    <w:rFonts w:ascii="Cambria Math" w:hAnsi="Cambria Math" w:cstheme="minorHAnsi"/>
                    <w:sz w:val="24"/>
                    <w:szCs w:val="24"/>
                  </w:rPr>
                  <m:t>2</m:t>
                </m:r>
              </m:sup>
            </m:sSup>
            <m:r>
              <w:rPr>
                <w:rFonts w:ascii="Cambria Math" w:hAnsi="Cambria Math" w:cstheme="minorHAnsi"/>
                <w:sz w:val="24"/>
                <w:szCs w:val="24"/>
              </w:rPr>
              <m:t>f</m:t>
            </m:r>
          </m:num>
          <m:den>
            <m:r>
              <w:rPr>
                <w:rFonts w:ascii="Cambria Math" w:hAnsi="Cambria Math" w:cstheme="minorHAnsi"/>
                <w:sz w:val="24"/>
                <w:szCs w:val="24"/>
              </w:rPr>
              <m:t>∂x∂y</m:t>
            </m:r>
          </m:den>
        </m:f>
      </m:oMath>
      <w:r w:rsidRPr="00C74433">
        <w:rPr>
          <w:sz w:val="24"/>
          <w:szCs w:val="24"/>
        </w:rPr>
        <w:t xml:space="preserve"> gives</w:t>
      </w:r>
      <w:r w:rsidR="00E05158">
        <w:rPr>
          <w:sz w:val="24"/>
          <w:szCs w:val="24"/>
        </w:rPr>
        <w:t>:</w:t>
      </w:r>
    </w:p>
    <w:p w:rsidR="00E05158" w:rsidRDefault="00E05158" w:rsidP="005E1EEA">
      <w:pPr>
        <w:pStyle w:val="a3"/>
        <w:spacing w:after="0" w:line="240" w:lineRule="auto"/>
        <w:ind w:left="0" w:firstLine="709"/>
        <w:jc w:val="both"/>
        <w:rPr>
          <w:sz w:val="24"/>
          <w:szCs w:val="24"/>
        </w:rPr>
      </w:pPr>
    </w:p>
    <w:p w:rsidR="00E05158" w:rsidRDefault="009C2330" w:rsidP="00E05158">
      <w:pPr>
        <w:pStyle w:val="a3"/>
        <w:spacing w:after="0" w:line="240" w:lineRule="auto"/>
        <w:ind w:left="1069"/>
        <w:jc w:val="both"/>
        <w:rPr>
          <w:rFonts w:eastAsiaTheme="minorEastAsia" w:cstheme="minorHAnsi"/>
          <w:sz w:val="24"/>
          <w:szCs w:val="24"/>
        </w:rPr>
      </w:pPr>
      <m:oMathPara>
        <m:oMath>
          <m:f>
            <m:fPr>
              <m:ctrlPr>
                <w:rPr>
                  <w:rFonts w:ascii="Cambria Math" w:hAnsi="Cambria Math" w:cstheme="minorHAnsi"/>
                  <w:i/>
                  <w:sz w:val="24"/>
                  <w:szCs w:val="24"/>
                </w:rPr>
              </m:ctrlPr>
            </m:fPr>
            <m:num>
              <m:sSup>
                <m:sSupPr>
                  <m:ctrlPr>
                    <w:rPr>
                      <w:rFonts w:ascii="Cambria Math" w:hAnsi="Cambria Math" w:cstheme="minorHAnsi"/>
                      <w:i/>
                      <w:sz w:val="24"/>
                      <w:szCs w:val="24"/>
                    </w:rPr>
                  </m:ctrlPr>
                </m:sSupPr>
                <m:e>
                  <m:r>
                    <w:rPr>
                      <w:rFonts w:ascii="Cambria Math" w:hAnsi="Cambria Math" w:cstheme="minorHAnsi"/>
                      <w:sz w:val="24"/>
                      <w:szCs w:val="24"/>
                    </w:rPr>
                    <m:t>∂</m:t>
                  </m:r>
                </m:e>
                <m:sup>
                  <m:r>
                    <w:rPr>
                      <w:rFonts w:ascii="Cambria Math" w:hAnsi="Cambria Math" w:cstheme="minorHAnsi"/>
                      <w:sz w:val="24"/>
                      <w:szCs w:val="24"/>
                    </w:rPr>
                    <m:t>2</m:t>
                  </m:r>
                </m:sup>
              </m:sSup>
              <m:r>
                <w:rPr>
                  <w:rFonts w:ascii="Cambria Math" w:hAnsi="Cambria Math" w:cstheme="minorHAnsi"/>
                  <w:sz w:val="24"/>
                  <w:szCs w:val="24"/>
                </w:rPr>
                <m:t>f</m:t>
              </m:r>
            </m:num>
            <m:den>
              <m:r>
                <w:rPr>
                  <w:rFonts w:ascii="Cambria Math" w:hAnsi="Cambria Math" w:cstheme="minorHAnsi"/>
                  <w:sz w:val="24"/>
                  <w:szCs w:val="24"/>
                </w:rPr>
                <m:t>∂</m:t>
              </m:r>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2</m:t>
                  </m:r>
                </m:sup>
              </m:sSup>
            </m:den>
          </m:f>
          <m:d>
            <m:dPr>
              <m:ctrlPr>
                <w:rPr>
                  <w:rFonts w:ascii="Cambria Math" w:hAnsi="Cambria Math" w:cstheme="minorHAnsi"/>
                  <w:i/>
                  <w:sz w:val="24"/>
                  <w:szCs w:val="24"/>
                </w:rPr>
              </m:ctrlPr>
            </m:dPr>
            <m:e>
              <m:r>
                <w:rPr>
                  <w:rFonts w:ascii="Cambria Math" w:hAnsi="Cambria Math" w:cstheme="minorHAnsi"/>
                  <w:sz w:val="24"/>
                  <w:szCs w:val="24"/>
                </w:rPr>
                <m:t>0,0</m:t>
              </m:r>
            </m:e>
          </m:d>
          <m:r>
            <w:rPr>
              <w:rFonts w:ascii="Cambria Math" w:hAnsi="Cambria Math" w:cstheme="minorHAnsi"/>
              <w:sz w:val="24"/>
              <w:szCs w:val="24"/>
            </w:rPr>
            <m:t>=0,</m:t>
          </m:r>
        </m:oMath>
      </m:oMathPara>
    </w:p>
    <w:p w:rsidR="00E05158" w:rsidRDefault="009C2330" w:rsidP="00E05158">
      <w:pPr>
        <w:pStyle w:val="a3"/>
        <w:spacing w:after="0" w:line="240" w:lineRule="auto"/>
        <w:ind w:left="1069"/>
        <w:jc w:val="both"/>
        <w:rPr>
          <w:rFonts w:eastAsiaTheme="minorEastAsia" w:cstheme="minorHAnsi"/>
          <w:sz w:val="24"/>
          <w:szCs w:val="24"/>
        </w:rPr>
      </w:pPr>
      <m:oMathPara>
        <m:oMath>
          <m:f>
            <m:fPr>
              <m:ctrlPr>
                <w:rPr>
                  <w:rFonts w:ascii="Cambria Math" w:hAnsi="Cambria Math" w:cstheme="minorHAnsi"/>
                  <w:i/>
                  <w:sz w:val="24"/>
                  <w:szCs w:val="24"/>
                </w:rPr>
              </m:ctrlPr>
            </m:fPr>
            <m:num>
              <m:sSup>
                <m:sSupPr>
                  <m:ctrlPr>
                    <w:rPr>
                      <w:rFonts w:ascii="Cambria Math" w:hAnsi="Cambria Math" w:cstheme="minorHAnsi"/>
                      <w:i/>
                      <w:sz w:val="24"/>
                      <w:szCs w:val="24"/>
                    </w:rPr>
                  </m:ctrlPr>
                </m:sSupPr>
                <m:e>
                  <m:r>
                    <w:rPr>
                      <w:rFonts w:ascii="Cambria Math" w:hAnsi="Cambria Math" w:cstheme="minorHAnsi"/>
                      <w:sz w:val="24"/>
                      <w:szCs w:val="24"/>
                    </w:rPr>
                    <m:t>∂</m:t>
                  </m:r>
                </m:e>
                <m:sup>
                  <m:r>
                    <w:rPr>
                      <w:rFonts w:ascii="Cambria Math" w:hAnsi="Cambria Math" w:cstheme="minorHAnsi"/>
                      <w:sz w:val="24"/>
                      <w:szCs w:val="24"/>
                    </w:rPr>
                    <m:t>2</m:t>
                  </m:r>
                </m:sup>
              </m:sSup>
              <m:r>
                <w:rPr>
                  <w:rFonts w:ascii="Cambria Math" w:hAnsi="Cambria Math" w:cstheme="minorHAnsi"/>
                  <w:sz w:val="24"/>
                  <w:szCs w:val="24"/>
                </w:rPr>
                <m:t>f</m:t>
              </m:r>
            </m:num>
            <m:den>
              <m:r>
                <w:rPr>
                  <w:rFonts w:ascii="Cambria Math" w:hAnsi="Cambria Math" w:cstheme="minorHAnsi"/>
                  <w:sz w:val="24"/>
                  <w:szCs w:val="24"/>
                </w:rPr>
                <m:t>∂</m:t>
              </m:r>
              <m:sSup>
                <m:sSupPr>
                  <m:ctrlPr>
                    <w:rPr>
                      <w:rFonts w:ascii="Cambria Math" w:hAnsi="Cambria Math" w:cstheme="minorHAnsi"/>
                      <w:i/>
                      <w:sz w:val="24"/>
                      <w:szCs w:val="24"/>
                    </w:rPr>
                  </m:ctrlPr>
                </m:sSupPr>
                <m:e>
                  <m:r>
                    <w:rPr>
                      <w:rFonts w:ascii="Cambria Math" w:hAnsi="Cambria Math" w:cstheme="minorHAnsi"/>
                      <w:sz w:val="24"/>
                      <w:szCs w:val="24"/>
                    </w:rPr>
                    <m:t>y</m:t>
                  </m:r>
                </m:e>
                <m:sup>
                  <m:r>
                    <w:rPr>
                      <w:rFonts w:ascii="Cambria Math" w:hAnsi="Cambria Math" w:cstheme="minorHAnsi"/>
                      <w:sz w:val="24"/>
                      <w:szCs w:val="24"/>
                    </w:rPr>
                    <m:t>2</m:t>
                  </m:r>
                </m:sup>
              </m:sSup>
            </m:den>
          </m:f>
          <m:d>
            <m:dPr>
              <m:ctrlPr>
                <w:rPr>
                  <w:rFonts w:ascii="Cambria Math" w:hAnsi="Cambria Math" w:cstheme="minorHAnsi"/>
                  <w:i/>
                  <w:sz w:val="24"/>
                  <w:szCs w:val="24"/>
                </w:rPr>
              </m:ctrlPr>
            </m:dPr>
            <m:e>
              <m:r>
                <w:rPr>
                  <w:rFonts w:ascii="Cambria Math" w:hAnsi="Cambria Math" w:cstheme="minorHAnsi"/>
                  <w:sz w:val="24"/>
                  <w:szCs w:val="24"/>
                </w:rPr>
                <m:t>0,0</m:t>
              </m:r>
            </m:e>
          </m:d>
          <m:r>
            <w:rPr>
              <w:rFonts w:ascii="Cambria Math" w:hAnsi="Cambria Math" w:cstheme="minorHAnsi"/>
              <w:sz w:val="24"/>
              <w:szCs w:val="24"/>
            </w:rPr>
            <m:t>=2,</m:t>
          </m:r>
        </m:oMath>
      </m:oMathPara>
    </w:p>
    <w:p w:rsidR="00E05158" w:rsidRDefault="009C2330" w:rsidP="00E05158">
      <w:pPr>
        <w:pStyle w:val="a3"/>
        <w:spacing w:after="0" w:line="240" w:lineRule="auto"/>
        <w:ind w:left="1069"/>
        <w:jc w:val="both"/>
        <w:rPr>
          <w:rFonts w:eastAsiaTheme="minorEastAsia" w:cstheme="minorHAnsi"/>
          <w:sz w:val="24"/>
          <w:szCs w:val="24"/>
        </w:rPr>
      </w:pPr>
      <m:oMathPara>
        <m:oMath>
          <m:f>
            <m:fPr>
              <m:ctrlPr>
                <w:rPr>
                  <w:rFonts w:ascii="Cambria Math" w:hAnsi="Cambria Math" w:cstheme="minorHAnsi"/>
                  <w:i/>
                  <w:sz w:val="24"/>
                  <w:szCs w:val="24"/>
                </w:rPr>
              </m:ctrlPr>
            </m:fPr>
            <m:num>
              <m:sSup>
                <m:sSupPr>
                  <m:ctrlPr>
                    <w:rPr>
                      <w:rFonts w:ascii="Cambria Math" w:hAnsi="Cambria Math" w:cstheme="minorHAnsi"/>
                      <w:i/>
                      <w:sz w:val="24"/>
                      <w:szCs w:val="24"/>
                    </w:rPr>
                  </m:ctrlPr>
                </m:sSupPr>
                <m:e>
                  <m:r>
                    <w:rPr>
                      <w:rFonts w:ascii="Cambria Math" w:hAnsi="Cambria Math" w:cstheme="minorHAnsi"/>
                      <w:sz w:val="24"/>
                      <w:szCs w:val="24"/>
                    </w:rPr>
                    <m:t>∂</m:t>
                  </m:r>
                </m:e>
                <m:sup>
                  <m:r>
                    <w:rPr>
                      <w:rFonts w:ascii="Cambria Math" w:hAnsi="Cambria Math" w:cstheme="minorHAnsi"/>
                      <w:sz w:val="24"/>
                      <w:szCs w:val="24"/>
                    </w:rPr>
                    <m:t>2</m:t>
                  </m:r>
                </m:sup>
              </m:sSup>
              <m:r>
                <w:rPr>
                  <w:rFonts w:ascii="Cambria Math" w:hAnsi="Cambria Math" w:cstheme="minorHAnsi"/>
                  <w:sz w:val="24"/>
                  <w:szCs w:val="24"/>
                </w:rPr>
                <m:t>f</m:t>
              </m:r>
            </m:num>
            <m:den>
              <m:r>
                <w:rPr>
                  <w:rFonts w:ascii="Cambria Math" w:hAnsi="Cambria Math" w:cstheme="minorHAnsi"/>
                  <w:sz w:val="24"/>
                  <w:szCs w:val="24"/>
                </w:rPr>
                <m:t>∂x∂y</m:t>
              </m:r>
            </m:den>
          </m:f>
          <m:d>
            <m:dPr>
              <m:ctrlPr>
                <w:rPr>
                  <w:rFonts w:ascii="Cambria Math" w:hAnsi="Cambria Math" w:cstheme="minorHAnsi"/>
                  <w:i/>
                  <w:sz w:val="24"/>
                  <w:szCs w:val="24"/>
                </w:rPr>
              </m:ctrlPr>
            </m:dPr>
            <m:e>
              <m:r>
                <w:rPr>
                  <w:rFonts w:ascii="Cambria Math" w:hAnsi="Cambria Math" w:cstheme="minorHAnsi"/>
                  <w:sz w:val="24"/>
                  <w:szCs w:val="24"/>
                </w:rPr>
                <m:t>0,0</m:t>
              </m:r>
            </m:e>
          </m:d>
          <m:r>
            <w:rPr>
              <w:rFonts w:ascii="Cambria Math" w:hAnsi="Cambria Math" w:cstheme="minorHAnsi"/>
              <w:sz w:val="24"/>
              <w:szCs w:val="24"/>
            </w:rPr>
            <m:t>=-2</m:t>
          </m:r>
        </m:oMath>
      </m:oMathPara>
    </w:p>
    <w:p w:rsidR="00E05158" w:rsidRDefault="008322E4" w:rsidP="005E1EEA">
      <w:pPr>
        <w:pStyle w:val="a3"/>
        <w:spacing w:after="0" w:line="240" w:lineRule="auto"/>
        <w:ind w:left="0" w:firstLine="709"/>
        <w:jc w:val="both"/>
        <w:rPr>
          <w:sz w:val="24"/>
          <w:szCs w:val="24"/>
        </w:rPr>
      </w:pPr>
      <w:r>
        <w:rPr>
          <w:sz w:val="24"/>
          <w:szCs w:val="24"/>
        </w:rPr>
        <w:t xml:space="preserve">Using the next formula find </w:t>
      </w:r>
      <w:r w:rsidRPr="008322E4">
        <w:rPr>
          <w:i/>
          <w:sz w:val="24"/>
          <w:szCs w:val="24"/>
        </w:rPr>
        <w:t>D</w:t>
      </w:r>
      <w:r w:rsidRPr="008322E4">
        <w:rPr>
          <w:sz w:val="24"/>
          <w:szCs w:val="24"/>
        </w:rPr>
        <w:t>:</w:t>
      </w:r>
    </w:p>
    <w:p w:rsidR="008322E4" w:rsidRDefault="008322E4" w:rsidP="005E1EEA">
      <w:pPr>
        <w:pStyle w:val="a3"/>
        <w:spacing w:after="0" w:line="240" w:lineRule="auto"/>
        <w:ind w:left="0" w:firstLine="709"/>
        <w:jc w:val="both"/>
        <w:rPr>
          <w:sz w:val="24"/>
          <w:szCs w:val="24"/>
        </w:rPr>
      </w:pPr>
    </w:p>
    <w:p w:rsidR="008322E4" w:rsidRDefault="008322E4" w:rsidP="005E1EEA">
      <w:pPr>
        <w:pStyle w:val="a3"/>
        <w:spacing w:after="0" w:line="240" w:lineRule="auto"/>
        <w:ind w:left="0" w:firstLine="709"/>
        <w:jc w:val="both"/>
        <w:rPr>
          <w:rFonts w:eastAsiaTheme="minorEastAsia"/>
          <w:sz w:val="24"/>
          <w:szCs w:val="24"/>
        </w:rPr>
      </w:pPr>
      <m:oMathPara>
        <m:oMath>
          <m:r>
            <w:rPr>
              <w:rFonts w:ascii="Cambria Math" w:hAnsi="Cambria Math"/>
              <w:sz w:val="24"/>
              <w:szCs w:val="24"/>
            </w:rPr>
            <m:t>D</m:t>
          </m:r>
          <m:d>
            <m:dPr>
              <m:ctrlPr>
                <w:rPr>
                  <w:rFonts w:ascii="Cambria Math" w:hAnsi="Cambria Math"/>
                  <w:i/>
                  <w:sz w:val="24"/>
                  <w:szCs w:val="24"/>
                </w:rPr>
              </m:ctrlPr>
            </m:dPr>
            <m:e>
              <m:r>
                <w:rPr>
                  <w:rFonts w:ascii="Cambria Math" w:hAnsi="Cambria Math"/>
                  <w:sz w:val="24"/>
                  <w:szCs w:val="24"/>
                </w:rPr>
                <m:t>0,0</m:t>
              </m:r>
            </m:e>
          </m:d>
          <m:r>
            <w:rPr>
              <w:rFonts w:ascii="Cambria Math" w:hAnsi="Cambria Math"/>
              <w:sz w:val="24"/>
              <w:szCs w:val="24"/>
            </w:rPr>
            <m:t>=</m:t>
          </m:r>
          <m:f>
            <m:fPr>
              <m:ctrlPr>
                <w:rPr>
                  <w:rFonts w:ascii="Cambria Math" w:hAnsi="Cambria Math" w:cstheme="minorHAnsi"/>
                  <w:i/>
                  <w:sz w:val="24"/>
                  <w:szCs w:val="24"/>
                </w:rPr>
              </m:ctrlPr>
            </m:fPr>
            <m:num>
              <m:sSup>
                <m:sSupPr>
                  <m:ctrlPr>
                    <w:rPr>
                      <w:rFonts w:ascii="Cambria Math" w:hAnsi="Cambria Math" w:cstheme="minorHAnsi"/>
                      <w:i/>
                      <w:sz w:val="24"/>
                      <w:szCs w:val="24"/>
                    </w:rPr>
                  </m:ctrlPr>
                </m:sSupPr>
                <m:e>
                  <m:r>
                    <w:rPr>
                      <w:rFonts w:ascii="Cambria Math" w:hAnsi="Cambria Math" w:cstheme="minorHAnsi"/>
                      <w:sz w:val="24"/>
                      <w:szCs w:val="24"/>
                    </w:rPr>
                    <m:t>∂</m:t>
                  </m:r>
                </m:e>
                <m:sup>
                  <m:r>
                    <w:rPr>
                      <w:rFonts w:ascii="Cambria Math" w:hAnsi="Cambria Math" w:cstheme="minorHAnsi"/>
                      <w:sz w:val="24"/>
                      <w:szCs w:val="24"/>
                    </w:rPr>
                    <m:t>2</m:t>
                  </m:r>
                </m:sup>
              </m:sSup>
              <m:r>
                <w:rPr>
                  <w:rFonts w:ascii="Cambria Math" w:hAnsi="Cambria Math" w:cstheme="minorHAnsi"/>
                  <w:sz w:val="24"/>
                  <w:szCs w:val="24"/>
                </w:rPr>
                <m:t>f</m:t>
              </m:r>
            </m:num>
            <m:den>
              <m:r>
                <w:rPr>
                  <w:rFonts w:ascii="Cambria Math" w:hAnsi="Cambria Math" w:cstheme="minorHAnsi"/>
                  <w:sz w:val="24"/>
                  <w:szCs w:val="24"/>
                </w:rPr>
                <m:t>∂</m:t>
              </m:r>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2</m:t>
                  </m:r>
                </m:sup>
              </m:sSup>
            </m:den>
          </m:f>
          <m:d>
            <m:dPr>
              <m:ctrlPr>
                <w:rPr>
                  <w:rFonts w:ascii="Cambria Math" w:hAnsi="Cambria Math" w:cstheme="minorHAnsi"/>
                  <w:i/>
                  <w:sz w:val="24"/>
                  <w:szCs w:val="24"/>
                </w:rPr>
              </m:ctrlPr>
            </m:dPr>
            <m:e>
              <m:r>
                <w:rPr>
                  <w:rFonts w:ascii="Cambria Math" w:hAnsi="Cambria Math" w:cstheme="minorHAnsi"/>
                  <w:sz w:val="24"/>
                  <w:szCs w:val="24"/>
                </w:rPr>
                <m:t>0,0</m:t>
              </m:r>
            </m:e>
          </m:d>
          <m:r>
            <w:rPr>
              <w:rFonts w:ascii="Cambria Math" w:hAnsi="Cambria Math" w:cstheme="minorHAnsi"/>
              <w:sz w:val="24"/>
              <w:szCs w:val="24"/>
            </w:rPr>
            <m:t>∙</m:t>
          </m:r>
          <m:f>
            <m:fPr>
              <m:ctrlPr>
                <w:rPr>
                  <w:rFonts w:ascii="Cambria Math" w:hAnsi="Cambria Math" w:cstheme="minorHAnsi"/>
                  <w:i/>
                  <w:sz w:val="24"/>
                  <w:szCs w:val="24"/>
                </w:rPr>
              </m:ctrlPr>
            </m:fPr>
            <m:num>
              <m:sSup>
                <m:sSupPr>
                  <m:ctrlPr>
                    <w:rPr>
                      <w:rFonts w:ascii="Cambria Math" w:hAnsi="Cambria Math" w:cstheme="minorHAnsi"/>
                      <w:i/>
                      <w:sz w:val="24"/>
                      <w:szCs w:val="24"/>
                    </w:rPr>
                  </m:ctrlPr>
                </m:sSupPr>
                <m:e>
                  <m:r>
                    <w:rPr>
                      <w:rFonts w:ascii="Cambria Math" w:hAnsi="Cambria Math" w:cstheme="minorHAnsi"/>
                      <w:sz w:val="24"/>
                      <w:szCs w:val="24"/>
                    </w:rPr>
                    <m:t>∂</m:t>
                  </m:r>
                </m:e>
                <m:sup>
                  <m:r>
                    <w:rPr>
                      <w:rFonts w:ascii="Cambria Math" w:hAnsi="Cambria Math" w:cstheme="minorHAnsi"/>
                      <w:sz w:val="24"/>
                      <w:szCs w:val="24"/>
                    </w:rPr>
                    <m:t>2</m:t>
                  </m:r>
                </m:sup>
              </m:sSup>
              <m:r>
                <w:rPr>
                  <w:rFonts w:ascii="Cambria Math" w:hAnsi="Cambria Math" w:cstheme="minorHAnsi"/>
                  <w:sz w:val="24"/>
                  <w:szCs w:val="24"/>
                </w:rPr>
                <m:t>f</m:t>
              </m:r>
            </m:num>
            <m:den>
              <m:r>
                <w:rPr>
                  <w:rFonts w:ascii="Cambria Math" w:hAnsi="Cambria Math" w:cstheme="minorHAnsi"/>
                  <w:sz w:val="24"/>
                  <w:szCs w:val="24"/>
                </w:rPr>
                <m:t>∂</m:t>
              </m:r>
              <m:sSup>
                <m:sSupPr>
                  <m:ctrlPr>
                    <w:rPr>
                      <w:rFonts w:ascii="Cambria Math" w:hAnsi="Cambria Math" w:cstheme="minorHAnsi"/>
                      <w:i/>
                      <w:sz w:val="24"/>
                      <w:szCs w:val="24"/>
                    </w:rPr>
                  </m:ctrlPr>
                </m:sSupPr>
                <m:e>
                  <m:r>
                    <w:rPr>
                      <w:rFonts w:ascii="Cambria Math" w:hAnsi="Cambria Math" w:cstheme="minorHAnsi"/>
                      <w:sz w:val="24"/>
                      <w:szCs w:val="24"/>
                    </w:rPr>
                    <m:t>y</m:t>
                  </m:r>
                </m:e>
                <m:sup>
                  <m:r>
                    <w:rPr>
                      <w:rFonts w:ascii="Cambria Math" w:hAnsi="Cambria Math" w:cstheme="minorHAnsi"/>
                      <w:sz w:val="24"/>
                      <w:szCs w:val="24"/>
                    </w:rPr>
                    <m:t>2</m:t>
                  </m:r>
                </m:sup>
              </m:sSup>
            </m:den>
          </m:f>
          <m:d>
            <m:dPr>
              <m:ctrlPr>
                <w:rPr>
                  <w:rFonts w:ascii="Cambria Math" w:hAnsi="Cambria Math" w:cstheme="minorHAnsi"/>
                  <w:i/>
                  <w:sz w:val="24"/>
                  <w:szCs w:val="24"/>
                </w:rPr>
              </m:ctrlPr>
            </m:dPr>
            <m:e>
              <m:r>
                <w:rPr>
                  <w:rFonts w:ascii="Cambria Math" w:hAnsi="Cambria Math" w:cstheme="minorHAnsi"/>
                  <w:sz w:val="24"/>
                  <w:szCs w:val="24"/>
                </w:rPr>
                <m:t>0,0</m:t>
              </m:r>
            </m:e>
          </m:d>
          <m:r>
            <w:rPr>
              <w:rFonts w:ascii="Cambria Math" w:hAnsi="Cambria Math" w:cstheme="minorHAnsi"/>
              <w:sz w:val="24"/>
              <w:szCs w:val="24"/>
            </w:rPr>
            <m:t>-</m:t>
          </m:r>
          <m:sSup>
            <m:sSupPr>
              <m:ctrlPr>
                <w:rPr>
                  <w:rFonts w:ascii="Cambria Math" w:hAnsi="Cambria Math" w:cstheme="minorHAnsi"/>
                  <w:i/>
                  <w:sz w:val="24"/>
                  <w:szCs w:val="24"/>
                </w:rPr>
              </m:ctrlPr>
            </m:sSupPr>
            <m:e>
              <m:d>
                <m:dPr>
                  <m:ctrlPr>
                    <w:rPr>
                      <w:rFonts w:ascii="Cambria Math" w:hAnsi="Cambria Math" w:cstheme="minorHAnsi"/>
                      <w:i/>
                      <w:sz w:val="24"/>
                      <w:szCs w:val="24"/>
                    </w:rPr>
                  </m:ctrlPr>
                </m:dPr>
                <m:e>
                  <m:f>
                    <m:fPr>
                      <m:ctrlPr>
                        <w:rPr>
                          <w:rFonts w:ascii="Cambria Math" w:hAnsi="Cambria Math" w:cstheme="minorHAnsi"/>
                          <w:i/>
                          <w:sz w:val="24"/>
                          <w:szCs w:val="24"/>
                        </w:rPr>
                      </m:ctrlPr>
                    </m:fPr>
                    <m:num>
                      <m:sSup>
                        <m:sSupPr>
                          <m:ctrlPr>
                            <w:rPr>
                              <w:rFonts w:ascii="Cambria Math" w:hAnsi="Cambria Math" w:cstheme="minorHAnsi"/>
                              <w:i/>
                              <w:sz w:val="24"/>
                              <w:szCs w:val="24"/>
                            </w:rPr>
                          </m:ctrlPr>
                        </m:sSupPr>
                        <m:e>
                          <m:r>
                            <w:rPr>
                              <w:rFonts w:ascii="Cambria Math" w:hAnsi="Cambria Math" w:cstheme="minorHAnsi"/>
                              <w:sz w:val="24"/>
                              <w:szCs w:val="24"/>
                            </w:rPr>
                            <m:t>∂</m:t>
                          </m:r>
                        </m:e>
                        <m:sup>
                          <m:r>
                            <w:rPr>
                              <w:rFonts w:ascii="Cambria Math" w:hAnsi="Cambria Math" w:cstheme="minorHAnsi"/>
                              <w:sz w:val="24"/>
                              <w:szCs w:val="24"/>
                            </w:rPr>
                            <m:t>2</m:t>
                          </m:r>
                        </m:sup>
                      </m:sSup>
                      <m:r>
                        <w:rPr>
                          <w:rFonts w:ascii="Cambria Math" w:hAnsi="Cambria Math" w:cstheme="minorHAnsi"/>
                          <w:sz w:val="24"/>
                          <w:szCs w:val="24"/>
                        </w:rPr>
                        <m:t>f</m:t>
                      </m:r>
                    </m:num>
                    <m:den>
                      <m:r>
                        <w:rPr>
                          <w:rFonts w:ascii="Cambria Math" w:hAnsi="Cambria Math" w:cstheme="minorHAnsi"/>
                          <w:sz w:val="24"/>
                          <w:szCs w:val="24"/>
                        </w:rPr>
                        <m:t>∂x∂y</m:t>
                      </m:r>
                    </m:den>
                  </m:f>
                  <m:d>
                    <m:dPr>
                      <m:ctrlPr>
                        <w:rPr>
                          <w:rFonts w:ascii="Cambria Math" w:hAnsi="Cambria Math" w:cstheme="minorHAnsi"/>
                          <w:i/>
                          <w:sz w:val="24"/>
                          <w:szCs w:val="24"/>
                        </w:rPr>
                      </m:ctrlPr>
                    </m:dPr>
                    <m:e>
                      <m:r>
                        <w:rPr>
                          <w:rFonts w:ascii="Cambria Math" w:hAnsi="Cambria Math" w:cstheme="minorHAnsi"/>
                          <w:sz w:val="24"/>
                          <w:szCs w:val="24"/>
                        </w:rPr>
                        <m:t>0,0</m:t>
                      </m:r>
                    </m:e>
                  </m:d>
                </m:e>
              </m:d>
            </m:e>
            <m:sup>
              <m:r>
                <w:rPr>
                  <w:rFonts w:ascii="Cambria Math" w:hAnsi="Cambria Math" w:cstheme="minorHAnsi"/>
                  <w:sz w:val="24"/>
                  <w:szCs w:val="24"/>
                </w:rPr>
                <m:t>2</m:t>
              </m:r>
            </m:sup>
          </m:sSup>
          <m:r>
            <w:rPr>
              <w:rFonts w:ascii="Cambria Math" w:hAnsi="Cambria Math" w:cstheme="minorHAnsi"/>
              <w:sz w:val="24"/>
              <w:szCs w:val="24"/>
            </w:rPr>
            <m:t>=0∙2-</m:t>
          </m:r>
          <m:sSup>
            <m:sSupPr>
              <m:ctrlPr>
                <w:rPr>
                  <w:rFonts w:ascii="Cambria Math" w:hAnsi="Cambria Math" w:cstheme="minorHAnsi"/>
                  <w:i/>
                  <w:sz w:val="24"/>
                  <w:szCs w:val="24"/>
                </w:rPr>
              </m:ctrlPr>
            </m:sSupPr>
            <m:e>
              <m:r>
                <w:rPr>
                  <w:rFonts w:ascii="Cambria Math" w:hAnsi="Cambria Math" w:cstheme="minorHAnsi"/>
                  <w:sz w:val="24"/>
                  <w:szCs w:val="24"/>
                </w:rPr>
                <m:t>(-2)</m:t>
              </m:r>
            </m:e>
            <m:sup>
              <m:r>
                <w:rPr>
                  <w:rFonts w:ascii="Cambria Math" w:hAnsi="Cambria Math" w:cstheme="minorHAnsi"/>
                  <w:sz w:val="24"/>
                  <w:szCs w:val="24"/>
                </w:rPr>
                <m:t>2</m:t>
              </m:r>
            </m:sup>
          </m:sSup>
          <m:r>
            <w:rPr>
              <w:rFonts w:ascii="Cambria Math" w:hAnsi="Cambria Math" w:cstheme="minorHAnsi"/>
              <w:sz w:val="24"/>
              <w:szCs w:val="24"/>
            </w:rPr>
            <m:t>=-4</m:t>
          </m:r>
        </m:oMath>
      </m:oMathPara>
    </w:p>
    <w:p w:rsidR="000E481D" w:rsidRDefault="000E481D" w:rsidP="005E1EEA">
      <w:pPr>
        <w:pStyle w:val="a3"/>
        <w:spacing w:after="0" w:line="240" w:lineRule="auto"/>
        <w:ind w:left="0" w:firstLine="709"/>
        <w:jc w:val="both"/>
        <w:rPr>
          <w:rFonts w:eastAsiaTheme="minorEastAsia"/>
          <w:sz w:val="24"/>
          <w:szCs w:val="24"/>
        </w:rPr>
      </w:pPr>
    </w:p>
    <w:p w:rsidR="008322E4" w:rsidRDefault="008322E4" w:rsidP="005E1EEA">
      <w:pPr>
        <w:pStyle w:val="a3"/>
        <w:spacing w:after="0" w:line="240" w:lineRule="auto"/>
        <w:ind w:left="0" w:firstLine="709"/>
        <w:jc w:val="both"/>
        <w:rPr>
          <w:sz w:val="24"/>
          <w:szCs w:val="24"/>
        </w:rPr>
      </w:pPr>
      <w:r>
        <w:rPr>
          <w:rFonts w:eastAsiaTheme="minorEastAsia"/>
          <w:sz w:val="24"/>
          <w:szCs w:val="24"/>
        </w:rPr>
        <w:t xml:space="preserve">As </w:t>
      </w:r>
      <m:oMath>
        <m:r>
          <w:rPr>
            <w:rFonts w:ascii="Cambria Math" w:hAnsi="Cambria Math"/>
            <w:sz w:val="24"/>
            <w:szCs w:val="24"/>
          </w:rPr>
          <m:t>D</m:t>
        </m:r>
        <m:d>
          <m:dPr>
            <m:ctrlPr>
              <w:rPr>
                <w:rFonts w:ascii="Cambria Math" w:hAnsi="Cambria Math"/>
                <w:i/>
                <w:sz w:val="24"/>
                <w:szCs w:val="24"/>
              </w:rPr>
            </m:ctrlPr>
          </m:dPr>
          <m:e>
            <m:r>
              <w:rPr>
                <w:rFonts w:ascii="Cambria Math" w:hAnsi="Cambria Math"/>
                <w:sz w:val="24"/>
                <w:szCs w:val="24"/>
              </w:rPr>
              <m:t>0,0</m:t>
            </m:r>
          </m:e>
        </m:d>
        <m:r>
          <w:rPr>
            <w:rFonts w:ascii="Cambria Math" w:hAnsi="Cambria Math"/>
            <w:sz w:val="24"/>
            <w:szCs w:val="24"/>
          </w:rPr>
          <m:t>&lt;0,</m:t>
        </m:r>
      </m:oMath>
      <w:r>
        <w:rPr>
          <w:rFonts w:eastAsiaTheme="minorEastAsia"/>
          <w:sz w:val="24"/>
          <w:szCs w:val="24"/>
        </w:rPr>
        <w:t xml:space="preserve"> then </w:t>
      </w:r>
      <w:r>
        <w:rPr>
          <w:sz w:val="24"/>
          <w:szCs w:val="24"/>
        </w:rPr>
        <w:t>s</w:t>
      </w:r>
      <w:r w:rsidR="000E481D">
        <w:rPr>
          <w:sz w:val="24"/>
          <w:szCs w:val="24"/>
        </w:rPr>
        <w:t>tationary point</w:t>
      </w:r>
      <w:r>
        <w:rPr>
          <w:sz w:val="24"/>
          <w:szCs w:val="24"/>
        </w:rPr>
        <w:t xml:space="preserve"> (0,0) is </w:t>
      </w:r>
      <w:r w:rsidRPr="008322E4">
        <w:rPr>
          <w:sz w:val="24"/>
          <w:szCs w:val="24"/>
        </w:rPr>
        <w:t>a saddle point</w:t>
      </w:r>
      <w:r w:rsidR="000E481D">
        <w:rPr>
          <w:sz w:val="24"/>
          <w:szCs w:val="24"/>
        </w:rPr>
        <w:t>.</w:t>
      </w:r>
    </w:p>
    <w:p w:rsidR="000E481D" w:rsidRDefault="000E481D" w:rsidP="005E1EEA">
      <w:pPr>
        <w:pStyle w:val="a3"/>
        <w:spacing w:after="0" w:line="240" w:lineRule="auto"/>
        <w:ind w:left="0" w:firstLine="709"/>
        <w:jc w:val="both"/>
        <w:rPr>
          <w:sz w:val="24"/>
          <w:szCs w:val="24"/>
        </w:rPr>
      </w:pPr>
    </w:p>
    <w:p w:rsidR="000E481D" w:rsidRDefault="000E481D" w:rsidP="000E481D">
      <w:pPr>
        <w:pStyle w:val="a3"/>
        <w:spacing w:after="0" w:line="240" w:lineRule="auto"/>
        <w:ind w:left="0" w:firstLine="709"/>
        <w:jc w:val="both"/>
        <w:rPr>
          <w:sz w:val="24"/>
          <w:szCs w:val="24"/>
        </w:rPr>
      </w:pPr>
      <w:r>
        <w:rPr>
          <w:sz w:val="24"/>
          <w:szCs w:val="24"/>
        </w:rPr>
        <w:t>S</w:t>
      </w:r>
      <w:r w:rsidRPr="00C74433">
        <w:rPr>
          <w:sz w:val="24"/>
          <w:szCs w:val="24"/>
        </w:rPr>
        <w:t>ubstitu</w:t>
      </w:r>
      <w:r>
        <w:rPr>
          <w:sz w:val="24"/>
          <w:szCs w:val="24"/>
        </w:rPr>
        <w:t>ting</w:t>
      </w:r>
      <w:r w:rsidRPr="00C74433">
        <w:rPr>
          <w:sz w:val="24"/>
          <w:szCs w:val="24"/>
        </w:rPr>
        <w:t xml:space="preserve"> </w:t>
      </w:r>
      <w:r>
        <w:rPr>
          <w:sz w:val="24"/>
          <w:szCs w:val="24"/>
        </w:rPr>
        <w:t>s</w:t>
      </w:r>
      <w:r w:rsidRPr="00C74433">
        <w:rPr>
          <w:sz w:val="24"/>
          <w:szCs w:val="24"/>
        </w:rPr>
        <w:t>tationary point</w:t>
      </w:r>
      <w:r>
        <w:rPr>
          <w:sz w:val="24"/>
          <w:szCs w:val="24"/>
        </w:rPr>
        <w:t xml:space="preserve"> (2,0) </w:t>
      </w:r>
      <w:r w:rsidRPr="00C74433">
        <w:rPr>
          <w:sz w:val="24"/>
          <w:szCs w:val="24"/>
        </w:rPr>
        <w:t xml:space="preserve">into the expressions for </w:t>
      </w:r>
      <m:oMath>
        <m:f>
          <m:fPr>
            <m:ctrlPr>
              <w:rPr>
                <w:rFonts w:ascii="Cambria Math" w:hAnsi="Cambria Math" w:cstheme="minorHAnsi"/>
                <w:i/>
                <w:sz w:val="24"/>
                <w:szCs w:val="24"/>
              </w:rPr>
            </m:ctrlPr>
          </m:fPr>
          <m:num>
            <m:sSup>
              <m:sSupPr>
                <m:ctrlPr>
                  <w:rPr>
                    <w:rFonts w:ascii="Cambria Math" w:hAnsi="Cambria Math" w:cstheme="minorHAnsi"/>
                    <w:i/>
                    <w:sz w:val="24"/>
                    <w:szCs w:val="24"/>
                  </w:rPr>
                </m:ctrlPr>
              </m:sSupPr>
              <m:e>
                <m:r>
                  <w:rPr>
                    <w:rFonts w:ascii="Cambria Math" w:hAnsi="Cambria Math" w:cstheme="minorHAnsi"/>
                    <w:sz w:val="24"/>
                    <w:szCs w:val="24"/>
                  </w:rPr>
                  <m:t>∂</m:t>
                </m:r>
              </m:e>
              <m:sup>
                <m:r>
                  <w:rPr>
                    <w:rFonts w:ascii="Cambria Math" w:hAnsi="Cambria Math" w:cstheme="minorHAnsi"/>
                    <w:sz w:val="24"/>
                    <w:szCs w:val="24"/>
                  </w:rPr>
                  <m:t>2</m:t>
                </m:r>
              </m:sup>
            </m:sSup>
            <m:r>
              <w:rPr>
                <w:rFonts w:ascii="Cambria Math" w:hAnsi="Cambria Math" w:cstheme="minorHAnsi"/>
                <w:sz w:val="24"/>
                <w:szCs w:val="24"/>
              </w:rPr>
              <m:t>f</m:t>
            </m:r>
          </m:num>
          <m:den>
            <m:r>
              <w:rPr>
                <w:rFonts w:ascii="Cambria Math" w:hAnsi="Cambria Math" w:cstheme="minorHAnsi"/>
                <w:sz w:val="24"/>
                <w:szCs w:val="24"/>
              </w:rPr>
              <m:t>∂</m:t>
            </m:r>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2</m:t>
                </m:r>
              </m:sup>
            </m:sSup>
          </m:den>
        </m:f>
      </m:oMath>
      <w:r w:rsidRPr="00C74433">
        <w:rPr>
          <w:sz w:val="24"/>
          <w:szCs w:val="24"/>
        </w:rPr>
        <w:t xml:space="preserve">, </w:t>
      </w:r>
      <m:oMath>
        <m:f>
          <m:fPr>
            <m:ctrlPr>
              <w:rPr>
                <w:rFonts w:ascii="Cambria Math" w:hAnsi="Cambria Math" w:cstheme="minorHAnsi"/>
                <w:i/>
                <w:sz w:val="24"/>
                <w:szCs w:val="24"/>
              </w:rPr>
            </m:ctrlPr>
          </m:fPr>
          <m:num>
            <m:sSup>
              <m:sSupPr>
                <m:ctrlPr>
                  <w:rPr>
                    <w:rFonts w:ascii="Cambria Math" w:hAnsi="Cambria Math" w:cstheme="minorHAnsi"/>
                    <w:i/>
                    <w:sz w:val="24"/>
                    <w:szCs w:val="24"/>
                  </w:rPr>
                </m:ctrlPr>
              </m:sSupPr>
              <m:e>
                <m:r>
                  <w:rPr>
                    <w:rFonts w:ascii="Cambria Math" w:hAnsi="Cambria Math" w:cstheme="minorHAnsi"/>
                    <w:sz w:val="24"/>
                    <w:szCs w:val="24"/>
                  </w:rPr>
                  <m:t>∂</m:t>
                </m:r>
              </m:e>
              <m:sup>
                <m:r>
                  <w:rPr>
                    <w:rFonts w:ascii="Cambria Math" w:hAnsi="Cambria Math" w:cstheme="minorHAnsi"/>
                    <w:sz w:val="24"/>
                    <w:szCs w:val="24"/>
                  </w:rPr>
                  <m:t>2</m:t>
                </m:r>
              </m:sup>
            </m:sSup>
            <m:r>
              <w:rPr>
                <w:rFonts w:ascii="Cambria Math" w:hAnsi="Cambria Math" w:cstheme="minorHAnsi"/>
                <w:sz w:val="24"/>
                <w:szCs w:val="24"/>
              </w:rPr>
              <m:t>f</m:t>
            </m:r>
          </m:num>
          <m:den>
            <m:r>
              <w:rPr>
                <w:rFonts w:ascii="Cambria Math" w:hAnsi="Cambria Math" w:cstheme="minorHAnsi"/>
                <w:sz w:val="24"/>
                <w:szCs w:val="24"/>
              </w:rPr>
              <m:t>∂</m:t>
            </m:r>
            <m:sSup>
              <m:sSupPr>
                <m:ctrlPr>
                  <w:rPr>
                    <w:rFonts w:ascii="Cambria Math" w:hAnsi="Cambria Math" w:cstheme="minorHAnsi"/>
                    <w:i/>
                    <w:sz w:val="24"/>
                    <w:szCs w:val="24"/>
                  </w:rPr>
                </m:ctrlPr>
              </m:sSupPr>
              <m:e>
                <m:r>
                  <w:rPr>
                    <w:rFonts w:ascii="Cambria Math" w:hAnsi="Cambria Math" w:cstheme="minorHAnsi"/>
                    <w:sz w:val="24"/>
                    <w:szCs w:val="24"/>
                  </w:rPr>
                  <m:t>y</m:t>
                </m:r>
              </m:e>
              <m:sup>
                <m:r>
                  <w:rPr>
                    <w:rFonts w:ascii="Cambria Math" w:hAnsi="Cambria Math" w:cstheme="minorHAnsi"/>
                    <w:sz w:val="24"/>
                    <w:szCs w:val="24"/>
                  </w:rPr>
                  <m:t>2</m:t>
                </m:r>
              </m:sup>
            </m:sSup>
          </m:den>
        </m:f>
      </m:oMath>
      <w:r w:rsidRPr="00C74433">
        <w:rPr>
          <w:sz w:val="24"/>
          <w:szCs w:val="24"/>
        </w:rPr>
        <w:t xml:space="preserve"> and </w:t>
      </w:r>
      <m:oMath>
        <m:f>
          <m:fPr>
            <m:ctrlPr>
              <w:rPr>
                <w:rFonts w:ascii="Cambria Math" w:hAnsi="Cambria Math" w:cstheme="minorHAnsi"/>
                <w:i/>
                <w:sz w:val="24"/>
                <w:szCs w:val="24"/>
              </w:rPr>
            </m:ctrlPr>
          </m:fPr>
          <m:num>
            <m:sSup>
              <m:sSupPr>
                <m:ctrlPr>
                  <w:rPr>
                    <w:rFonts w:ascii="Cambria Math" w:hAnsi="Cambria Math" w:cstheme="minorHAnsi"/>
                    <w:i/>
                    <w:sz w:val="24"/>
                    <w:szCs w:val="24"/>
                  </w:rPr>
                </m:ctrlPr>
              </m:sSupPr>
              <m:e>
                <m:r>
                  <w:rPr>
                    <w:rFonts w:ascii="Cambria Math" w:hAnsi="Cambria Math" w:cstheme="minorHAnsi"/>
                    <w:sz w:val="24"/>
                    <w:szCs w:val="24"/>
                  </w:rPr>
                  <m:t>∂</m:t>
                </m:r>
              </m:e>
              <m:sup>
                <m:r>
                  <w:rPr>
                    <w:rFonts w:ascii="Cambria Math" w:hAnsi="Cambria Math" w:cstheme="minorHAnsi"/>
                    <w:sz w:val="24"/>
                    <w:szCs w:val="24"/>
                  </w:rPr>
                  <m:t>2</m:t>
                </m:r>
              </m:sup>
            </m:sSup>
            <m:r>
              <w:rPr>
                <w:rFonts w:ascii="Cambria Math" w:hAnsi="Cambria Math" w:cstheme="minorHAnsi"/>
                <w:sz w:val="24"/>
                <w:szCs w:val="24"/>
              </w:rPr>
              <m:t>f</m:t>
            </m:r>
          </m:num>
          <m:den>
            <m:r>
              <w:rPr>
                <w:rFonts w:ascii="Cambria Math" w:hAnsi="Cambria Math" w:cstheme="minorHAnsi"/>
                <w:sz w:val="24"/>
                <w:szCs w:val="24"/>
              </w:rPr>
              <m:t>∂x∂y</m:t>
            </m:r>
          </m:den>
        </m:f>
      </m:oMath>
      <w:r w:rsidRPr="00C74433">
        <w:rPr>
          <w:sz w:val="24"/>
          <w:szCs w:val="24"/>
        </w:rPr>
        <w:t xml:space="preserve"> gives</w:t>
      </w:r>
      <w:r>
        <w:rPr>
          <w:sz w:val="24"/>
          <w:szCs w:val="24"/>
        </w:rPr>
        <w:t>:</w:t>
      </w:r>
    </w:p>
    <w:p w:rsidR="000E481D" w:rsidRDefault="000E481D" w:rsidP="000E481D">
      <w:pPr>
        <w:pStyle w:val="a3"/>
        <w:spacing w:after="0" w:line="240" w:lineRule="auto"/>
        <w:ind w:left="0" w:firstLine="709"/>
        <w:jc w:val="both"/>
        <w:rPr>
          <w:sz w:val="24"/>
          <w:szCs w:val="24"/>
        </w:rPr>
      </w:pPr>
    </w:p>
    <w:p w:rsidR="000E481D" w:rsidRDefault="009C2330" w:rsidP="000E481D">
      <w:pPr>
        <w:pStyle w:val="a3"/>
        <w:spacing w:after="0" w:line="240" w:lineRule="auto"/>
        <w:ind w:left="1069"/>
        <w:jc w:val="both"/>
        <w:rPr>
          <w:rFonts w:eastAsiaTheme="minorEastAsia" w:cstheme="minorHAnsi"/>
          <w:sz w:val="24"/>
          <w:szCs w:val="24"/>
        </w:rPr>
      </w:pPr>
      <m:oMathPara>
        <m:oMath>
          <m:f>
            <m:fPr>
              <m:ctrlPr>
                <w:rPr>
                  <w:rFonts w:ascii="Cambria Math" w:hAnsi="Cambria Math" w:cstheme="minorHAnsi"/>
                  <w:i/>
                  <w:sz w:val="24"/>
                  <w:szCs w:val="24"/>
                </w:rPr>
              </m:ctrlPr>
            </m:fPr>
            <m:num>
              <m:sSup>
                <m:sSupPr>
                  <m:ctrlPr>
                    <w:rPr>
                      <w:rFonts w:ascii="Cambria Math" w:hAnsi="Cambria Math" w:cstheme="minorHAnsi"/>
                      <w:i/>
                      <w:sz w:val="24"/>
                      <w:szCs w:val="24"/>
                    </w:rPr>
                  </m:ctrlPr>
                </m:sSupPr>
                <m:e>
                  <m:r>
                    <w:rPr>
                      <w:rFonts w:ascii="Cambria Math" w:hAnsi="Cambria Math" w:cstheme="minorHAnsi"/>
                      <w:sz w:val="24"/>
                      <w:szCs w:val="24"/>
                    </w:rPr>
                    <m:t>∂</m:t>
                  </m:r>
                </m:e>
                <m:sup>
                  <m:r>
                    <w:rPr>
                      <w:rFonts w:ascii="Cambria Math" w:hAnsi="Cambria Math" w:cstheme="minorHAnsi"/>
                      <w:sz w:val="24"/>
                      <w:szCs w:val="24"/>
                    </w:rPr>
                    <m:t>2</m:t>
                  </m:r>
                </m:sup>
              </m:sSup>
              <m:r>
                <w:rPr>
                  <w:rFonts w:ascii="Cambria Math" w:hAnsi="Cambria Math" w:cstheme="minorHAnsi"/>
                  <w:sz w:val="24"/>
                  <w:szCs w:val="24"/>
                </w:rPr>
                <m:t>f</m:t>
              </m:r>
            </m:num>
            <m:den>
              <m:r>
                <w:rPr>
                  <w:rFonts w:ascii="Cambria Math" w:hAnsi="Cambria Math" w:cstheme="minorHAnsi"/>
                  <w:sz w:val="24"/>
                  <w:szCs w:val="24"/>
                </w:rPr>
                <m:t>∂</m:t>
              </m:r>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2</m:t>
                  </m:r>
                </m:sup>
              </m:sSup>
            </m:den>
          </m:f>
          <m:d>
            <m:dPr>
              <m:ctrlPr>
                <w:rPr>
                  <w:rFonts w:ascii="Cambria Math" w:hAnsi="Cambria Math" w:cstheme="minorHAnsi"/>
                  <w:i/>
                  <w:sz w:val="24"/>
                  <w:szCs w:val="24"/>
                </w:rPr>
              </m:ctrlPr>
            </m:dPr>
            <m:e>
              <m:r>
                <w:rPr>
                  <w:rFonts w:ascii="Cambria Math" w:hAnsi="Cambria Math" w:cstheme="minorHAnsi"/>
                  <w:sz w:val="24"/>
                  <w:szCs w:val="24"/>
                </w:rPr>
                <m:t>2,0</m:t>
              </m:r>
            </m:e>
          </m:d>
          <m:r>
            <w:rPr>
              <w:rFonts w:ascii="Cambria Math" w:hAnsi="Cambria Math" w:cstheme="minorHAnsi"/>
              <w:sz w:val="24"/>
              <w:szCs w:val="24"/>
            </w:rPr>
            <m:t>=0,</m:t>
          </m:r>
        </m:oMath>
      </m:oMathPara>
    </w:p>
    <w:p w:rsidR="000E481D" w:rsidRDefault="009C2330" w:rsidP="000E481D">
      <w:pPr>
        <w:pStyle w:val="a3"/>
        <w:spacing w:after="0" w:line="240" w:lineRule="auto"/>
        <w:ind w:left="1069"/>
        <w:jc w:val="both"/>
        <w:rPr>
          <w:rFonts w:eastAsiaTheme="minorEastAsia" w:cstheme="minorHAnsi"/>
          <w:sz w:val="24"/>
          <w:szCs w:val="24"/>
        </w:rPr>
      </w:pPr>
      <m:oMathPara>
        <m:oMath>
          <m:f>
            <m:fPr>
              <m:ctrlPr>
                <w:rPr>
                  <w:rFonts w:ascii="Cambria Math" w:hAnsi="Cambria Math" w:cstheme="minorHAnsi"/>
                  <w:i/>
                  <w:sz w:val="24"/>
                  <w:szCs w:val="24"/>
                </w:rPr>
              </m:ctrlPr>
            </m:fPr>
            <m:num>
              <m:sSup>
                <m:sSupPr>
                  <m:ctrlPr>
                    <w:rPr>
                      <w:rFonts w:ascii="Cambria Math" w:hAnsi="Cambria Math" w:cstheme="minorHAnsi"/>
                      <w:i/>
                      <w:sz w:val="24"/>
                      <w:szCs w:val="24"/>
                    </w:rPr>
                  </m:ctrlPr>
                </m:sSupPr>
                <m:e>
                  <m:r>
                    <w:rPr>
                      <w:rFonts w:ascii="Cambria Math" w:hAnsi="Cambria Math" w:cstheme="minorHAnsi"/>
                      <w:sz w:val="24"/>
                      <w:szCs w:val="24"/>
                    </w:rPr>
                    <m:t>∂</m:t>
                  </m:r>
                </m:e>
                <m:sup>
                  <m:r>
                    <w:rPr>
                      <w:rFonts w:ascii="Cambria Math" w:hAnsi="Cambria Math" w:cstheme="minorHAnsi"/>
                      <w:sz w:val="24"/>
                      <w:szCs w:val="24"/>
                    </w:rPr>
                    <m:t>2</m:t>
                  </m:r>
                </m:sup>
              </m:sSup>
              <m:r>
                <w:rPr>
                  <w:rFonts w:ascii="Cambria Math" w:hAnsi="Cambria Math" w:cstheme="minorHAnsi"/>
                  <w:sz w:val="24"/>
                  <w:szCs w:val="24"/>
                </w:rPr>
                <m:t>f</m:t>
              </m:r>
            </m:num>
            <m:den>
              <m:r>
                <w:rPr>
                  <w:rFonts w:ascii="Cambria Math" w:hAnsi="Cambria Math" w:cstheme="minorHAnsi"/>
                  <w:sz w:val="24"/>
                  <w:szCs w:val="24"/>
                </w:rPr>
                <m:t>∂</m:t>
              </m:r>
              <m:sSup>
                <m:sSupPr>
                  <m:ctrlPr>
                    <w:rPr>
                      <w:rFonts w:ascii="Cambria Math" w:hAnsi="Cambria Math" w:cstheme="minorHAnsi"/>
                      <w:i/>
                      <w:sz w:val="24"/>
                      <w:szCs w:val="24"/>
                    </w:rPr>
                  </m:ctrlPr>
                </m:sSupPr>
                <m:e>
                  <m:r>
                    <w:rPr>
                      <w:rFonts w:ascii="Cambria Math" w:hAnsi="Cambria Math" w:cstheme="minorHAnsi"/>
                      <w:sz w:val="24"/>
                      <w:szCs w:val="24"/>
                    </w:rPr>
                    <m:t>y</m:t>
                  </m:r>
                </m:e>
                <m:sup>
                  <m:r>
                    <w:rPr>
                      <w:rFonts w:ascii="Cambria Math" w:hAnsi="Cambria Math" w:cstheme="minorHAnsi"/>
                      <w:sz w:val="24"/>
                      <w:szCs w:val="24"/>
                    </w:rPr>
                    <m:t>2</m:t>
                  </m:r>
                </m:sup>
              </m:sSup>
            </m:den>
          </m:f>
          <m:d>
            <m:dPr>
              <m:ctrlPr>
                <w:rPr>
                  <w:rFonts w:ascii="Cambria Math" w:hAnsi="Cambria Math" w:cstheme="minorHAnsi"/>
                  <w:i/>
                  <w:sz w:val="24"/>
                  <w:szCs w:val="24"/>
                </w:rPr>
              </m:ctrlPr>
            </m:dPr>
            <m:e>
              <m:r>
                <w:rPr>
                  <w:rFonts w:ascii="Cambria Math" w:hAnsi="Cambria Math" w:cstheme="minorHAnsi"/>
                  <w:sz w:val="24"/>
                  <w:szCs w:val="24"/>
                </w:rPr>
                <m:t>2,0</m:t>
              </m:r>
            </m:e>
          </m:d>
          <m:r>
            <w:rPr>
              <w:rFonts w:ascii="Cambria Math" w:hAnsi="Cambria Math" w:cstheme="minorHAnsi"/>
              <w:sz w:val="24"/>
              <w:szCs w:val="24"/>
            </w:rPr>
            <m:t>=2,</m:t>
          </m:r>
        </m:oMath>
      </m:oMathPara>
    </w:p>
    <w:p w:rsidR="000E481D" w:rsidRDefault="009C2330" w:rsidP="000E481D">
      <w:pPr>
        <w:pStyle w:val="a3"/>
        <w:spacing w:after="0" w:line="240" w:lineRule="auto"/>
        <w:ind w:left="1069"/>
        <w:jc w:val="both"/>
        <w:rPr>
          <w:rFonts w:eastAsiaTheme="minorEastAsia" w:cstheme="minorHAnsi"/>
          <w:sz w:val="24"/>
          <w:szCs w:val="24"/>
        </w:rPr>
      </w:pPr>
      <m:oMathPara>
        <m:oMath>
          <m:f>
            <m:fPr>
              <m:ctrlPr>
                <w:rPr>
                  <w:rFonts w:ascii="Cambria Math" w:hAnsi="Cambria Math" w:cstheme="minorHAnsi"/>
                  <w:i/>
                  <w:sz w:val="24"/>
                  <w:szCs w:val="24"/>
                </w:rPr>
              </m:ctrlPr>
            </m:fPr>
            <m:num>
              <m:sSup>
                <m:sSupPr>
                  <m:ctrlPr>
                    <w:rPr>
                      <w:rFonts w:ascii="Cambria Math" w:hAnsi="Cambria Math" w:cstheme="minorHAnsi"/>
                      <w:i/>
                      <w:sz w:val="24"/>
                      <w:szCs w:val="24"/>
                    </w:rPr>
                  </m:ctrlPr>
                </m:sSupPr>
                <m:e>
                  <m:r>
                    <w:rPr>
                      <w:rFonts w:ascii="Cambria Math" w:hAnsi="Cambria Math" w:cstheme="minorHAnsi"/>
                      <w:sz w:val="24"/>
                      <w:szCs w:val="24"/>
                    </w:rPr>
                    <m:t>∂</m:t>
                  </m:r>
                </m:e>
                <m:sup>
                  <m:r>
                    <w:rPr>
                      <w:rFonts w:ascii="Cambria Math" w:hAnsi="Cambria Math" w:cstheme="minorHAnsi"/>
                      <w:sz w:val="24"/>
                      <w:szCs w:val="24"/>
                    </w:rPr>
                    <m:t>2</m:t>
                  </m:r>
                </m:sup>
              </m:sSup>
              <m:r>
                <w:rPr>
                  <w:rFonts w:ascii="Cambria Math" w:hAnsi="Cambria Math" w:cstheme="minorHAnsi"/>
                  <w:sz w:val="24"/>
                  <w:szCs w:val="24"/>
                </w:rPr>
                <m:t>f</m:t>
              </m:r>
            </m:num>
            <m:den>
              <m:r>
                <w:rPr>
                  <w:rFonts w:ascii="Cambria Math" w:hAnsi="Cambria Math" w:cstheme="minorHAnsi"/>
                  <w:sz w:val="24"/>
                  <w:szCs w:val="24"/>
                </w:rPr>
                <m:t>∂x∂y</m:t>
              </m:r>
            </m:den>
          </m:f>
          <m:d>
            <m:dPr>
              <m:ctrlPr>
                <w:rPr>
                  <w:rFonts w:ascii="Cambria Math" w:hAnsi="Cambria Math" w:cstheme="minorHAnsi"/>
                  <w:i/>
                  <w:sz w:val="24"/>
                  <w:szCs w:val="24"/>
                </w:rPr>
              </m:ctrlPr>
            </m:dPr>
            <m:e>
              <m:r>
                <w:rPr>
                  <w:rFonts w:ascii="Cambria Math" w:hAnsi="Cambria Math" w:cstheme="minorHAnsi"/>
                  <w:sz w:val="24"/>
                  <w:szCs w:val="24"/>
                </w:rPr>
                <m:t>2,0</m:t>
              </m:r>
            </m:e>
          </m:d>
          <m:r>
            <w:rPr>
              <w:rFonts w:ascii="Cambria Math" w:hAnsi="Cambria Math" w:cstheme="minorHAnsi"/>
              <w:sz w:val="24"/>
              <w:szCs w:val="24"/>
            </w:rPr>
            <m:t>=2</m:t>
          </m:r>
        </m:oMath>
      </m:oMathPara>
    </w:p>
    <w:p w:rsidR="000E481D" w:rsidRDefault="000E481D" w:rsidP="000E481D">
      <w:pPr>
        <w:pStyle w:val="a3"/>
        <w:spacing w:after="0" w:line="240" w:lineRule="auto"/>
        <w:ind w:left="0" w:firstLine="709"/>
        <w:jc w:val="both"/>
        <w:rPr>
          <w:sz w:val="24"/>
          <w:szCs w:val="24"/>
        </w:rPr>
      </w:pPr>
      <w:r>
        <w:rPr>
          <w:sz w:val="24"/>
          <w:szCs w:val="24"/>
        </w:rPr>
        <w:t xml:space="preserve">Using the next formula find </w:t>
      </w:r>
      <w:r w:rsidRPr="008322E4">
        <w:rPr>
          <w:i/>
          <w:sz w:val="24"/>
          <w:szCs w:val="24"/>
        </w:rPr>
        <w:t>D</w:t>
      </w:r>
      <w:r w:rsidRPr="008322E4">
        <w:rPr>
          <w:sz w:val="24"/>
          <w:szCs w:val="24"/>
        </w:rPr>
        <w:t>:</w:t>
      </w:r>
    </w:p>
    <w:p w:rsidR="000E481D" w:rsidRDefault="000E481D" w:rsidP="000E481D">
      <w:pPr>
        <w:pStyle w:val="a3"/>
        <w:spacing w:after="0" w:line="240" w:lineRule="auto"/>
        <w:ind w:left="0" w:firstLine="709"/>
        <w:jc w:val="both"/>
        <w:rPr>
          <w:sz w:val="24"/>
          <w:szCs w:val="24"/>
        </w:rPr>
      </w:pPr>
    </w:p>
    <w:p w:rsidR="000E481D" w:rsidRDefault="000E481D" w:rsidP="000E481D">
      <w:pPr>
        <w:pStyle w:val="a3"/>
        <w:spacing w:after="0" w:line="240" w:lineRule="auto"/>
        <w:ind w:left="0" w:firstLine="709"/>
        <w:jc w:val="both"/>
        <w:rPr>
          <w:rFonts w:eastAsiaTheme="minorEastAsia"/>
          <w:sz w:val="24"/>
          <w:szCs w:val="24"/>
        </w:rPr>
      </w:pPr>
      <m:oMathPara>
        <m:oMath>
          <m:r>
            <w:rPr>
              <w:rFonts w:ascii="Cambria Math" w:hAnsi="Cambria Math"/>
              <w:sz w:val="24"/>
              <w:szCs w:val="24"/>
            </w:rPr>
            <m:t>D</m:t>
          </m:r>
          <m:d>
            <m:dPr>
              <m:ctrlPr>
                <w:rPr>
                  <w:rFonts w:ascii="Cambria Math" w:hAnsi="Cambria Math"/>
                  <w:i/>
                  <w:sz w:val="24"/>
                  <w:szCs w:val="24"/>
                </w:rPr>
              </m:ctrlPr>
            </m:dPr>
            <m:e>
              <m:r>
                <w:rPr>
                  <w:rFonts w:ascii="Cambria Math" w:hAnsi="Cambria Math"/>
                  <w:sz w:val="24"/>
                  <w:szCs w:val="24"/>
                </w:rPr>
                <m:t>2,0</m:t>
              </m:r>
            </m:e>
          </m:d>
          <m:r>
            <w:rPr>
              <w:rFonts w:ascii="Cambria Math" w:hAnsi="Cambria Math"/>
              <w:sz w:val="24"/>
              <w:szCs w:val="24"/>
            </w:rPr>
            <m:t>=</m:t>
          </m:r>
          <m:f>
            <m:fPr>
              <m:ctrlPr>
                <w:rPr>
                  <w:rFonts w:ascii="Cambria Math" w:hAnsi="Cambria Math" w:cstheme="minorHAnsi"/>
                  <w:i/>
                  <w:sz w:val="24"/>
                  <w:szCs w:val="24"/>
                </w:rPr>
              </m:ctrlPr>
            </m:fPr>
            <m:num>
              <m:sSup>
                <m:sSupPr>
                  <m:ctrlPr>
                    <w:rPr>
                      <w:rFonts w:ascii="Cambria Math" w:hAnsi="Cambria Math" w:cstheme="minorHAnsi"/>
                      <w:i/>
                      <w:sz w:val="24"/>
                      <w:szCs w:val="24"/>
                    </w:rPr>
                  </m:ctrlPr>
                </m:sSupPr>
                <m:e>
                  <m:r>
                    <w:rPr>
                      <w:rFonts w:ascii="Cambria Math" w:hAnsi="Cambria Math" w:cstheme="minorHAnsi"/>
                      <w:sz w:val="24"/>
                      <w:szCs w:val="24"/>
                    </w:rPr>
                    <m:t>∂</m:t>
                  </m:r>
                </m:e>
                <m:sup>
                  <m:r>
                    <w:rPr>
                      <w:rFonts w:ascii="Cambria Math" w:hAnsi="Cambria Math" w:cstheme="minorHAnsi"/>
                      <w:sz w:val="24"/>
                      <w:szCs w:val="24"/>
                    </w:rPr>
                    <m:t>2</m:t>
                  </m:r>
                </m:sup>
              </m:sSup>
              <m:r>
                <w:rPr>
                  <w:rFonts w:ascii="Cambria Math" w:hAnsi="Cambria Math" w:cstheme="minorHAnsi"/>
                  <w:sz w:val="24"/>
                  <w:szCs w:val="24"/>
                </w:rPr>
                <m:t>f</m:t>
              </m:r>
            </m:num>
            <m:den>
              <m:r>
                <w:rPr>
                  <w:rFonts w:ascii="Cambria Math" w:hAnsi="Cambria Math" w:cstheme="minorHAnsi"/>
                  <w:sz w:val="24"/>
                  <w:szCs w:val="24"/>
                </w:rPr>
                <m:t>∂</m:t>
              </m:r>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2</m:t>
                  </m:r>
                </m:sup>
              </m:sSup>
            </m:den>
          </m:f>
          <m:d>
            <m:dPr>
              <m:ctrlPr>
                <w:rPr>
                  <w:rFonts w:ascii="Cambria Math" w:hAnsi="Cambria Math" w:cstheme="minorHAnsi"/>
                  <w:i/>
                  <w:sz w:val="24"/>
                  <w:szCs w:val="24"/>
                </w:rPr>
              </m:ctrlPr>
            </m:dPr>
            <m:e>
              <m:r>
                <w:rPr>
                  <w:rFonts w:ascii="Cambria Math" w:hAnsi="Cambria Math" w:cstheme="minorHAnsi"/>
                  <w:sz w:val="24"/>
                  <w:szCs w:val="24"/>
                </w:rPr>
                <m:t>2,0</m:t>
              </m:r>
            </m:e>
          </m:d>
          <m:r>
            <w:rPr>
              <w:rFonts w:ascii="Cambria Math" w:hAnsi="Cambria Math" w:cstheme="minorHAnsi"/>
              <w:sz w:val="24"/>
              <w:szCs w:val="24"/>
            </w:rPr>
            <m:t>∙</m:t>
          </m:r>
          <m:f>
            <m:fPr>
              <m:ctrlPr>
                <w:rPr>
                  <w:rFonts w:ascii="Cambria Math" w:hAnsi="Cambria Math" w:cstheme="minorHAnsi"/>
                  <w:i/>
                  <w:sz w:val="24"/>
                  <w:szCs w:val="24"/>
                </w:rPr>
              </m:ctrlPr>
            </m:fPr>
            <m:num>
              <m:sSup>
                <m:sSupPr>
                  <m:ctrlPr>
                    <w:rPr>
                      <w:rFonts w:ascii="Cambria Math" w:hAnsi="Cambria Math" w:cstheme="minorHAnsi"/>
                      <w:i/>
                      <w:sz w:val="24"/>
                      <w:szCs w:val="24"/>
                    </w:rPr>
                  </m:ctrlPr>
                </m:sSupPr>
                <m:e>
                  <m:r>
                    <w:rPr>
                      <w:rFonts w:ascii="Cambria Math" w:hAnsi="Cambria Math" w:cstheme="minorHAnsi"/>
                      <w:sz w:val="24"/>
                      <w:szCs w:val="24"/>
                    </w:rPr>
                    <m:t>∂</m:t>
                  </m:r>
                </m:e>
                <m:sup>
                  <m:r>
                    <w:rPr>
                      <w:rFonts w:ascii="Cambria Math" w:hAnsi="Cambria Math" w:cstheme="minorHAnsi"/>
                      <w:sz w:val="24"/>
                      <w:szCs w:val="24"/>
                    </w:rPr>
                    <m:t>2</m:t>
                  </m:r>
                </m:sup>
              </m:sSup>
              <m:r>
                <w:rPr>
                  <w:rFonts w:ascii="Cambria Math" w:hAnsi="Cambria Math" w:cstheme="minorHAnsi"/>
                  <w:sz w:val="24"/>
                  <w:szCs w:val="24"/>
                </w:rPr>
                <m:t>f</m:t>
              </m:r>
            </m:num>
            <m:den>
              <m:r>
                <w:rPr>
                  <w:rFonts w:ascii="Cambria Math" w:hAnsi="Cambria Math" w:cstheme="minorHAnsi"/>
                  <w:sz w:val="24"/>
                  <w:szCs w:val="24"/>
                </w:rPr>
                <m:t>∂</m:t>
              </m:r>
              <m:sSup>
                <m:sSupPr>
                  <m:ctrlPr>
                    <w:rPr>
                      <w:rFonts w:ascii="Cambria Math" w:hAnsi="Cambria Math" w:cstheme="minorHAnsi"/>
                      <w:i/>
                      <w:sz w:val="24"/>
                      <w:szCs w:val="24"/>
                    </w:rPr>
                  </m:ctrlPr>
                </m:sSupPr>
                <m:e>
                  <m:r>
                    <w:rPr>
                      <w:rFonts w:ascii="Cambria Math" w:hAnsi="Cambria Math" w:cstheme="minorHAnsi"/>
                      <w:sz w:val="24"/>
                      <w:szCs w:val="24"/>
                    </w:rPr>
                    <m:t>y</m:t>
                  </m:r>
                </m:e>
                <m:sup>
                  <m:r>
                    <w:rPr>
                      <w:rFonts w:ascii="Cambria Math" w:hAnsi="Cambria Math" w:cstheme="minorHAnsi"/>
                      <w:sz w:val="24"/>
                      <w:szCs w:val="24"/>
                    </w:rPr>
                    <m:t>2</m:t>
                  </m:r>
                </m:sup>
              </m:sSup>
            </m:den>
          </m:f>
          <m:d>
            <m:dPr>
              <m:ctrlPr>
                <w:rPr>
                  <w:rFonts w:ascii="Cambria Math" w:hAnsi="Cambria Math" w:cstheme="minorHAnsi"/>
                  <w:i/>
                  <w:sz w:val="24"/>
                  <w:szCs w:val="24"/>
                </w:rPr>
              </m:ctrlPr>
            </m:dPr>
            <m:e>
              <m:r>
                <w:rPr>
                  <w:rFonts w:ascii="Cambria Math" w:hAnsi="Cambria Math" w:cstheme="minorHAnsi"/>
                  <w:sz w:val="24"/>
                  <w:szCs w:val="24"/>
                </w:rPr>
                <m:t>2,0</m:t>
              </m:r>
            </m:e>
          </m:d>
          <m:r>
            <w:rPr>
              <w:rFonts w:ascii="Cambria Math" w:hAnsi="Cambria Math" w:cstheme="minorHAnsi"/>
              <w:sz w:val="24"/>
              <w:szCs w:val="24"/>
            </w:rPr>
            <m:t>-</m:t>
          </m:r>
          <m:sSup>
            <m:sSupPr>
              <m:ctrlPr>
                <w:rPr>
                  <w:rFonts w:ascii="Cambria Math" w:hAnsi="Cambria Math" w:cstheme="minorHAnsi"/>
                  <w:i/>
                  <w:sz w:val="24"/>
                  <w:szCs w:val="24"/>
                </w:rPr>
              </m:ctrlPr>
            </m:sSupPr>
            <m:e>
              <m:d>
                <m:dPr>
                  <m:ctrlPr>
                    <w:rPr>
                      <w:rFonts w:ascii="Cambria Math" w:hAnsi="Cambria Math" w:cstheme="minorHAnsi"/>
                      <w:i/>
                      <w:sz w:val="24"/>
                      <w:szCs w:val="24"/>
                    </w:rPr>
                  </m:ctrlPr>
                </m:dPr>
                <m:e>
                  <m:f>
                    <m:fPr>
                      <m:ctrlPr>
                        <w:rPr>
                          <w:rFonts w:ascii="Cambria Math" w:hAnsi="Cambria Math" w:cstheme="minorHAnsi"/>
                          <w:i/>
                          <w:sz w:val="24"/>
                          <w:szCs w:val="24"/>
                        </w:rPr>
                      </m:ctrlPr>
                    </m:fPr>
                    <m:num>
                      <m:sSup>
                        <m:sSupPr>
                          <m:ctrlPr>
                            <w:rPr>
                              <w:rFonts w:ascii="Cambria Math" w:hAnsi="Cambria Math" w:cstheme="minorHAnsi"/>
                              <w:i/>
                              <w:sz w:val="24"/>
                              <w:szCs w:val="24"/>
                            </w:rPr>
                          </m:ctrlPr>
                        </m:sSupPr>
                        <m:e>
                          <m:r>
                            <w:rPr>
                              <w:rFonts w:ascii="Cambria Math" w:hAnsi="Cambria Math" w:cstheme="minorHAnsi"/>
                              <w:sz w:val="24"/>
                              <w:szCs w:val="24"/>
                            </w:rPr>
                            <m:t>∂</m:t>
                          </m:r>
                        </m:e>
                        <m:sup>
                          <m:r>
                            <w:rPr>
                              <w:rFonts w:ascii="Cambria Math" w:hAnsi="Cambria Math" w:cstheme="minorHAnsi"/>
                              <w:sz w:val="24"/>
                              <w:szCs w:val="24"/>
                            </w:rPr>
                            <m:t>2</m:t>
                          </m:r>
                        </m:sup>
                      </m:sSup>
                      <m:r>
                        <w:rPr>
                          <w:rFonts w:ascii="Cambria Math" w:hAnsi="Cambria Math" w:cstheme="minorHAnsi"/>
                          <w:sz w:val="24"/>
                          <w:szCs w:val="24"/>
                        </w:rPr>
                        <m:t>f</m:t>
                      </m:r>
                    </m:num>
                    <m:den>
                      <m:r>
                        <w:rPr>
                          <w:rFonts w:ascii="Cambria Math" w:hAnsi="Cambria Math" w:cstheme="minorHAnsi"/>
                          <w:sz w:val="24"/>
                          <w:szCs w:val="24"/>
                        </w:rPr>
                        <m:t>∂x∂y</m:t>
                      </m:r>
                    </m:den>
                  </m:f>
                  <m:d>
                    <m:dPr>
                      <m:ctrlPr>
                        <w:rPr>
                          <w:rFonts w:ascii="Cambria Math" w:hAnsi="Cambria Math" w:cstheme="minorHAnsi"/>
                          <w:i/>
                          <w:sz w:val="24"/>
                          <w:szCs w:val="24"/>
                        </w:rPr>
                      </m:ctrlPr>
                    </m:dPr>
                    <m:e>
                      <m:r>
                        <w:rPr>
                          <w:rFonts w:ascii="Cambria Math" w:hAnsi="Cambria Math" w:cstheme="minorHAnsi"/>
                          <w:sz w:val="24"/>
                          <w:szCs w:val="24"/>
                        </w:rPr>
                        <m:t>2,0</m:t>
                      </m:r>
                    </m:e>
                  </m:d>
                </m:e>
              </m:d>
            </m:e>
            <m:sup>
              <m:r>
                <w:rPr>
                  <w:rFonts w:ascii="Cambria Math" w:hAnsi="Cambria Math" w:cstheme="minorHAnsi"/>
                  <w:sz w:val="24"/>
                  <w:szCs w:val="24"/>
                </w:rPr>
                <m:t>2</m:t>
              </m:r>
            </m:sup>
          </m:sSup>
          <m:r>
            <w:rPr>
              <w:rFonts w:ascii="Cambria Math" w:hAnsi="Cambria Math" w:cstheme="minorHAnsi"/>
              <w:sz w:val="24"/>
              <w:szCs w:val="24"/>
            </w:rPr>
            <m:t>=0∙2-</m:t>
          </m:r>
          <m:sSup>
            <m:sSupPr>
              <m:ctrlPr>
                <w:rPr>
                  <w:rFonts w:ascii="Cambria Math" w:hAnsi="Cambria Math" w:cstheme="minorHAnsi"/>
                  <w:i/>
                  <w:sz w:val="24"/>
                  <w:szCs w:val="24"/>
                </w:rPr>
              </m:ctrlPr>
            </m:sSupPr>
            <m:e>
              <m:r>
                <w:rPr>
                  <w:rFonts w:ascii="Cambria Math" w:hAnsi="Cambria Math" w:cstheme="minorHAnsi"/>
                  <w:sz w:val="24"/>
                  <w:szCs w:val="24"/>
                </w:rPr>
                <m:t>2</m:t>
              </m:r>
            </m:e>
            <m:sup>
              <m:r>
                <w:rPr>
                  <w:rFonts w:ascii="Cambria Math" w:hAnsi="Cambria Math" w:cstheme="minorHAnsi"/>
                  <w:sz w:val="24"/>
                  <w:szCs w:val="24"/>
                </w:rPr>
                <m:t>2</m:t>
              </m:r>
            </m:sup>
          </m:sSup>
          <m:r>
            <w:rPr>
              <w:rFonts w:ascii="Cambria Math" w:hAnsi="Cambria Math" w:cstheme="minorHAnsi"/>
              <w:sz w:val="24"/>
              <w:szCs w:val="24"/>
            </w:rPr>
            <m:t>=-4</m:t>
          </m:r>
        </m:oMath>
      </m:oMathPara>
    </w:p>
    <w:p w:rsidR="000E481D" w:rsidRDefault="000E481D" w:rsidP="000E481D">
      <w:pPr>
        <w:pStyle w:val="a3"/>
        <w:spacing w:after="0" w:line="240" w:lineRule="auto"/>
        <w:ind w:left="0" w:firstLine="709"/>
        <w:jc w:val="both"/>
        <w:rPr>
          <w:rFonts w:eastAsiaTheme="minorEastAsia"/>
          <w:sz w:val="24"/>
          <w:szCs w:val="24"/>
        </w:rPr>
      </w:pPr>
    </w:p>
    <w:p w:rsidR="000E481D" w:rsidRDefault="000E481D" w:rsidP="000E481D">
      <w:pPr>
        <w:pStyle w:val="a3"/>
        <w:spacing w:after="0" w:line="240" w:lineRule="auto"/>
        <w:ind w:left="0" w:firstLine="709"/>
        <w:jc w:val="both"/>
        <w:rPr>
          <w:sz w:val="24"/>
          <w:szCs w:val="24"/>
        </w:rPr>
      </w:pPr>
      <w:r>
        <w:rPr>
          <w:rFonts w:eastAsiaTheme="minorEastAsia"/>
          <w:sz w:val="24"/>
          <w:szCs w:val="24"/>
        </w:rPr>
        <w:t xml:space="preserve">As </w:t>
      </w:r>
      <m:oMath>
        <m:r>
          <w:rPr>
            <w:rFonts w:ascii="Cambria Math" w:hAnsi="Cambria Math"/>
            <w:sz w:val="24"/>
            <w:szCs w:val="24"/>
          </w:rPr>
          <m:t>D</m:t>
        </m:r>
        <m:d>
          <m:dPr>
            <m:ctrlPr>
              <w:rPr>
                <w:rFonts w:ascii="Cambria Math" w:hAnsi="Cambria Math"/>
                <w:i/>
                <w:sz w:val="24"/>
                <w:szCs w:val="24"/>
              </w:rPr>
            </m:ctrlPr>
          </m:dPr>
          <m:e>
            <m:r>
              <w:rPr>
                <w:rFonts w:ascii="Cambria Math" w:hAnsi="Cambria Math"/>
                <w:sz w:val="24"/>
                <w:szCs w:val="24"/>
              </w:rPr>
              <m:t>2,0</m:t>
            </m:r>
          </m:e>
        </m:d>
        <m:r>
          <w:rPr>
            <w:rFonts w:ascii="Cambria Math" w:hAnsi="Cambria Math"/>
            <w:sz w:val="24"/>
            <w:szCs w:val="24"/>
          </w:rPr>
          <m:t>&lt;0,</m:t>
        </m:r>
      </m:oMath>
      <w:r>
        <w:rPr>
          <w:rFonts w:eastAsiaTheme="minorEastAsia"/>
          <w:sz w:val="24"/>
          <w:szCs w:val="24"/>
        </w:rPr>
        <w:t xml:space="preserve"> then </w:t>
      </w:r>
      <w:r>
        <w:rPr>
          <w:sz w:val="24"/>
          <w:szCs w:val="24"/>
        </w:rPr>
        <w:t>stationary point (</w:t>
      </w:r>
      <w:r w:rsidR="00790BE9">
        <w:rPr>
          <w:sz w:val="24"/>
          <w:szCs w:val="24"/>
        </w:rPr>
        <w:t>2</w:t>
      </w:r>
      <w:r>
        <w:rPr>
          <w:sz w:val="24"/>
          <w:szCs w:val="24"/>
        </w:rPr>
        <w:t xml:space="preserve">,0) is </w:t>
      </w:r>
      <w:r w:rsidRPr="008322E4">
        <w:rPr>
          <w:sz w:val="24"/>
          <w:szCs w:val="24"/>
        </w:rPr>
        <w:t>a saddle point</w:t>
      </w:r>
      <w:r>
        <w:rPr>
          <w:sz w:val="24"/>
          <w:szCs w:val="24"/>
        </w:rPr>
        <w:t>.</w:t>
      </w:r>
    </w:p>
    <w:p w:rsidR="009B6707" w:rsidRDefault="009B6707" w:rsidP="009B6707">
      <w:pPr>
        <w:pStyle w:val="a3"/>
        <w:spacing w:after="0" w:line="240" w:lineRule="auto"/>
        <w:ind w:left="0" w:firstLine="709"/>
        <w:jc w:val="both"/>
        <w:rPr>
          <w:sz w:val="24"/>
          <w:szCs w:val="24"/>
        </w:rPr>
      </w:pPr>
      <w:r>
        <w:rPr>
          <w:sz w:val="24"/>
          <w:szCs w:val="24"/>
        </w:rPr>
        <w:t>S</w:t>
      </w:r>
      <w:r w:rsidRPr="00C74433">
        <w:rPr>
          <w:sz w:val="24"/>
          <w:szCs w:val="24"/>
        </w:rPr>
        <w:t>ubstitu</w:t>
      </w:r>
      <w:r>
        <w:rPr>
          <w:sz w:val="24"/>
          <w:szCs w:val="24"/>
        </w:rPr>
        <w:t>ting</w:t>
      </w:r>
      <w:r w:rsidRPr="00C74433">
        <w:rPr>
          <w:sz w:val="24"/>
          <w:szCs w:val="24"/>
        </w:rPr>
        <w:t xml:space="preserve"> </w:t>
      </w:r>
      <w:r>
        <w:rPr>
          <w:sz w:val="24"/>
          <w:szCs w:val="24"/>
        </w:rPr>
        <w:t>s</w:t>
      </w:r>
      <w:r w:rsidRPr="00C74433">
        <w:rPr>
          <w:sz w:val="24"/>
          <w:szCs w:val="24"/>
        </w:rPr>
        <w:t>tationary point</w:t>
      </w:r>
      <w:r>
        <w:rPr>
          <w:sz w:val="24"/>
          <w:szCs w:val="24"/>
        </w:rPr>
        <w:t xml:space="preserve"> </w:t>
      </w:r>
      <m:oMath>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e>
        </m:d>
        <m:r>
          <w:rPr>
            <w:rFonts w:ascii="Cambria Math" w:hAnsi="Cambria Math"/>
            <w:sz w:val="24"/>
            <w:szCs w:val="24"/>
          </w:rPr>
          <m:t xml:space="preserve"> </m:t>
        </m:r>
      </m:oMath>
      <w:r w:rsidRPr="00C74433">
        <w:rPr>
          <w:sz w:val="24"/>
          <w:szCs w:val="24"/>
        </w:rPr>
        <w:t xml:space="preserve">into the expressions for </w:t>
      </w:r>
      <m:oMath>
        <m:f>
          <m:fPr>
            <m:ctrlPr>
              <w:rPr>
                <w:rFonts w:ascii="Cambria Math" w:hAnsi="Cambria Math" w:cstheme="minorHAnsi"/>
                <w:i/>
                <w:sz w:val="24"/>
                <w:szCs w:val="24"/>
              </w:rPr>
            </m:ctrlPr>
          </m:fPr>
          <m:num>
            <m:sSup>
              <m:sSupPr>
                <m:ctrlPr>
                  <w:rPr>
                    <w:rFonts w:ascii="Cambria Math" w:hAnsi="Cambria Math" w:cstheme="minorHAnsi"/>
                    <w:i/>
                    <w:sz w:val="24"/>
                    <w:szCs w:val="24"/>
                  </w:rPr>
                </m:ctrlPr>
              </m:sSupPr>
              <m:e>
                <m:r>
                  <w:rPr>
                    <w:rFonts w:ascii="Cambria Math" w:hAnsi="Cambria Math" w:cstheme="minorHAnsi"/>
                    <w:sz w:val="24"/>
                    <w:szCs w:val="24"/>
                  </w:rPr>
                  <m:t>∂</m:t>
                </m:r>
              </m:e>
              <m:sup>
                <m:r>
                  <w:rPr>
                    <w:rFonts w:ascii="Cambria Math" w:hAnsi="Cambria Math" w:cstheme="minorHAnsi"/>
                    <w:sz w:val="24"/>
                    <w:szCs w:val="24"/>
                  </w:rPr>
                  <m:t>2</m:t>
                </m:r>
              </m:sup>
            </m:sSup>
            <m:r>
              <w:rPr>
                <w:rFonts w:ascii="Cambria Math" w:hAnsi="Cambria Math" w:cstheme="minorHAnsi"/>
                <w:sz w:val="24"/>
                <w:szCs w:val="24"/>
              </w:rPr>
              <m:t>f</m:t>
            </m:r>
          </m:num>
          <m:den>
            <m:r>
              <w:rPr>
                <w:rFonts w:ascii="Cambria Math" w:hAnsi="Cambria Math" w:cstheme="minorHAnsi"/>
                <w:sz w:val="24"/>
                <w:szCs w:val="24"/>
              </w:rPr>
              <m:t>∂</m:t>
            </m:r>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2</m:t>
                </m:r>
              </m:sup>
            </m:sSup>
          </m:den>
        </m:f>
      </m:oMath>
      <w:r w:rsidRPr="00C74433">
        <w:rPr>
          <w:sz w:val="24"/>
          <w:szCs w:val="24"/>
        </w:rPr>
        <w:t xml:space="preserve">, </w:t>
      </w:r>
      <m:oMath>
        <m:f>
          <m:fPr>
            <m:ctrlPr>
              <w:rPr>
                <w:rFonts w:ascii="Cambria Math" w:hAnsi="Cambria Math" w:cstheme="minorHAnsi"/>
                <w:i/>
                <w:sz w:val="24"/>
                <w:szCs w:val="24"/>
              </w:rPr>
            </m:ctrlPr>
          </m:fPr>
          <m:num>
            <m:sSup>
              <m:sSupPr>
                <m:ctrlPr>
                  <w:rPr>
                    <w:rFonts w:ascii="Cambria Math" w:hAnsi="Cambria Math" w:cstheme="minorHAnsi"/>
                    <w:i/>
                    <w:sz w:val="24"/>
                    <w:szCs w:val="24"/>
                  </w:rPr>
                </m:ctrlPr>
              </m:sSupPr>
              <m:e>
                <m:r>
                  <w:rPr>
                    <w:rFonts w:ascii="Cambria Math" w:hAnsi="Cambria Math" w:cstheme="minorHAnsi"/>
                    <w:sz w:val="24"/>
                    <w:szCs w:val="24"/>
                  </w:rPr>
                  <m:t>∂</m:t>
                </m:r>
              </m:e>
              <m:sup>
                <m:r>
                  <w:rPr>
                    <w:rFonts w:ascii="Cambria Math" w:hAnsi="Cambria Math" w:cstheme="minorHAnsi"/>
                    <w:sz w:val="24"/>
                    <w:szCs w:val="24"/>
                  </w:rPr>
                  <m:t>2</m:t>
                </m:r>
              </m:sup>
            </m:sSup>
            <m:r>
              <w:rPr>
                <w:rFonts w:ascii="Cambria Math" w:hAnsi="Cambria Math" w:cstheme="minorHAnsi"/>
                <w:sz w:val="24"/>
                <w:szCs w:val="24"/>
              </w:rPr>
              <m:t>f</m:t>
            </m:r>
          </m:num>
          <m:den>
            <m:r>
              <w:rPr>
                <w:rFonts w:ascii="Cambria Math" w:hAnsi="Cambria Math" w:cstheme="minorHAnsi"/>
                <w:sz w:val="24"/>
                <w:szCs w:val="24"/>
              </w:rPr>
              <m:t>∂</m:t>
            </m:r>
            <m:sSup>
              <m:sSupPr>
                <m:ctrlPr>
                  <w:rPr>
                    <w:rFonts w:ascii="Cambria Math" w:hAnsi="Cambria Math" w:cstheme="minorHAnsi"/>
                    <w:i/>
                    <w:sz w:val="24"/>
                    <w:szCs w:val="24"/>
                  </w:rPr>
                </m:ctrlPr>
              </m:sSupPr>
              <m:e>
                <m:r>
                  <w:rPr>
                    <w:rFonts w:ascii="Cambria Math" w:hAnsi="Cambria Math" w:cstheme="minorHAnsi"/>
                    <w:sz w:val="24"/>
                    <w:szCs w:val="24"/>
                  </w:rPr>
                  <m:t>y</m:t>
                </m:r>
              </m:e>
              <m:sup>
                <m:r>
                  <w:rPr>
                    <w:rFonts w:ascii="Cambria Math" w:hAnsi="Cambria Math" w:cstheme="minorHAnsi"/>
                    <w:sz w:val="24"/>
                    <w:szCs w:val="24"/>
                  </w:rPr>
                  <m:t>2</m:t>
                </m:r>
              </m:sup>
            </m:sSup>
          </m:den>
        </m:f>
      </m:oMath>
      <w:r w:rsidRPr="00C74433">
        <w:rPr>
          <w:sz w:val="24"/>
          <w:szCs w:val="24"/>
        </w:rPr>
        <w:t xml:space="preserve"> and </w:t>
      </w:r>
      <m:oMath>
        <m:f>
          <m:fPr>
            <m:ctrlPr>
              <w:rPr>
                <w:rFonts w:ascii="Cambria Math" w:hAnsi="Cambria Math" w:cstheme="minorHAnsi"/>
                <w:i/>
                <w:sz w:val="24"/>
                <w:szCs w:val="24"/>
              </w:rPr>
            </m:ctrlPr>
          </m:fPr>
          <m:num>
            <m:sSup>
              <m:sSupPr>
                <m:ctrlPr>
                  <w:rPr>
                    <w:rFonts w:ascii="Cambria Math" w:hAnsi="Cambria Math" w:cstheme="minorHAnsi"/>
                    <w:i/>
                    <w:sz w:val="24"/>
                    <w:szCs w:val="24"/>
                  </w:rPr>
                </m:ctrlPr>
              </m:sSupPr>
              <m:e>
                <m:r>
                  <w:rPr>
                    <w:rFonts w:ascii="Cambria Math" w:hAnsi="Cambria Math" w:cstheme="minorHAnsi"/>
                    <w:sz w:val="24"/>
                    <w:szCs w:val="24"/>
                  </w:rPr>
                  <m:t>∂</m:t>
                </m:r>
              </m:e>
              <m:sup>
                <m:r>
                  <w:rPr>
                    <w:rFonts w:ascii="Cambria Math" w:hAnsi="Cambria Math" w:cstheme="minorHAnsi"/>
                    <w:sz w:val="24"/>
                    <w:szCs w:val="24"/>
                  </w:rPr>
                  <m:t>2</m:t>
                </m:r>
              </m:sup>
            </m:sSup>
            <m:r>
              <w:rPr>
                <w:rFonts w:ascii="Cambria Math" w:hAnsi="Cambria Math" w:cstheme="minorHAnsi"/>
                <w:sz w:val="24"/>
                <w:szCs w:val="24"/>
              </w:rPr>
              <m:t>f</m:t>
            </m:r>
          </m:num>
          <m:den>
            <m:r>
              <w:rPr>
                <w:rFonts w:ascii="Cambria Math" w:hAnsi="Cambria Math" w:cstheme="minorHAnsi"/>
                <w:sz w:val="24"/>
                <w:szCs w:val="24"/>
              </w:rPr>
              <m:t>∂x∂y</m:t>
            </m:r>
          </m:den>
        </m:f>
      </m:oMath>
      <w:r w:rsidRPr="00C74433">
        <w:rPr>
          <w:sz w:val="24"/>
          <w:szCs w:val="24"/>
        </w:rPr>
        <w:t xml:space="preserve"> gives</w:t>
      </w:r>
      <w:r>
        <w:rPr>
          <w:sz w:val="24"/>
          <w:szCs w:val="24"/>
        </w:rPr>
        <w:t>:</w:t>
      </w:r>
    </w:p>
    <w:p w:rsidR="009B6707" w:rsidRDefault="009B6707" w:rsidP="009B6707">
      <w:pPr>
        <w:pStyle w:val="a3"/>
        <w:spacing w:after="0" w:line="240" w:lineRule="auto"/>
        <w:ind w:left="0" w:firstLine="709"/>
        <w:jc w:val="both"/>
        <w:rPr>
          <w:sz w:val="24"/>
          <w:szCs w:val="24"/>
        </w:rPr>
      </w:pPr>
    </w:p>
    <w:p w:rsidR="009B6707" w:rsidRDefault="009C2330" w:rsidP="009B6707">
      <w:pPr>
        <w:pStyle w:val="a3"/>
        <w:spacing w:after="0" w:line="240" w:lineRule="auto"/>
        <w:ind w:left="1069"/>
        <w:jc w:val="both"/>
        <w:rPr>
          <w:rFonts w:eastAsiaTheme="minorEastAsia" w:cstheme="minorHAnsi"/>
          <w:sz w:val="24"/>
          <w:szCs w:val="24"/>
        </w:rPr>
      </w:pPr>
      <m:oMathPara>
        <m:oMath>
          <m:f>
            <m:fPr>
              <m:ctrlPr>
                <w:rPr>
                  <w:rFonts w:ascii="Cambria Math" w:hAnsi="Cambria Math" w:cstheme="minorHAnsi"/>
                  <w:i/>
                  <w:sz w:val="24"/>
                  <w:szCs w:val="24"/>
                </w:rPr>
              </m:ctrlPr>
            </m:fPr>
            <m:num>
              <m:sSup>
                <m:sSupPr>
                  <m:ctrlPr>
                    <w:rPr>
                      <w:rFonts w:ascii="Cambria Math" w:hAnsi="Cambria Math" w:cstheme="minorHAnsi"/>
                      <w:i/>
                      <w:sz w:val="24"/>
                      <w:szCs w:val="24"/>
                    </w:rPr>
                  </m:ctrlPr>
                </m:sSupPr>
                <m:e>
                  <m:r>
                    <w:rPr>
                      <w:rFonts w:ascii="Cambria Math" w:hAnsi="Cambria Math" w:cstheme="minorHAnsi"/>
                      <w:sz w:val="24"/>
                      <w:szCs w:val="24"/>
                    </w:rPr>
                    <m:t>∂</m:t>
                  </m:r>
                </m:e>
                <m:sup>
                  <m:r>
                    <w:rPr>
                      <w:rFonts w:ascii="Cambria Math" w:hAnsi="Cambria Math" w:cstheme="minorHAnsi"/>
                      <w:sz w:val="24"/>
                      <w:szCs w:val="24"/>
                    </w:rPr>
                    <m:t>2</m:t>
                  </m:r>
                </m:sup>
              </m:sSup>
              <m:r>
                <w:rPr>
                  <w:rFonts w:ascii="Cambria Math" w:hAnsi="Cambria Math" w:cstheme="minorHAnsi"/>
                  <w:sz w:val="24"/>
                  <w:szCs w:val="24"/>
                </w:rPr>
                <m:t>f</m:t>
              </m:r>
            </m:num>
            <m:den>
              <m:r>
                <w:rPr>
                  <w:rFonts w:ascii="Cambria Math" w:hAnsi="Cambria Math" w:cstheme="minorHAnsi"/>
                  <w:sz w:val="24"/>
                  <w:szCs w:val="24"/>
                </w:rPr>
                <m:t>∂</m:t>
              </m:r>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2</m:t>
                  </m:r>
                </m:sup>
              </m:sSup>
            </m:den>
          </m:f>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e>
          </m:d>
          <m:r>
            <w:rPr>
              <w:rFonts w:ascii="Cambria Math" w:hAnsi="Cambria Math" w:cstheme="minorHAnsi"/>
              <w:sz w:val="24"/>
              <w:szCs w:val="24"/>
            </w:rPr>
            <m:t>=1,</m:t>
          </m:r>
        </m:oMath>
      </m:oMathPara>
    </w:p>
    <w:p w:rsidR="009B6707" w:rsidRDefault="009C2330" w:rsidP="009B6707">
      <w:pPr>
        <w:pStyle w:val="a3"/>
        <w:spacing w:after="0" w:line="240" w:lineRule="auto"/>
        <w:ind w:left="1069"/>
        <w:jc w:val="both"/>
        <w:rPr>
          <w:rFonts w:eastAsiaTheme="minorEastAsia" w:cstheme="minorHAnsi"/>
          <w:sz w:val="24"/>
          <w:szCs w:val="24"/>
        </w:rPr>
      </w:pPr>
      <m:oMathPara>
        <m:oMath>
          <m:f>
            <m:fPr>
              <m:ctrlPr>
                <w:rPr>
                  <w:rFonts w:ascii="Cambria Math" w:hAnsi="Cambria Math" w:cstheme="minorHAnsi"/>
                  <w:i/>
                  <w:sz w:val="24"/>
                  <w:szCs w:val="24"/>
                </w:rPr>
              </m:ctrlPr>
            </m:fPr>
            <m:num>
              <m:sSup>
                <m:sSupPr>
                  <m:ctrlPr>
                    <w:rPr>
                      <w:rFonts w:ascii="Cambria Math" w:hAnsi="Cambria Math" w:cstheme="minorHAnsi"/>
                      <w:i/>
                      <w:sz w:val="24"/>
                      <w:szCs w:val="24"/>
                    </w:rPr>
                  </m:ctrlPr>
                </m:sSupPr>
                <m:e>
                  <m:r>
                    <w:rPr>
                      <w:rFonts w:ascii="Cambria Math" w:hAnsi="Cambria Math" w:cstheme="minorHAnsi"/>
                      <w:sz w:val="24"/>
                      <w:szCs w:val="24"/>
                    </w:rPr>
                    <m:t>∂</m:t>
                  </m:r>
                </m:e>
                <m:sup>
                  <m:r>
                    <w:rPr>
                      <w:rFonts w:ascii="Cambria Math" w:hAnsi="Cambria Math" w:cstheme="minorHAnsi"/>
                      <w:sz w:val="24"/>
                      <w:szCs w:val="24"/>
                    </w:rPr>
                    <m:t>2</m:t>
                  </m:r>
                </m:sup>
              </m:sSup>
              <m:r>
                <w:rPr>
                  <w:rFonts w:ascii="Cambria Math" w:hAnsi="Cambria Math" w:cstheme="minorHAnsi"/>
                  <w:sz w:val="24"/>
                  <w:szCs w:val="24"/>
                </w:rPr>
                <m:t>f</m:t>
              </m:r>
            </m:num>
            <m:den>
              <m:r>
                <w:rPr>
                  <w:rFonts w:ascii="Cambria Math" w:hAnsi="Cambria Math" w:cstheme="minorHAnsi"/>
                  <w:sz w:val="24"/>
                  <w:szCs w:val="24"/>
                </w:rPr>
                <m:t>∂</m:t>
              </m:r>
              <m:sSup>
                <m:sSupPr>
                  <m:ctrlPr>
                    <w:rPr>
                      <w:rFonts w:ascii="Cambria Math" w:hAnsi="Cambria Math" w:cstheme="minorHAnsi"/>
                      <w:i/>
                      <w:sz w:val="24"/>
                      <w:szCs w:val="24"/>
                    </w:rPr>
                  </m:ctrlPr>
                </m:sSupPr>
                <m:e>
                  <m:r>
                    <w:rPr>
                      <w:rFonts w:ascii="Cambria Math" w:hAnsi="Cambria Math" w:cstheme="minorHAnsi"/>
                      <w:sz w:val="24"/>
                      <w:szCs w:val="24"/>
                    </w:rPr>
                    <m:t>y</m:t>
                  </m:r>
                </m:e>
                <m:sup>
                  <m:r>
                    <w:rPr>
                      <w:rFonts w:ascii="Cambria Math" w:hAnsi="Cambria Math" w:cstheme="minorHAnsi"/>
                      <w:sz w:val="24"/>
                      <w:szCs w:val="24"/>
                    </w:rPr>
                    <m:t>2</m:t>
                  </m:r>
                </m:sup>
              </m:sSup>
            </m:den>
          </m:f>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e>
          </m:d>
          <m:r>
            <w:rPr>
              <w:rFonts w:ascii="Cambria Math" w:hAnsi="Cambria Math" w:cstheme="minorHAnsi"/>
              <w:sz w:val="24"/>
              <w:szCs w:val="24"/>
            </w:rPr>
            <m:t>=2,</m:t>
          </m:r>
        </m:oMath>
      </m:oMathPara>
    </w:p>
    <w:p w:rsidR="009B6707" w:rsidRDefault="009C2330" w:rsidP="009B6707">
      <w:pPr>
        <w:pStyle w:val="a3"/>
        <w:spacing w:after="0" w:line="240" w:lineRule="auto"/>
        <w:ind w:left="1069"/>
        <w:jc w:val="both"/>
        <w:rPr>
          <w:rFonts w:eastAsiaTheme="minorEastAsia" w:cstheme="minorHAnsi"/>
          <w:sz w:val="24"/>
          <w:szCs w:val="24"/>
        </w:rPr>
      </w:pPr>
      <m:oMathPara>
        <m:oMath>
          <m:f>
            <m:fPr>
              <m:ctrlPr>
                <w:rPr>
                  <w:rFonts w:ascii="Cambria Math" w:hAnsi="Cambria Math" w:cstheme="minorHAnsi"/>
                  <w:i/>
                  <w:sz w:val="24"/>
                  <w:szCs w:val="24"/>
                </w:rPr>
              </m:ctrlPr>
            </m:fPr>
            <m:num>
              <m:sSup>
                <m:sSupPr>
                  <m:ctrlPr>
                    <w:rPr>
                      <w:rFonts w:ascii="Cambria Math" w:hAnsi="Cambria Math" w:cstheme="minorHAnsi"/>
                      <w:i/>
                      <w:sz w:val="24"/>
                      <w:szCs w:val="24"/>
                    </w:rPr>
                  </m:ctrlPr>
                </m:sSupPr>
                <m:e>
                  <m:r>
                    <w:rPr>
                      <w:rFonts w:ascii="Cambria Math" w:hAnsi="Cambria Math" w:cstheme="minorHAnsi"/>
                      <w:sz w:val="24"/>
                      <w:szCs w:val="24"/>
                    </w:rPr>
                    <m:t>∂</m:t>
                  </m:r>
                </m:e>
                <m:sup>
                  <m:r>
                    <w:rPr>
                      <w:rFonts w:ascii="Cambria Math" w:hAnsi="Cambria Math" w:cstheme="minorHAnsi"/>
                      <w:sz w:val="24"/>
                      <w:szCs w:val="24"/>
                    </w:rPr>
                    <m:t>2</m:t>
                  </m:r>
                </m:sup>
              </m:sSup>
              <m:r>
                <w:rPr>
                  <w:rFonts w:ascii="Cambria Math" w:hAnsi="Cambria Math" w:cstheme="minorHAnsi"/>
                  <w:sz w:val="24"/>
                  <w:szCs w:val="24"/>
                </w:rPr>
                <m:t>f</m:t>
              </m:r>
            </m:num>
            <m:den>
              <m:r>
                <w:rPr>
                  <w:rFonts w:ascii="Cambria Math" w:hAnsi="Cambria Math" w:cstheme="minorHAnsi"/>
                  <w:sz w:val="24"/>
                  <w:szCs w:val="24"/>
                </w:rPr>
                <m:t>∂x∂y</m:t>
              </m:r>
            </m:den>
          </m:f>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e>
          </m:d>
          <m:r>
            <w:rPr>
              <w:rFonts w:ascii="Cambria Math" w:hAnsi="Cambria Math" w:cstheme="minorHAnsi"/>
              <w:sz w:val="24"/>
              <w:szCs w:val="24"/>
            </w:rPr>
            <m:t>=0</m:t>
          </m:r>
        </m:oMath>
      </m:oMathPara>
    </w:p>
    <w:p w:rsidR="009B6707" w:rsidRDefault="009B6707" w:rsidP="009B6707">
      <w:pPr>
        <w:pStyle w:val="a3"/>
        <w:spacing w:after="0" w:line="240" w:lineRule="auto"/>
        <w:ind w:left="0" w:firstLine="709"/>
        <w:jc w:val="both"/>
        <w:rPr>
          <w:sz w:val="24"/>
          <w:szCs w:val="24"/>
        </w:rPr>
      </w:pPr>
      <w:r>
        <w:rPr>
          <w:sz w:val="24"/>
          <w:szCs w:val="24"/>
        </w:rPr>
        <w:t xml:space="preserve">Using the next formula find </w:t>
      </w:r>
      <w:r w:rsidRPr="008322E4">
        <w:rPr>
          <w:i/>
          <w:sz w:val="24"/>
          <w:szCs w:val="24"/>
        </w:rPr>
        <w:t>D</w:t>
      </w:r>
      <w:r w:rsidRPr="008322E4">
        <w:rPr>
          <w:sz w:val="24"/>
          <w:szCs w:val="24"/>
        </w:rPr>
        <w:t>:</w:t>
      </w:r>
    </w:p>
    <w:p w:rsidR="009B6707" w:rsidRDefault="009B6707" w:rsidP="009B6707">
      <w:pPr>
        <w:pStyle w:val="a3"/>
        <w:spacing w:after="0" w:line="240" w:lineRule="auto"/>
        <w:ind w:left="0" w:firstLine="709"/>
        <w:jc w:val="both"/>
        <w:rPr>
          <w:sz w:val="24"/>
          <w:szCs w:val="24"/>
        </w:rPr>
      </w:pPr>
    </w:p>
    <w:p w:rsidR="009B6707" w:rsidRDefault="009B6707" w:rsidP="009B6707">
      <w:pPr>
        <w:pStyle w:val="a3"/>
        <w:spacing w:after="0" w:line="240" w:lineRule="auto"/>
        <w:ind w:left="0" w:firstLine="709"/>
        <w:jc w:val="both"/>
        <w:rPr>
          <w:rFonts w:eastAsiaTheme="minorEastAsia"/>
          <w:sz w:val="24"/>
          <w:szCs w:val="24"/>
        </w:rPr>
      </w:pPr>
      <m:oMathPara>
        <m:oMath>
          <m:r>
            <w:rPr>
              <w:rFonts w:ascii="Cambria Math" w:hAnsi="Cambria Math"/>
              <w:sz w:val="24"/>
              <w:szCs w:val="24"/>
            </w:rPr>
            <m:t>D</m:t>
          </m:r>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e>
          </m:d>
          <m:r>
            <w:rPr>
              <w:rFonts w:ascii="Cambria Math" w:hAnsi="Cambria Math"/>
              <w:sz w:val="24"/>
              <w:szCs w:val="24"/>
            </w:rPr>
            <m:t>=</m:t>
          </m:r>
          <m:f>
            <m:fPr>
              <m:ctrlPr>
                <w:rPr>
                  <w:rFonts w:ascii="Cambria Math" w:hAnsi="Cambria Math" w:cstheme="minorHAnsi"/>
                  <w:i/>
                  <w:sz w:val="24"/>
                  <w:szCs w:val="24"/>
                </w:rPr>
              </m:ctrlPr>
            </m:fPr>
            <m:num>
              <m:sSup>
                <m:sSupPr>
                  <m:ctrlPr>
                    <w:rPr>
                      <w:rFonts w:ascii="Cambria Math" w:hAnsi="Cambria Math" w:cstheme="minorHAnsi"/>
                      <w:i/>
                      <w:sz w:val="24"/>
                      <w:szCs w:val="24"/>
                    </w:rPr>
                  </m:ctrlPr>
                </m:sSupPr>
                <m:e>
                  <m:r>
                    <w:rPr>
                      <w:rFonts w:ascii="Cambria Math" w:hAnsi="Cambria Math" w:cstheme="minorHAnsi"/>
                      <w:sz w:val="24"/>
                      <w:szCs w:val="24"/>
                    </w:rPr>
                    <m:t>∂</m:t>
                  </m:r>
                </m:e>
                <m:sup>
                  <m:r>
                    <w:rPr>
                      <w:rFonts w:ascii="Cambria Math" w:hAnsi="Cambria Math" w:cstheme="minorHAnsi"/>
                      <w:sz w:val="24"/>
                      <w:szCs w:val="24"/>
                    </w:rPr>
                    <m:t>2</m:t>
                  </m:r>
                </m:sup>
              </m:sSup>
              <m:r>
                <w:rPr>
                  <w:rFonts w:ascii="Cambria Math" w:hAnsi="Cambria Math" w:cstheme="minorHAnsi"/>
                  <w:sz w:val="24"/>
                  <w:szCs w:val="24"/>
                </w:rPr>
                <m:t>f</m:t>
              </m:r>
            </m:num>
            <m:den>
              <m:r>
                <w:rPr>
                  <w:rFonts w:ascii="Cambria Math" w:hAnsi="Cambria Math" w:cstheme="minorHAnsi"/>
                  <w:sz w:val="24"/>
                  <w:szCs w:val="24"/>
                </w:rPr>
                <m:t>∂</m:t>
              </m:r>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2</m:t>
                  </m:r>
                </m:sup>
              </m:sSup>
            </m:den>
          </m:f>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e>
          </m:d>
          <m:r>
            <w:rPr>
              <w:rFonts w:ascii="Cambria Math" w:hAnsi="Cambria Math" w:cstheme="minorHAnsi"/>
              <w:sz w:val="24"/>
              <w:szCs w:val="24"/>
            </w:rPr>
            <m:t>∙</m:t>
          </m:r>
          <m:f>
            <m:fPr>
              <m:ctrlPr>
                <w:rPr>
                  <w:rFonts w:ascii="Cambria Math" w:hAnsi="Cambria Math" w:cstheme="minorHAnsi"/>
                  <w:i/>
                  <w:sz w:val="24"/>
                  <w:szCs w:val="24"/>
                </w:rPr>
              </m:ctrlPr>
            </m:fPr>
            <m:num>
              <m:sSup>
                <m:sSupPr>
                  <m:ctrlPr>
                    <w:rPr>
                      <w:rFonts w:ascii="Cambria Math" w:hAnsi="Cambria Math" w:cstheme="minorHAnsi"/>
                      <w:i/>
                      <w:sz w:val="24"/>
                      <w:szCs w:val="24"/>
                    </w:rPr>
                  </m:ctrlPr>
                </m:sSupPr>
                <m:e>
                  <m:r>
                    <w:rPr>
                      <w:rFonts w:ascii="Cambria Math" w:hAnsi="Cambria Math" w:cstheme="minorHAnsi"/>
                      <w:sz w:val="24"/>
                      <w:szCs w:val="24"/>
                    </w:rPr>
                    <m:t>∂</m:t>
                  </m:r>
                </m:e>
                <m:sup>
                  <m:r>
                    <w:rPr>
                      <w:rFonts w:ascii="Cambria Math" w:hAnsi="Cambria Math" w:cstheme="minorHAnsi"/>
                      <w:sz w:val="24"/>
                      <w:szCs w:val="24"/>
                    </w:rPr>
                    <m:t>2</m:t>
                  </m:r>
                </m:sup>
              </m:sSup>
              <m:r>
                <w:rPr>
                  <w:rFonts w:ascii="Cambria Math" w:hAnsi="Cambria Math" w:cstheme="minorHAnsi"/>
                  <w:sz w:val="24"/>
                  <w:szCs w:val="24"/>
                </w:rPr>
                <m:t>f</m:t>
              </m:r>
            </m:num>
            <m:den>
              <m:r>
                <w:rPr>
                  <w:rFonts w:ascii="Cambria Math" w:hAnsi="Cambria Math" w:cstheme="minorHAnsi"/>
                  <w:sz w:val="24"/>
                  <w:szCs w:val="24"/>
                </w:rPr>
                <m:t>∂</m:t>
              </m:r>
              <m:sSup>
                <m:sSupPr>
                  <m:ctrlPr>
                    <w:rPr>
                      <w:rFonts w:ascii="Cambria Math" w:hAnsi="Cambria Math" w:cstheme="minorHAnsi"/>
                      <w:i/>
                      <w:sz w:val="24"/>
                      <w:szCs w:val="24"/>
                    </w:rPr>
                  </m:ctrlPr>
                </m:sSupPr>
                <m:e>
                  <m:r>
                    <w:rPr>
                      <w:rFonts w:ascii="Cambria Math" w:hAnsi="Cambria Math" w:cstheme="minorHAnsi"/>
                      <w:sz w:val="24"/>
                      <w:szCs w:val="24"/>
                    </w:rPr>
                    <m:t>y</m:t>
                  </m:r>
                </m:e>
                <m:sup>
                  <m:r>
                    <w:rPr>
                      <w:rFonts w:ascii="Cambria Math" w:hAnsi="Cambria Math" w:cstheme="minorHAnsi"/>
                      <w:sz w:val="24"/>
                      <w:szCs w:val="24"/>
                    </w:rPr>
                    <m:t>2</m:t>
                  </m:r>
                </m:sup>
              </m:sSup>
            </m:den>
          </m:f>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e>
          </m:d>
          <m:r>
            <w:rPr>
              <w:rFonts w:ascii="Cambria Math" w:hAnsi="Cambria Math" w:cstheme="minorHAnsi"/>
              <w:sz w:val="24"/>
              <w:szCs w:val="24"/>
            </w:rPr>
            <m:t>-</m:t>
          </m:r>
          <m:sSup>
            <m:sSupPr>
              <m:ctrlPr>
                <w:rPr>
                  <w:rFonts w:ascii="Cambria Math" w:hAnsi="Cambria Math" w:cstheme="minorHAnsi"/>
                  <w:i/>
                  <w:sz w:val="24"/>
                  <w:szCs w:val="24"/>
                </w:rPr>
              </m:ctrlPr>
            </m:sSupPr>
            <m:e>
              <m:d>
                <m:dPr>
                  <m:ctrlPr>
                    <w:rPr>
                      <w:rFonts w:ascii="Cambria Math" w:hAnsi="Cambria Math" w:cstheme="minorHAnsi"/>
                      <w:i/>
                      <w:sz w:val="24"/>
                      <w:szCs w:val="24"/>
                    </w:rPr>
                  </m:ctrlPr>
                </m:dPr>
                <m:e>
                  <m:f>
                    <m:fPr>
                      <m:ctrlPr>
                        <w:rPr>
                          <w:rFonts w:ascii="Cambria Math" w:hAnsi="Cambria Math" w:cstheme="minorHAnsi"/>
                          <w:i/>
                          <w:sz w:val="24"/>
                          <w:szCs w:val="24"/>
                        </w:rPr>
                      </m:ctrlPr>
                    </m:fPr>
                    <m:num>
                      <m:sSup>
                        <m:sSupPr>
                          <m:ctrlPr>
                            <w:rPr>
                              <w:rFonts w:ascii="Cambria Math" w:hAnsi="Cambria Math" w:cstheme="minorHAnsi"/>
                              <w:i/>
                              <w:sz w:val="24"/>
                              <w:szCs w:val="24"/>
                            </w:rPr>
                          </m:ctrlPr>
                        </m:sSupPr>
                        <m:e>
                          <m:r>
                            <w:rPr>
                              <w:rFonts w:ascii="Cambria Math" w:hAnsi="Cambria Math" w:cstheme="minorHAnsi"/>
                              <w:sz w:val="24"/>
                              <w:szCs w:val="24"/>
                            </w:rPr>
                            <m:t>∂</m:t>
                          </m:r>
                        </m:e>
                        <m:sup>
                          <m:r>
                            <w:rPr>
                              <w:rFonts w:ascii="Cambria Math" w:hAnsi="Cambria Math" w:cstheme="minorHAnsi"/>
                              <w:sz w:val="24"/>
                              <w:szCs w:val="24"/>
                            </w:rPr>
                            <m:t>2</m:t>
                          </m:r>
                        </m:sup>
                      </m:sSup>
                      <m:r>
                        <w:rPr>
                          <w:rFonts w:ascii="Cambria Math" w:hAnsi="Cambria Math" w:cstheme="minorHAnsi"/>
                          <w:sz w:val="24"/>
                          <w:szCs w:val="24"/>
                        </w:rPr>
                        <m:t>f</m:t>
                      </m:r>
                    </m:num>
                    <m:den>
                      <m:r>
                        <w:rPr>
                          <w:rFonts w:ascii="Cambria Math" w:hAnsi="Cambria Math" w:cstheme="minorHAnsi"/>
                          <w:sz w:val="24"/>
                          <w:szCs w:val="24"/>
                        </w:rPr>
                        <m:t>∂x∂y</m:t>
                      </m:r>
                    </m:den>
                  </m:f>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e>
                  </m:d>
                </m:e>
              </m:d>
            </m:e>
            <m:sup>
              <m:r>
                <w:rPr>
                  <w:rFonts w:ascii="Cambria Math" w:hAnsi="Cambria Math" w:cstheme="minorHAnsi"/>
                  <w:sz w:val="24"/>
                  <w:szCs w:val="24"/>
                </w:rPr>
                <m:t>2</m:t>
              </m:r>
            </m:sup>
          </m:sSup>
          <m:r>
            <w:rPr>
              <w:rFonts w:ascii="Cambria Math" w:hAnsi="Cambria Math" w:cstheme="minorHAnsi"/>
              <w:sz w:val="24"/>
              <w:szCs w:val="24"/>
            </w:rPr>
            <m:t>=1∙2-0=2</m:t>
          </m:r>
        </m:oMath>
      </m:oMathPara>
    </w:p>
    <w:p w:rsidR="009B6707" w:rsidRDefault="009B6707" w:rsidP="009B6707">
      <w:pPr>
        <w:pStyle w:val="a3"/>
        <w:spacing w:after="0" w:line="240" w:lineRule="auto"/>
        <w:ind w:left="0" w:firstLine="709"/>
        <w:jc w:val="both"/>
        <w:rPr>
          <w:rFonts w:eastAsiaTheme="minorEastAsia"/>
          <w:sz w:val="24"/>
          <w:szCs w:val="24"/>
        </w:rPr>
      </w:pPr>
    </w:p>
    <w:p w:rsidR="009B6707" w:rsidRPr="00C74433" w:rsidRDefault="009B6707" w:rsidP="009B6707">
      <w:pPr>
        <w:pStyle w:val="a3"/>
        <w:spacing w:after="0" w:line="240" w:lineRule="auto"/>
        <w:ind w:left="0" w:firstLine="709"/>
        <w:jc w:val="both"/>
        <w:rPr>
          <w:sz w:val="24"/>
          <w:szCs w:val="24"/>
        </w:rPr>
      </w:pPr>
      <w:r>
        <w:rPr>
          <w:rFonts w:eastAsiaTheme="minorEastAsia"/>
          <w:sz w:val="24"/>
          <w:szCs w:val="24"/>
        </w:rPr>
        <w:t xml:space="preserve">As </w:t>
      </w:r>
      <m:oMath>
        <m:r>
          <w:rPr>
            <w:rFonts w:ascii="Cambria Math" w:hAnsi="Cambria Math"/>
            <w:sz w:val="24"/>
            <w:szCs w:val="24"/>
          </w:rPr>
          <m:t>D</m:t>
        </m:r>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e>
        </m:d>
        <m:r>
          <w:rPr>
            <w:rFonts w:ascii="Cambria Math" w:hAnsi="Cambria Math"/>
            <w:sz w:val="24"/>
            <w:szCs w:val="24"/>
          </w:rPr>
          <m:t>&gt;0</m:t>
        </m:r>
      </m:oMath>
      <w:r>
        <w:rPr>
          <w:rFonts w:eastAsiaTheme="minorEastAsia"/>
          <w:sz w:val="24"/>
          <w:szCs w:val="24"/>
        </w:rPr>
        <w:t xml:space="preserve"> </w:t>
      </w:r>
      <w:r w:rsidR="0051000E">
        <w:rPr>
          <w:rFonts w:eastAsiaTheme="minorEastAsia"/>
          <w:sz w:val="24"/>
          <w:szCs w:val="24"/>
        </w:rPr>
        <w:t xml:space="preserve">and </w:t>
      </w:r>
      <m:oMath>
        <m:f>
          <m:fPr>
            <m:ctrlPr>
              <w:rPr>
                <w:rFonts w:ascii="Cambria Math" w:hAnsi="Cambria Math" w:cstheme="minorHAnsi"/>
                <w:i/>
                <w:sz w:val="24"/>
                <w:szCs w:val="24"/>
              </w:rPr>
            </m:ctrlPr>
          </m:fPr>
          <m:num>
            <m:sSup>
              <m:sSupPr>
                <m:ctrlPr>
                  <w:rPr>
                    <w:rFonts w:ascii="Cambria Math" w:hAnsi="Cambria Math" w:cstheme="minorHAnsi"/>
                    <w:i/>
                    <w:sz w:val="24"/>
                    <w:szCs w:val="24"/>
                  </w:rPr>
                </m:ctrlPr>
              </m:sSupPr>
              <m:e>
                <m:r>
                  <w:rPr>
                    <w:rFonts w:ascii="Cambria Math" w:hAnsi="Cambria Math" w:cstheme="minorHAnsi"/>
                    <w:sz w:val="24"/>
                    <w:szCs w:val="24"/>
                  </w:rPr>
                  <m:t>∂</m:t>
                </m:r>
              </m:e>
              <m:sup>
                <m:r>
                  <w:rPr>
                    <w:rFonts w:ascii="Cambria Math" w:hAnsi="Cambria Math" w:cstheme="minorHAnsi"/>
                    <w:sz w:val="24"/>
                    <w:szCs w:val="24"/>
                  </w:rPr>
                  <m:t>2</m:t>
                </m:r>
              </m:sup>
            </m:sSup>
            <m:r>
              <w:rPr>
                <w:rFonts w:ascii="Cambria Math" w:hAnsi="Cambria Math" w:cstheme="minorHAnsi"/>
                <w:sz w:val="24"/>
                <w:szCs w:val="24"/>
              </w:rPr>
              <m:t>f</m:t>
            </m:r>
          </m:num>
          <m:den>
            <m:r>
              <w:rPr>
                <w:rFonts w:ascii="Cambria Math" w:hAnsi="Cambria Math" w:cstheme="minorHAnsi"/>
                <w:sz w:val="24"/>
                <w:szCs w:val="24"/>
              </w:rPr>
              <m:t>∂</m:t>
            </m:r>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2</m:t>
                </m:r>
              </m:sup>
            </m:sSup>
          </m:den>
        </m:f>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e>
        </m:d>
        <m:r>
          <w:rPr>
            <w:rFonts w:ascii="Cambria Math" w:hAnsi="Cambria Math"/>
            <w:sz w:val="24"/>
            <w:szCs w:val="24"/>
          </w:rPr>
          <m:t xml:space="preserve">&gt;0 </m:t>
        </m:r>
      </m:oMath>
      <w:r>
        <w:rPr>
          <w:rFonts w:eastAsiaTheme="minorEastAsia"/>
          <w:sz w:val="24"/>
          <w:szCs w:val="24"/>
        </w:rPr>
        <w:t xml:space="preserve">then </w:t>
      </w:r>
      <w:r>
        <w:rPr>
          <w:sz w:val="24"/>
          <w:szCs w:val="24"/>
        </w:rPr>
        <w:t xml:space="preserve">stationary point </w:t>
      </w:r>
      <m:oMath>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e>
        </m:d>
      </m:oMath>
      <w:r>
        <w:rPr>
          <w:sz w:val="24"/>
          <w:szCs w:val="24"/>
        </w:rPr>
        <w:t xml:space="preserve"> is </w:t>
      </w:r>
      <w:r w:rsidRPr="0051000E">
        <w:rPr>
          <w:sz w:val="24"/>
          <w:szCs w:val="24"/>
        </w:rPr>
        <w:t xml:space="preserve">a </w:t>
      </w:r>
      <w:r w:rsidR="0051000E" w:rsidRPr="0051000E">
        <w:rPr>
          <w:sz w:val="24"/>
          <w:szCs w:val="24"/>
        </w:rPr>
        <w:t>local minimum</w:t>
      </w:r>
      <w:r>
        <w:rPr>
          <w:sz w:val="24"/>
          <w:szCs w:val="24"/>
        </w:rPr>
        <w:t>.</w:t>
      </w:r>
    </w:p>
    <w:p w:rsidR="009B6707" w:rsidRPr="00C74433" w:rsidRDefault="009B6707" w:rsidP="000E481D">
      <w:pPr>
        <w:pStyle w:val="a3"/>
        <w:spacing w:after="0" w:line="240" w:lineRule="auto"/>
        <w:ind w:left="0" w:firstLine="709"/>
        <w:jc w:val="both"/>
        <w:rPr>
          <w:sz w:val="24"/>
          <w:szCs w:val="24"/>
        </w:rPr>
      </w:pPr>
    </w:p>
    <w:p w:rsidR="000E481D" w:rsidRDefault="00253CBC" w:rsidP="005E1EEA">
      <w:pPr>
        <w:pStyle w:val="a3"/>
        <w:spacing w:after="0" w:line="240" w:lineRule="auto"/>
        <w:ind w:left="0" w:firstLine="709"/>
        <w:jc w:val="both"/>
        <w:rPr>
          <w:sz w:val="24"/>
          <w:szCs w:val="24"/>
        </w:rPr>
      </w:pPr>
      <w:r w:rsidRPr="00253CBC">
        <w:rPr>
          <w:b/>
          <w:sz w:val="24"/>
          <w:szCs w:val="24"/>
        </w:rPr>
        <w:t>Answer</w:t>
      </w:r>
      <w:r>
        <w:rPr>
          <w:sz w:val="24"/>
          <w:szCs w:val="24"/>
        </w:rPr>
        <w:t xml:space="preserve">: </w:t>
      </w:r>
      <w:r w:rsidRPr="00E334A9">
        <w:rPr>
          <w:sz w:val="24"/>
          <w:szCs w:val="24"/>
        </w:rPr>
        <w:t>The stationary points</w:t>
      </w:r>
      <w:r>
        <w:rPr>
          <w:sz w:val="24"/>
          <w:szCs w:val="24"/>
        </w:rPr>
        <w:t xml:space="preserve"> </w:t>
      </w:r>
      <m:oMath>
        <m:d>
          <m:dPr>
            <m:ctrlPr>
              <w:rPr>
                <w:rFonts w:ascii="Cambria Math" w:hAnsi="Cambria Math"/>
                <w:i/>
                <w:sz w:val="24"/>
                <w:szCs w:val="24"/>
              </w:rPr>
            </m:ctrlPr>
          </m:dPr>
          <m:e>
            <m:r>
              <w:rPr>
                <w:rFonts w:ascii="Cambria Math" w:hAnsi="Cambria Math"/>
                <w:sz w:val="24"/>
                <w:szCs w:val="24"/>
              </w:rPr>
              <m:t>0,0</m:t>
            </m:r>
          </m:e>
        </m:d>
        <m:r>
          <w:rPr>
            <w:rFonts w:ascii="Cambria Math" w:hAnsi="Cambria Math"/>
            <w:sz w:val="24"/>
            <w:szCs w:val="24"/>
          </w:rPr>
          <m:t xml:space="preserve">, </m:t>
        </m:r>
        <m:d>
          <m:dPr>
            <m:ctrlPr>
              <w:rPr>
                <w:rFonts w:ascii="Cambria Math" w:hAnsi="Cambria Math"/>
                <w:i/>
                <w:sz w:val="24"/>
                <w:szCs w:val="24"/>
              </w:rPr>
            </m:ctrlPr>
          </m:dPr>
          <m:e>
            <m:r>
              <w:rPr>
                <w:rFonts w:ascii="Cambria Math" w:hAnsi="Cambria Math"/>
                <w:sz w:val="24"/>
                <w:szCs w:val="24"/>
              </w:rPr>
              <m:t>2,0</m:t>
            </m:r>
          </m:e>
        </m:d>
        <m:r>
          <w:rPr>
            <w:rFonts w:ascii="Cambria Math" w:hAnsi="Cambria Math"/>
            <w:sz w:val="24"/>
            <w:szCs w:val="24"/>
          </w:rPr>
          <m:t xml:space="preserve"> </m:t>
        </m:r>
      </m:oMath>
      <w:r>
        <w:rPr>
          <w:rFonts w:eastAsiaTheme="minorEastAsia"/>
          <w:sz w:val="24"/>
          <w:szCs w:val="24"/>
        </w:rPr>
        <w:t xml:space="preserve"> are </w:t>
      </w:r>
      <w:r w:rsidRPr="008322E4">
        <w:rPr>
          <w:sz w:val="24"/>
          <w:szCs w:val="24"/>
        </w:rPr>
        <w:t>saddle point</w:t>
      </w:r>
      <w:r>
        <w:rPr>
          <w:sz w:val="24"/>
          <w:szCs w:val="24"/>
        </w:rPr>
        <w:t xml:space="preserve">s and </w:t>
      </w:r>
      <m:oMath>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e>
        </m:d>
      </m:oMath>
      <w:r>
        <w:rPr>
          <w:rFonts w:eastAsiaTheme="minorEastAsia"/>
          <w:sz w:val="24"/>
          <w:szCs w:val="24"/>
        </w:rPr>
        <w:t xml:space="preserve"> is </w:t>
      </w:r>
      <w:r w:rsidRPr="0051000E">
        <w:rPr>
          <w:sz w:val="24"/>
          <w:szCs w:val="24"/>
        </w:rPr>
        <w:t>a local minimum</w:t>
      </w:r>
      <w:r>
        <w:rPr>
          <w:sz w:val="24"/>
          <w:szCs w:val="24"/>
        </w:rPr>
        <w:t>.</w:t>
      </w:r>
    </w:p>
    <w:p w:rsidR="00016337" w:rsidRDefault="00016337" w:rsidP="005E1EEA">
      <w:pPr>
        <w:pStyle w:val="a3"/>
        <w:spacing w:after="0" w:line="240" w:lineRule="auto"/>
        <w:ind w:left="0" w:firstLine="709"/>
        <w:jc w:val="both"/>
        <w:rPr>
          <w:sz w:val="24"/>
          <w:szCs w:val="24"/>
        </w:rPr>
      </w:pPr>
    </w:p>
    <w:p w:rsidR="00CD6EF6" w:rsidRPr="00CD6EF6" w:rsidRDefault="00016337" w:rsidP="00CD6EF6">
      <w:pPr>
        <w:pStyle w:val="60"/>
        <w:numPr>
          <w:ilvl w:val="0"/>
          <w:numId w:val="9"/>
        </w:numPr>
        <w:shd w:val="clear" w:color="auto" w:fill="auto"/>
        <w:spacing w:after="0" w:line="240" w:lineRule="auto"/>
        <w:rPr>
          <w:rStyle w:val="6"/>
          <w:rFonts w:asciiTheme="minorHAnsi" w:hAnsiTheme="minorHAnsi" w:cstheme="minorHAnsi"/>
          <w:sz w:val="24"/>
          <w:szCs w:val="24"/>
          <w:shd w:val="clear" w:color="auto" w:fill="auto"/>
          <w:lang w:val="en-US"/>
        </w:rPr>
      </w:pPr>
      <w:r w:rsidRPr="00CD6EF6">
        <w:rPr>
          <w:rStyle w:val="6"/>
          <w:rFonts w:asciiTheme="minorHAnsi" w:hAnsiTheme="minorHAnsi" w:cstheme="minorHAnsi"/>
          <w:color w:val="000000"/>
          <w:sz w:val="24"/>
          <w:szCs w:val="24"/>
          <w:lang w:val="en-US"/>
        </w:rPr>
        <w:t xml:space="preserve">For a particular random experiment </w:t>
      </w:r>
      <m:oMath>
        <m:func>
          <m:funcPr>
            <m:ctrlPr>
              <w:rPr>
                <w:rStyle w:val="6"/>
                <w:rFonts w:ascii="Cambria Math" w:hAnsi="Cambria Math" w:cstheme="minorHAnsi"/>
                <w:i/>
                <w:color w:val="000000"/>
                <w:sz w:val="24"/>
                <w:szCs w:val="24"/>
                <w:lang w:val="en-US"/>
              </w:rPr>
            </m:ctrlPr>
          </m:funcPr>
          <m:fName>
            <m:r>
              <m:rPr>
                <m:sty m:val="p"/>
              </m:rPr>
              <w:rPr>
                <w:rStyle w:val="6"/>
                <w:rFonts w:ascii="Cambria Math" w:hAnsi="Cambria Math" w:cstheme="minorHAnsi"/>
                <w:color w:val="000000"/>
                <w:sz w:val="24"/>
                <w:szCs w:val="24"/>
                <w:lang w:val="en-US"/>
              </w:rPr>
              <m:t>Pr</m:t>
            </m:r>
          </m:fName>
          <m:e>
            <m:r>
              <w:rPr>
                <w:rStyle w:val="6"/>
                <w:rFonts w:ascii="Cambria Math" w:hAnsi="Cambria Math" w:cstheme="minorHAnsi"/>
                <w:color w:val="000000"/>
                <w:sz w:val="24"/>
                <w:szCs w:val="24"/>
                <w:lang w:val="en-US"/>
              </w:rPr>
              <m:t>(A)</m:t>
            </m:r>
          </m:e>
        </m:func>
        <m:r>
          <w:rPr>
            <w:rStyle w:val="6"/>
            <w:rFonts w:ascii="Cambria Math" w:hAnsi="Cambria Math" w:cstheme="minorHAnsi"/>
            <w:color w:val="000000"/>
            <w:sz w:val="24"/>
            <w:szCs w:val="24"/>
            <w:lang w:val="en-US"/>
          </w:rPr>
          <m:t>=0.3</m:t>
        </m:r>
      </m:oMath>
      <w:r w:rsidRPr="00CD6EF6">
        <w:rPr>
          <w:rStyle w:val="6"/>
          <w:rFonts w:asciiTheme="minorHAnsi" w:hAnsiTheme="minorHAnsi" w:cstheme="minorHAnsi"/>
          <w:color w:val="000000"/>
          <w:sz w:val="24"/>
          <w:szCs w:val="24"/>
          <w:lang w:val="en-US"/>
        </w:rPr>
        <w:t xml:space="preserve">, </w:t>
      </w:r>
      <m:oMath>
        <m:func>
          <m:funcPr>
            <m:ctrlPr>
              <w:rPr>
                <w:rStyle w:val="6"/>
                <w:rFonts w:ascii="Cambria Math" w:hAnsi="Cambria Math" w:cstheme="minorHAnsi"/>
                <w:i/>
                <w:color w:val="000000"/>
                <w:sz w:val="24"/>
                <w:szCs w:val="24"/>
                <w:lang w:val="en-US"/>
              </w:rPr>
            </m:ctrlPr>
          </m:funcPr>
          <m:fName>
            <m:r>
              <m:rPr>
                <m:sty m:val="p"/>
              </m:rPr>
              <w:rPr>
                <w:rStyle w:val="6"/>
                <w:rFonts w:ascii="Cambria Math" w:hAnsi="Cambria Math" w:cstheme="minorHAnsi"/>
                <w:color w:val="000000"/>
                <w:sz w:val="24"/>
                <w:szCs w:val="24"/>
                <w:lang w:val="en-US"/>
              </w:rPr>
              <m:t>Pr</m:t>
            </m:r>
          </m:fName>
          <m:e>
            <m:r>
              <w:rPr>
                <w:rStyle w:val="611pt"/>
                <w:rFonts w:ascii="Cambria Math" w:hAnsi="Cambria Math" w:cstheme="minorHAnsi"/>
                <w:color w:val="000000"/>
                <w:sz w:val="24"/>
                <w:szCs w:val="24"/>
                <w:lang w:val="en-US"/>
              </w:rPr>
              <m:t>(B)</m:t>
            </m:r>
          </m:e>
        </m:func>
        <m:r>
          <w:rPr>
            <w:rStyle w:val="611pt"/>
            <w:rFonts w:ascii="Cambria Math" w:hAnsi="Cambria Math" w:cstheme="minorHAnsi"/>
            <w:color w:val="000000"/>
            <w:sz w:val="24"/>
            <w:szCs w:val="24"/>
            <w:lang w:val="en-US"/>
          </w:rPr>
          <m:t>=</m:t>
        </m:r>
        <m:r>
          <w:rPr>
            <w:rStyle w:val="6"/>
            <w:rFonts w:ascii="Cambria Math" w:hAnsi="Cambria Math" w:cstheme="minorHAnsi"/>
            <w:color w:val="000000"/>
            <w:sz w:val="24"/>
            <w:szCs w:val="24"/>
            <w:lang w:val="en-US"/>
          </w:rPr>
          <m:t>0.4</m:t>
        </m:r>
      </m:oMath>
      <w:r w:rsidRPr="00CD6EF6">
        <w:rPr>
          <w:rStyle w:val="6"/>
          <w:rFonts w:asciiTheme="minorHAnsi" w:hAnsiTheme="minorHAnsi" w:cstheme="minorHAnsi"/>
          <w:color w:val="000000"/>
          <w:sz w:val="24"/>
          <w:szCs w:val="24"/>
          <w:lang w:val="en-US"/>
        </w:rPr>
        <w:t xml:space="preserve">, and </w:t>
      </w:r>
    </w:p>
    <w:p w:rsidR="00016337" w:rsidRPr="00CD6EF6" w:rsidRDefault="009C2330" w:rsidP="00CD6EF6">
      <w:pPr>
        <w:pStyle w:val="60"/>
        <w:shd w:val="clear" w:color="auto" w:fill="auto"/>
        <w:spacing w:after="0" w:line="240" w:lineRule="auto"/>
        <w:ind w:left="1069" w:firstLine="0"/>
        <w:rPr>
          <w:rFonts w:asciiTheme="minorHAnsi" w:hAnsiTheme="minorHAnsi" w:cstheme="minorHAnsi"/>
          <w:sz w:val="24"/>
          <w:szCs w:val="24"/>
          <w:lang w:val="en-US"/>
        </w:rPr>
      </w:pPr>
      <m:oMathPara>
        <m:oMath>
          <m:func>
            <m:funcPr>
              <m:ctrlPr>
                <w:rPr>
                  <w:rStyle w:val="6"/>
                  <w:rFonts w:ascii="Cambria Math" w:hAnsi="Cambria Math" w:cstheme="minorHAnsi"/>
                  <w:i/>
                  <w:color w:val="000000"/>
                  <w:sz w:val="24"/>
                  <w:szCs w:val="24"/>
                  <w:lang w:val="en-US"/>
                </w:rPr>
              </m:ctrlPr>
            </m:funcPr>
            <m:fName>
              <m:r>
                <m:rPr>
                  <m:sty m:val="p"/>
                </m:rPr>
                <w:rPr>
                  <w:rStyle w:val="6"/>
                  <w:rFonts w:ascii="Cambria Math" w:hAnsi="Cambria Math" w:cstheme="minorHAnsi"/>
                  <w:color w:val="000000"/>
                  <w:sz w:val="24"/>
                  <w:szCs w:val="24"/>
                  <w:lang w:val="en-US"/>
                </w:rPr>
                <m:t>Pr</m:t>
              </m:r>
            </m:fName>
            <m:e>
              <m:d>
                <m:dPr>
                  <m:ctrlPr>
                    <w:rPr>
                      <w:rStyle w:val="6"/>
                      <w:rFonts w:ascii="Cambria Math" w:hAnsi="Cambria Math" w:cstheme="minorHAnsi"/>
                      <w:i/>
                      <w:color w:val="000000"/>
                      <w:sz w:val="24"/>
                      <w:szCs w:val="24"/>
                      <w:lang w:val="en-US"/>
                    </w:rPr>
                  </m:ctrlPr>
                </m:dPr>
                <m:e>
                  <m:r>
                    <w:rPr>
                      <w:rStyle w:val="6"/>
                      <w:rFonts w:ascii="Cambria Math" w:hAnsi="Cambria Math" w:cstheme="minorHAnsi"/>
                      <w:color w:val="000000"/>
                      <w:sz w:val="24"/>
                      <w:szCs w:val="24"/>
                      <w:lang w:val="en-US"/>
                    </w:rPr>
                    <m:t>A∪</m:t>
                  </m:r>
                  <m:r>
                    <w:rPr>
                      <w:rStyle w:val="611pt"/>
                      <w:rFonts w:ascii="Cambria Math" w:hAnsi="Cambria Math" w:cstheme="minorHAnsi"/>
                      <w:color w:val="000000"/>
                      <w:sz w:val="24"/>
                      <w:szCs w:val="24"/>
                      <w:lang w:val="en-US"/>
                    </w:rPr>
                    <m:t>B</m:t>
                  </m:r>
                  <m:ctrlPr>
                    <w:rPr>
                      <w:rStyle w:val="611pt"/>
                      <w:rFonts w:ascii="Cambria Math" w:hAnsi="Cambria Math" w:cstheme="minorHAnsi"/>
                      <w:i w:val="0"/>
                      <w:color w:val="000000"/>
                      <w:sz w:val="24"/>
                      <w:szCs w:val="24"/>
                      <w:lang w:val="en-US"/>
                    </w:rPr>
                  </m:ctrlPr>
                </m:e>
              </m:d>
            </m:e>
          </m:func>
          <m:r>
            <w:rPr>
              <w:rStyle w:val="611pt"/>
              <w:rFonts w:ascii="Cambria Math" w:hAnsi="Cambria Math" w:cstheme="minorHAnsi"/>
              <w:color w:val="000000"/>
              <w:sz w:val="24"/>
              <w:szCs w:val="24"/>
              <w:lang w:val="en-US"/>
            </w:rPr>
            <m:t>=</m:t>
          </m:r>
          <m:r>
            <w:rPr>
              <w:rStyle w:val="6"/>
              <w:rFonts w:ascii="Cambria Math" w:hAnsi="Cambria Math" w:cstheme="minorHAnsi"/>
              <w:color w:val="000000"/>
              <w:sz w:val="24"/>
              <w:szCs w:val="24"/>
              <w:lang w:val="en-US"/>
            </w:rPr>
            <m:t>0.5</m:t>
          </m:r>
        </m:oMath>
      </m:oMathPara>
    </w:p>
    <w:p w:rsidR="00295CAF" w:rsidRDefault="00295CAF" w:rsidP="00295CAF">
      <w:pPr>
        <w:pStyle w:val="60"/>
        <w:shd w:val="clear" w:color="auto" w:fill="auto"/>
        <w:tabs>
          <w:tab w:val="left" w:pos="1870"/>
        </w:tabs>
        <w:spacing w:after="0" w:line="240" w:lineRule="auto"/>
        <w:ind w:left="709" w:firstLine="0"/>
        <w:rPr>
          <w:rStyle w:val="6"/>
          <w:rFonts w:asciiTheme="minorHAnsi" w:hAnsiTheme="minorHAnsi" w:cstheme="minorHAnsi"/>
          <w:color w:val="000000"/>
          <w:sz w:val="24"/>
          <w:szCs w:val="24"/>
          <w:lang w:val="en-US"/>
        </w:rPr>
      </w:pPr>
    </w:p>
    <w:p w:rsidR="00016337" w:rsidRPr="00CD6EF6" w:rsidRDefault="00016337" w:rsidP="00295CAF">
      <w:pPr>
        <w:pStyle w:val="60"/>
        <w:numPr>
          <w:ilvl w:val="0"/>
          <w:numId w:val="12"/>
        </w:numPr>
        <w:shd w:val="clear" w:color="auto" w:fill="auto"/>
        <w:tabs>
          <w:tab w:val="left" w:pos="1870"/>
        </w:tabs>
        <w:spacing w:after="0" w:line="240" w:lineRule="auto"/>
        <w:rPr>
          <w:rFonts w:asciiTheme="minorHAnsi" w:hAnsiTheme="minorHAnsi" w:cstheme="minorHAnsi"/>
          <w:sz w:val="24"/>
          <w:szCs w:val="24"/>
          <w:lang w:val="en-US"/>
        </w:rPr>
      </w:pPr>
      <w:r w:rsidRPr="00CD6EF6">
        <w:rPr>
          <w:rStyle w:val="6"/>
          <w:rFonts w:asciiTheme="minorHAnsi" w:hAnsiTheme="minorHAnsi" w:cstheme="minorHAnsi"/>
          <w:color w:val="000000"/>
          <w:sz w:val="24"/>
          <w:szCs w:val="24"/>
          <w:lang w:val="en-US"/>
        </w:rPr>
        <w:t>Copy and complete the foll</w:t>
      </w:r>
      <w:r w:rsidR="00295CAF">
        <w:rPr>
          <w:rStyle w:val="6"/>
          <w:rFonts w:asciiTheme="minorHAnsi" w:hAnsiTheme="minorHAnsi" w:cstheme="minorHAnsi"/>
          <w:color w:val="000000"/>
          <w:sz w:val="24"/>
          <w:szCs w:val="24"/>
          <w:lang w:val="en-US"/>
        </w:rPr>
        <w:t>owing table. [</w:t>
      </w:r>
      <m:oMath>
        <m:acc>
          <m:accPr>
            <m:chr m:val="̅"/>
            <m:ctrlPr>
              <w:rPr>
                <w:rStyle w:val="6"/>
                <w:rFonts w:ascii="Cambria Math" w:hAnsi="Cambria Math" w:cstheme="minorHAnsi"/>
                <w:i/>
                <w:color w:val="000000"/>
                <w:sz w:val="24"/>
                <w:szCs w:val="24"/>
                <w:lang w:val="en-US"/>
              </w:rPr>
            </m:ctrlPr>
          </m:accPr>
          <m:e>
            <m:r>
              <w:rPr>
                <w:rStyle w:val="6"/>
                <w:rFonts w:ascii="Cambria Math" w:hAnsi="Cambria Math" w:cstheme="minorHAnsi"/>
                <w:color w:val="000000"/>
                <w:sz w:val="24"/>
                <w:szCs w:val="24"/>
                <w:lang w:val="en-US"/>
              </w:rPr>
              <m:t>A</m:t>
            </m:r>
          </m:e>
        </m:acc>
      </m:oMath>
      <w:r w:rsidRPr="00CD6EF6">
        <w:rPr>
          <w:rStyle w:val="6"/>
          <w:rFonts w:asciiTheme="minorHAnsi" w:hAnsiTheme="minorHAnsi" w:cstheme="minorHAnsi"/>
          <w:color w:val="000000"/>
          <w:sz w:val="24"/>
          <w:szCs w:val="24"/>
          <w:lang w:val="en-US"/>
        </w:rPr>
        <w:t xml:space="preserve"> denotes the complement of </w:t>
      </w:r>
      <m:oMath>
        <m:r>
          <w:rPr>
            <w:rStyle w:val="6"/>
            <w:rFonts w:ascii="Cambria Math" w:hAnsi="Cambria Math" w:cstheme="minorHAnsi"/>
            <w:color w:val="000000"/>
            <w:sz w:val="24"/>
            <w:szCs w:val="24"/>
            <w:lang w:val="en-US"/>
          </w:rPr>
          <m:t>A</m:t>
        </m:r>
      </m:oMath>
      <w:r w:rsidRPr="00CD6EF6">
        <w:rPr>
          <w:rStyle w:val="6"/>
          <w:rFonts w:asciiTheme="minorHAnsi" w:hAnsiTheme="minorHAnsi" w:cstheme="minorHAnsi"/>
          <w:color w:val="000000"/>
          <w:sz w:val="24"/>
          <w:szCs w:val="24"/>
          <w:lang w:val="en-US"/>
        </w:rPr>
        <w:t xml:space="preserve"> and </w:t>
      </w:r>
      <m:oMath>
        <m:acc>
          <m:accPr>
            <m:chr m:val="̅"/>
            <m:ctrlPr>
              <w:rPr>
                <w:rStyle w:val="6"/>
                <w:rFonts w:ascii="Cambria Math" w:hAnsi="Cambria Math" w:cstheme="minorHAnsi"/>
                <w:i/>
                <w:color w:val="000000"/>
                <w:sz w:val="24"/>
                <w:szCs w:val="24"/>
                <w:lang w:val="en-US"/>
              </w:rPr>
            </m:ctrlPr>
          </m:accPr>
          <m:e>
            <m:r>
              <w:rPr>
                <w:rStyle w:val="6"/>
                <w:rFonts w:ascii="Cambria Math" w:hAnsi="Cambria Math" w:cstheme="minorHAnsi"/>
                <w:color w:val="000000"/>
                <w:sz w:val="24"/>
                <w:szCs w:val="24"/>
                <w:lang w:val="en-US"/>
              </w:rPr>
              <m:t>B</m:t>
            </m:r>
          </m:e>
        </m:acc>
      </m:oMath>
      <w:r w:rsidRPr="00CD6EF6">
        <w:rPr>
          <w:rStyle w:val="6"/>
          <w:rFonts w:asciiTheme="minorHAnsi" w:hAnsiTheme="minorHAnsi" w:cstheme="minorHAnsi"/>
          <w:color w:val="000000"/>
          <w:sz w:val="24"/>
          <w:szCs w:val="24"/>
          <w:lang w:val="en-US"/>
        </w:rPr>
        <w:t xml:space="preserve"> denotes the complement of B.]</w:t>
      </w:r>
    </w:p>
    <w:p w:rsidR="00016337" w:rsidRPr="00295CAF" w:rsidRDefault="00016337" w:rsidP="00295CAF">
      <w:pPr>
        <w:pStyle w:val="60"/>
        <w:shd w:val="clear" w:color="auto" w:fill="auto"/>
        <w:spacing w:after="0" w:line="240" w:lineRule="auto"/>
        <w:ind w:firstLine="709"/>
        <w:jc w:val="center"/>
        <w:rPr>
          <w:rFonts w:asciiTheme="minorHAnsi" w:hAnsiTheme="minorHAnsi" w:cstheme="minorHAnsi"/>
          <w:sz w:val="24"/>
          <w:szCs w:val="24"/>
          <w:lang w:val="en-US"/>
        </w:rPr>
      </w:pPr>
      <w:r w:rsidRPr="00CD6EF6">
        <w:rPr>
          <w:rFonts w:asciiTheme="minorHAnsi" w:hAnsiTheme="minorHAnsi" w:cstheme="minorHAnsi"/>
          <w:noProof/>
          <w:color w:val="000000"/>
          <w:sz w:val="24"/>
          <w:szCs w:val="24"/>
          <w:shd w:val="clear" w:color="auto" w:fill="FFFFFF"/>
          <w:lang w:eastAsia="ru-RU"/>
        </w:rPr>
        <w:drawing>
          <wp:inline distT="0" distB="0" distL="0" distR="0">
            <wp:extent cx="1245870" cy="843915"/>
            <wp:effectExtent l="1905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1245870" cy="843915"/>
                    </a:xfrm>
                    <a:prstGeom prst="rect">
                      <a:avLst/>
                    </a:prstGeom>
                    <a:noFill/>
                    <a:ln w="9525">
                      <a:noFill/>
                      <a:miter lim="800000"/>
                      <a:headEnd/>
                      <a:tailEnd/>
                    </a:ln>
                  </pic:spPr>
                </pic:pic>
              </a:graphicData>
            </a:graphic>
          </wp:inline>
        </w:drawing>
      </w:r>
    </w:p>
    <w:p w:rsidR="00016337" w:rsidRPr="00295CAF" w:rsidRDefault="009C2330" w:rsidP="00295CAF">
      <w:pPr>
        <w:pStyle w:val="20"/>
        <w:numPr>
          <w:ilvl w:val="0"/>
          <w:numId w:val="12"/>
        </w:numPr>
        <w:shd w:val="clear" w:color="auto" w:fill="auto"/>
        <w:tabs>
          <w:tab w:val="left" w:pos="1884"/>
          <w:tab w:val="left" w:pos="10082"/>
        </w:tabs>
        <w:spacing w:before="0" w:line="240" w:lineRule="auto"/>
        <w:rPr>
          <w:rFonts w:asciiTheme="minorHAnsi" w:hAnsiTheme="minorHAnsi" w:cstheme="minorHAnsi"/>
          <w:sz w:val="24"/>
          <w:szCs w:val="24"/>
          <w:lang w:val="en-US"/>
        </w:rPr>
      </w:pPr>
      <w:r w:rsidRPr="009C2330">
        <w:rPr>
          <w:rFonts w:asciiTheme="minorHAnsi" w:hAnsiTheme="minorHAnsi" w:cstheme="minorHAnsi"/>
          <w:sz w:val="24"/>
          <w:szCs w:val="24"/>
        </w:rPr>
        <w:fldChar w:fldCharType="begin"/>
      </w:r>
      <w:r w:rsidR="00016337" w:rsidRPr="00CD6EF6">
        <w:rPr>
          <w:rFonts w:asciiTheme="minorHAnsi" w:hAnsiTheme="minorHAnsi" w:cstheme="minorHAnsi"/>
          <w:sz w:val="24"/>
          <w:szCs w:val="24"/>
          <w:lang w:val="en-US"/>
        </w:rPr>
        <w:instrText xml:space="preserve"> TOC \o "1-5" \h \z </w:instrText>
      </w:r>
      <w:r w:rsidRPr="009C2330">
        <w:rPr>
          <w:rFonts w:asciiTheme="minorHAnsi" w:hAnsiTheme="minorHAnsi" w:cstheme="minorHAnsi"/>
          <w:sz w:val="24"/>
          <w:szCs w:val="24"/>
        </w:rPr>
        <w:fldChar w:fldCharType="separate"/>
      </w:r>
      <w:r w:rsidR="00016337" w:rsidRPr="00CD6EF6">
        <w:rPr>
          <w:rStyle w:val="2"/>
          <w:rFonts w:asciiTheme="minorHAnsi" w:hAnsiTheme="minorHAnsi" w:cstheme="minorHAnsi"/>
          <w:color w:val="000000"/>
          <w:sz w:val="24"/>
          <w:szCs w:val="24"/>
          <w:lang w:val="en-US"/>
        </w:rPr>
        <w:t xml:space="preserve">Are </w:t>
      </w:r>
      <m:oMath>
        <m:r>
          <w:rPr>
            <w:rStyle w:val="2"/>
            <w:rFonts w:ascii="Cambria Math" w:hAnsi="Cambria Math" w:cstheme="minorHAnsi"/>
            <w:color w:val="000000"/>
            <w:sz w:val="24"/>
            <w:szCs w:val="24"/>
            <w:lang w:val="en-US"/>
          </w:rPr>
          <m:t>A</m:t>
        </m:r>
      </m:oMath>
      <w:r w:rsidR="00016337" w:rsidRPr="00CD6EF6">
        <w:rPr>
          <w:rStyle w:val="2"/>
          <w:rFonts w:asciiTheme="minorHAnsi" w:hAnsiTheme="minorHAnsi" w:cstheme="minorHAnsi"/>
          <w:color w:val="000000"/>
          <w:sz w:val="24"/>
          <w:szCs w:val="24"/>
          <w:lang w:val="en-US"/>
        </w:rPr>
        <w:t xml:space="preserve"> and </w:t>
      </w:r>
      <m:oMath>
        <m:r>
          <w:rPr>
            <w:rStyle w:val="2"/>
            <w:rFonts w:ascii="Cambria Math" w:hAnsi="Cambria Math" w:cstheme="minorHAnsi"/>
            <w:color w:val="000000"/>
            <w:sz w:val="24"/>
            <w:szCs w:val="24"/>
            <w:lang w:val="en-US"/>
          </w:rPr>
          <m:t>B</m:t>
        </m:r>
      </m:oMath>
      <w:r w:rsidR="00016337" w:rsidRPr="00CD6EF6">
        <w:rPr>
          <w:rStyle w:val="2"/>
          <w:rFonts w:asciiTheme="minorHAnsi" w:hAnsiTheme="minorHAnsi" w:cstheme="minorHAnsi"/>
          <w:color w:val="000000"/>
          <w:sz w:val="24"/>
          <w:szCs w:val="24"/>
          <w:lang w:val="en-US"/>
        </w:rPr>
        <w:t xml:space="preserve"> independent? </w:t>
      </w:r>
      <w:r w:rsidR="00295CAF">
        <w:rPr>
          <w:rStyle w:val="2"/>
          <w:rFonts w:asciiTheme="minorHAnsi" w:hAnsiTheme="minorHAnsi" w:cstheme="minorHAnsi"/>
          <w:color w:val="000000"/>
          <w:sz w:val="24"/>
          <w:szCs w:val="24"/>
          <w:lang w:val="en-US"/>
        </w:rPr>
        <w:t>Justify your answer.</w:t>
      </w:r>
    </w:p>
    <w:p w:rsidR="00016337" w:rsidRPr="00CD6EF6" w:rsidRDefault="00016337" w:rsidP="00CD6EF6">
      <w:pPr>
        <w:pStyle w:val="20"/>
        <w:shd w:val="clear" w:color="auto" w:fill="auto"/>
        <w:spacing w:before="0" w:line="240" w:lineRule="auto"/>
        <w:ind w:firstLine="709"/>
        <w:rPr>
          <w:rFonts w:asciiTheme="minorHAnsi" w:hAnsiTheme="minorHAnsi" w:cstheme="minorHAnsi"/>
          <w:sz w:val="24"/>
          <w:szCs w:val="24"/>
          <w:lang w:val="en-US"/>
        </w:rPr>
      </w:pPr>
      <w:r w:rsidRPr="00CD6EF6">
        <w:rPr>
          <w:rStyle w:val="2"/>
          <w:rFonts w:asciiTheme="minorHAnsi" w:hAnsiTheme="minorHAnsi" w:cstheme="minorHAnsi"/>
          <w:color w:val="000000"/>
          <w:sz w:val="24"/>
          <w:szCs w:val="24"/>
          <w:lang w:val="en-US"/>
        </w:rPr>
        <w:t xml:space="preserve">The random variable </w:t>
      </w:r>
      <m:oMath>
        <m:r>
          <w:rPr>
            <w:rStyle w:val="2"/>
            <w:rFonts w:ascii="Cambria Math" w:hAnsi="Cambria Math" w:cstheme="minorHAnsi"/>
            <w:color w:val="000000"/>
            <w:sz w:val="24"/>
            <w:szCs w:val="24"/>
            <w:lang w:val="en-US"/>
          </w:rPr>
          <m:t>X</m:t>
        </m:r>
      </m:oMath>
      <w:r w:rsidRPr="00CD6EF6">
        <w:rPr>
          <w:rStyle w:val="2"/>
          <w:rFonts w:asciiTheme="minorHAnsi" w:hAnsiTheme="minorHAnsi" w:cstheme="minorHAnsi"/>
          <w:color w:val="000000"/>
          <w:sz w:val="24"/>
          <w:szCs w:val="24"/>
          <w:lang w:val="en-US"/>
        </w:rPr>
        <w:t xml:space="preserve"> takes the value 4 if both </w:t>
      </w:r>
      <m:oMath>
        <m:r>
          <w:rPr>
            <w:rStyle w:val="2"/>
            <w:rFonts w:ascii="Cambria Math" w:hAnsi="Cambria Math" w:cstheme="minorHAnsi"/>
            <w:color w:val="000000"/>
            <w:sz w:val="24"/>
            <w:szCs w:val="24"/>
            <w:lang w:val="en-US"/>
          </w:rPr>
          <m:t>A</m:t>
        </m:r>
      </m:oMath>
      <w:r w:rsidRPr="00CD6EF6">
        <w:rPr>
          <w:rStyle w:val="2"/>
          <w:rFonts w:asciiTheme="minorHAnsi" w:hAnsiTheme="minorHAnsi" w:cstheme="minorHAnsi"/>
          <w:color w:val="000000"/>
          <w:sz w:val="24"/>
          <w:szCs w:val="24"/>
          <w:lang w:val="en-US"/>
        </w:rPr>
        <w:t xml:space="preserve"> and </w:t>
      </w:r>
      <m:oMath>
        <m:r>
          <w:rPr>
            <w:rStyle w:val="2"/>
            <w:rFonts w:ascii="Cambria Math" w:hAnsi="Cambria Math" w:cstheme="minorHAnsi"/>
            <w:color w:val="000000"/>
            <w:sz w:val="24"/>
            <w:szCs w:val="24"/>
            <w:lang w:val="en-US"/>
          </w:rPr>
          <m:t>B</m:t>
        </m:r>
      </m:oMath>
      <w:r w:rsidRPr="00CD6EF6">
        <w:rPr>
          <w:rStyle w:val="2"/>
          <w:rFonts w:asciiTheme="minorHAnsi" w:hAnsiTheme="minorHAnsi" w:cstheme="minorHAnsi"/>
          <w:color w:val="000000"/>
          <w:sz w:val="24"/>
          <w:szCs w:val="24"/>
          <w:lang w:val="en-US"/>
        </w:rPr>
        <w:t xml:space="preserve"> occur, 3 if </w:t>
      </w:r>
      <m:oMath>
        <m:r>
          <w:rPr>
            <w:rStyle w:val="2"/>
            <w:rFonts w:ascii="Cambria Math" w:hAnsi="Cambria Math" w:cstheme="minorHAnsi"/>
            <w:color w:val="000000"/>
            <w:sz w:val="24"/>
            <w:szCs w:val="24"/>
            <w:lang w:val="en-US"/>
          </w:rPr>
          <m:t xml:space="preserve">A </m:t>
        </m:r>
      </m:oMath>
      <w:r w:rsidRPr="00CD6EF6">
        <w:rPr>
          <w:rStyle w:val="2"/>
          <w:rFonts w:asciiTheme="minorHAnsi" w:hAnsiTheme="minorHAnsi" w:cstheme="minorHAnsi"/>
          <w:color w:val="000000"/>
          <w:sz w:val="24"/>
          <w:szCs w:val="24"/>
          <w:lang w:val="en-US"/>
        </w:rPr>
        <w:t xml:space="preserve">occurs and not B, 2 if </w:t>
      </w:r>
      <m:oMath>
        <m:r>
          <w:rPr>
            <w:rStyle w:val="2"/>
            <w:rFonts w:ascii="Cambria Math" w:hAnsi="Cambria Math" w:cstheme="minorHAnsi"/>
            <w:color w:val="000000"/>
            <w:sz w:val="24"/>
            <w:szCs w:val="24"/>
            <w:lang w:val="en-US"/>
          </w:rPr>
          <m:t>B</m:t>
        </m:r>
      </m:oMath>
      <w:r w:rsidRPr="00CD6EF6">
        <w:rPr>
          <w:rStyle w:val="2"/>
          <w:rFonts w:asciiTheme="minorHAnsi" w:hAnsiTheme="minorHAnsi" w:cstheme="minorHAnsi"/>
          <w:color w:val="000000"/>
          <w:sz w:val="24"/>
          <w:szCs w:val="24"/>
          <w:lang w:val="en-US"/>
        </w:rPr>
        <w:t xml:space="preserve"> occurs and not </w:t>
      </w:r>
      <m:oMath>
        <m:r>
          <w:rPr>
            <w:rStyle w:val="2"/>
            <w:rFonts w:ascii="Cambria Math" w:hAnsi="Cambria Math" w:cstheme="minorHAnsi"/>
            <w:color w:val="000000"/>
            <w:sz w:val="24"/>
            <w:szCs w:val="24"/>
            <w:lang w:val="en-US"/>
          </w:rPr>
          <m:t>A</m:t>
        </m:r>
      </m:oMath>
      <w:r w:rsidRPr="00CD6EF6">
        <w:rPr>
          <w:rStyle w:val="2"/>
          <w:rFonts w:asciiTheme="minorHAnsi" w:hAnsiTheme="minorHAnsi" w:cstheme="minorHAnsi"/>
          <w:color w:val="000000"/>
          <w:sz w:val="24"/>
          <w:szCs w:val="24"/>
          <w:lang w:val="en-US"/>
        </w:rPr>
        <w:t xml:space="preserve">, and 1 if neither </w:t>
      </w:r>
      <m:oMath>
        <m:r>
          <w:rPr>
            <w:rStyle w:val="2"/>
            <w:rFonts w:ascii="Cambria Math" w:hAnsi="Cambria Math" w:cstheme="minorHAnsi"/>
            <w:color w:val="000000"/>
            <w:sz w:val="24"/>
            <w:szCs w:val="24"/>
            <w:lang w:val="en-US"/>
          </w:rPr>
          <m:t>A</m:t>
        </m:r>
      </m:oMath>
      <w:r w:rsidRPr="00CD6EF6">
        <w:rPr>
          <w:rStyle w:val="2"/>
          <w:rFonts w:asciiTheme="minorHAnsi" w:hAnsiTheme="minorHAnsi" w:cstheme="minorHAnsi"/>
          <w:color w:val="000000"/>
          <w:sz w:val="24"/>
          <w:szCs w:val="24"/>
          <w:lang w:val="en-US"/>
        </w:rPr>
        <w:t xml:space="preserve"> nor </w:t>
      </w:r>
      <m:oMath>
        <m:r>
          <w:rPr>
            <w:rStyle w:val="2"/>
            <w:rFonts w:ascii="Cambria Math" w:hAnsi="Cambria Math" w:cstheme="minorHAnsi"/>
            <w:color w:val="000000"/>
            <w:sz w:val="24"/>
            <w:szCs w:val="24"/>
            <w:lang w:val="en-US"/>
          </w:rPr>
          <m:t>B</m:t>
        </m:r>
      </m:oMath>
      <w:r w:rsidRPr="00CD6EF6">
        <w:rPr>
          <w:rStyle w:val="2"/>
          <w:rFonts w:asciiTheme="minorHAnsi" w:hAnsiTheme="minorHAnsi" w:cstheme="minorHAnsi"/>
          <w:color w:val="000000"/>
          <w:sz w:val="24"/>
          <w:szCs w:val="24"/>
          <w:lang w:val="en-US"/>
        </w:rPr>
        <w:t xml:space="preserve"> occur.</w:t>
      </w:r>
    </w:p>
    <w:p w:rsidR="00016337" w:rsidRPr="00CD6EF6" w:rsidRDefault="00295CAF" w:rsidP="00295CAF">
      <w:pPr>
        <w:pStyle w:val="20"/>
        <w:shd w:val="clear" w:color="auto" w:fill="auto"/>
        <w:tabs>
          <w:tab w:val="left" w:pos="1884"/>
          <w:tab w:val="left" w:pos="10082"/>
        </w:tabs>
        <w:spacing w:before="0" w:line="240" w:lineRule="auto"/>
        <w:ind w:left="709"/>
        <w:rPr>
          <w:rFonts w:asciiTheme="minorHAnsi" w:hAnsiTheme="minorHAnsi" w:cstheme="minorHAnsi"/>
          <w:sz w:val="24"/>
          <w:szCs w:val="24"/>
          <w:lang w:val="en-US"/>
        </w:rPr>
      </w:pPr>
      <w:r>
        <w:rPr>
          <w:rStyle w:val="2"/>
          <w:rFonts w:asciiTheme="minorHAnsi" w:hAnsiTheme="minorHAnsi" w:cstheme="minorHAnsi"/>
          <w:color w:val="000000"/>
          <w:sz w:val="24"/>
          <w:szCs w:val="24"/>
          <w:lang w:val="en-US"/>
        </w:rPr>
        <w:t xml:space="preserve">(c) </w:t>
      </w:r>
      <w:r w:rsidR="00016337" w:rsidRPr="00CD6EF6">
        <w:rPr>
          <w:rStyle w:val="2"/>
          <w:rFonts w:asciiTheme="minorHAnsi" w:hAnsiTheme="minorHAnsi" w:cstheme="minorHAnsi"/>
          <w:color w:val="000000"/>
          <w:sz w:val="24"/>
          <w:szCs w:val="24"/>
          <w:lang w:val="en-US"/>
        </w:rPr>
        <w:t xml:space="preserve">Specify the probability distribution of </w:t>
      </w:r>
      <m:oMath>
        <m:r>
          <w:rPr>
            <w:rStyle w:val="2"/>
            <w:rFonts w:ascii="Cambria Math" w:hAnsi="Cambria Math" w:cstheme="minorHAnsi"/>
            <w:color w:val="000000"/>
            <w:sz w:val="24"/>
            <w:szCs w:val="24"/>
            <w:lang w:val="en-US"/>
          </w:rPr>
          <m:t>X</m:t>
        </m:r>
      </m:oMath>
      <w:r w:rsidR="00016337" w:rsidRPr="00CD6EF6">
        <w:rPr>
          <w:rStyle w:val="2"/>
          <w:rFonts w:asciiTheme="minorHAnsi" w:hAnsiTheme="minorHAnsi" w:cstheme="minorHAnsi"/>
          <w:color w:val="000000"/>
          <w:sz w:val="24"/>
          <w:szCs w:val="24"/>
          <w:lang w:val="en-US"/>
        </w:rPr>
        <w:t>.</w:t>
      </w:r>
    </w:p>
    <w:p w:rsidR="00016337" w:rsidRDefault="00295CAF" w:rsidP="00295CAF">
      <w:pPr>
        <w:pStyle w:val="20"/>
        <w:shd w:val="clear" w:color="auto" w:fill="auto"/>
        <w:tabs>
          <w:tab w:val="left" w:pos="1884"/>
          <w:tab w:val="left" w:pos="10082"/>
        </w:tabs>
        <w:spacing w:before="0" w:line="240" w:lineRule="auto"/>
        <w:ind w:left="709"/>
        <w:rPr>
          <w:rStyle w:val="2"/>
          <w:rFonts w:asciiTheme="minorHAnsi" w:hAnsiTheme="minorHAnsi" w:cstheme="minorHAnsi"/>
          <w:color w:val="000000"/>
          <w:sz w:val="24"/>
          <w:szCs w:val="24"/>
          <w:lang w:val="en-US"/>
        </w:rPr>
      </w:pPr>
      <w:r>
        <w:rPr>
          <w:rStyle w:val="2"/>
          <w:rFonts w:asciiTheme="minorHAnsi" w:hAnsiTheme="minorHAnsi" w:cstheme="minorHAnsi"/>
          <w:color w:val="000000"/>
          <w:sz w:val="24"/>
          <w:szCs w:val="24"/>
          <w:lang w:val="en-US"/>
        </w:rPr>
        <w:t xml:space="preserve">(d) </w:t>
      </w:r>
      <w:r w:rsidR="00016337" w:rsidRPr="00CD6EF6">
        <w:rPr>
          <w:rStyle w:val="2"/>
          <w:rFonts w:asciiTheme="minorHAnsi" w:hAnsiTheme="minorHAnsi" w:cstheme="minorHAnsi"/>
          <w:color w:val="000000"/>
          <w:sz w:val="24"/>
          <w:szCs w:val="24"/>
          <w:lang w:val="en-US"/>
        </w:rPr>
        <w:t xml:space="preserve">Find the mean and variance of </w:t>
      </w:r>
      <m:oMath>
        <m:r>
          <w:rPr>
            <w:rStyle w:val="2"/>
            <w:rFonts w:ascii="Cambria Math" w:hAnsi="Cambria Math" w:cstheme="minorHAnsi"/>
            <w:color w:val="000000"/>
            <w:sz w:val="24"/>
            <w:szCs w:val="24"/>
            <w:lang w:val="en-US"/>
          </w:rPr>
          <m:t>X</m:t>
        </m:r>
      </m:oMath>
      <w:r w:rsidR="00016337" w:rsidRPr="00CD6EF6">
        <w:rPr>
          <w:rStyle w:val="2"/>
          <w:rFonts w:asciiTheme="minorHAnsi" w:hAnsiTheme="minorHAnsi" w:cstheme="minorHAnsi"/>
          <w:color w:val="000000"/>
          <w:sz w:val="24"/>
          <w:szCs w:val="24"/>
          <w:lang w:val="en-US"/>
        </w:rPr>
        <w:t>.</w:t>
      </w:r>
    </w:p>
    <w:p w:rsidR="00016337" w:rsidRPr="00295CAF" w:rsidRDefault="00295CAF" w:rsidP="00295CAF">
      <w:pPr>
        <w:pStyle w:val="20"/>
        <w:shd w:val="clear" w:color="auto" w:fill="auto"/>
        <w:tabs>
          <w:tab w:val="left" w:pos="1884"/>
          <w:tab w:val="left" w:pos="10082"/>
        </w:tabs>
        <w:spacing w:before="0" w:line="240" w:lineRule="auto"/>
        <w:ind w:left="709"/>
        <w:rPr>
          <w:rFonts w:asciiTheme="minorHAnsi" w:hAnsiTheme="minorHAnsi" w:cstheme="minorHAnsi"/>
          <w:sz w:val="24"/>
          <w:szCs w:val="24"/>
          <w:lang w:val="en-US"/>
        </w:rPr>
      </w:pPr>
      <w:r>
        <w:rPr>
          <w:rStyle w:val="2"/>
          <w:rFonts w:asciiTheme="minorHAnsi" w:hAnsiTheme="minorHAnsi" w:cstheme="minorHAnsi"/>
          <w:color w:val="000000"/>
          <w:sz w:val="24"/>
          <w:szCs w:val="24"/>
          <w:lang w:val="en-US"/>
        </w:rPr>
        <w:t xml:space="preserve">(e) </w:t>
      </w:r>
      <w:r w:rsidR="00016337" w:rsidRPr="00CD6EF6">
        <w:rPr>
          <w:rStyle w:val="2"/>
          <w:rFonts w:asciiTheme="minorHAnsi" w:hAnsiTheme="minorHAnsi" w:cstheme="minorHAnsi"/>
          <w:color w:val="000000"/>
          <w:sz w:val="24"/>
          <w:szCs w:val="24"/>
          <w:lang w:val="en-US"/>
        </w:rPr>
        <w:t xml:space="preserve">Find the mean of </w:t>
      </w:r>
      <m:oMath>
        <m:sSup>
          <m:sSupPr>
            <m:ctrlPr>
              <w:rPr>
                <w:rStyle w:val="2"/>
                <w:rFonts w:ascii="Cambria Math" w:hAnsi="Cambria Math" w:cstheme="minorHAnsi"/>
                <w:i/>
                <w:color w:val="000000"/>
                <w:sz w:val="24"/>
                <w:szCs w:val="24"/>
                <w:lang w:val="en-US"/>
              </w:rPr>
            </m:ctrlPr>
          </m:sSupPr>
          <m:e>
            <m:r>
              <w:rPr>
                <w:rStyle w:val="2"/>
                <w:rFonts w:ascii="Cambria Math" w:hAnsi="Cambria Math" w:cstheme="minorHAnsi"/>
                <w:color w:val="000000"/>
                <w:sz w:val="24"/>
                <w:szCs w:val="24"/>
                <w:lang w:val="en-US"/>
              </w:rPr>
              <m:t>X</m:t>
            </m:r>
          </m:e>
          <m:sup>
            <m:r>
              <w:rPr>
                <w:rStyle w:val="2"/>
                <w:rFonts w:ascii="Cambria Math" w:hAnsi="Cambria Math" w:cstheme="minorHAnsi"/>
                <w:color w:val="000000"/>
                <w:sz w:val="24"/>
                <w:szCs w:val="24"/>
                <w:lang w:val="en-US"/>
              </w:rPr>
              <m:t>-1</m:t>
            </m:r>
          </m:sup>
        </m:sSup>
      </m:oMath>
      <w:r w:rsidR="00016337" w:rsidRPr="00CD6EF6">
        <w:rPr>
          <w:rStyle w:val="2"/>
          <w:rFonts w:asciiTheme="minorHAnsi" w:hAnsiTheme="minorHAnsi" w:cstheme="minorHAnsi"/>
          <w:color w:val="000000"/>
          <w:sz w:val="24"/>
          <w:szCs w:val="24"/>
          <w:lang w:val="en-US"/>
        </w:rPr>
        <w:t>.</w:t>
      </w:r>
    </w:p>
    <w:p w:rsidR="00016337" w:rsidRDefault="009C2330" w:rsidP="00CD6EF6">
      <w:pPr>
        <w:pStyle w:val="a3"/>
        <w:spacing w:after="0" w:line="240" w:lineRule="auto"/>
        <w:ind w:left="0" w:firstLine="709"/>
        <w:jc w:val="both"/>
        <w:rPr>
          <w:rFonts w:cstheme="minorHAnsi"/>
          <w:sz w:val="24"/>
          <w:szCs w:val="24"/>
        </w:rPr>
      </w:pPr>
      <w:r w:rsidRPr="00CD6EF6">
        <w:rPr>
          <w:rFonts w:cstheme="minorHAnsi"/>
          <w:sz w:val="24"/>
          <w:szCs w:val="24"/>
        </w:rPr>
        <w:fldChar w:fldCharType="end"/>
      </w:r>
    </w:p>
    <w:p w:rsidR="003D7B3B" w:rsidRDefault="003D7B3B" w:rsidP="00CD6EF6">
      <w:pPr>
        <w:pStyle w:val="a3"/>
        <w:spacing w:after="0" w:line="240" w:lineRule="auto"/>
        <w:ind w:left="0" w:firstLine="709"/>
        <w:jc w:val="both"/>
        <w:rPr>
          <w:rFonts w:cstheme="minorHAnsi"/>
          <w:sz w:val="24"/>
          <w:szCs w:val="24"/>
        </w:rPr>
      </w:pPr>
    </w:p>
    <w:p w:rsidR="0045661C" w:rsidRPr="00F90CDC" w:rsidRDefault="0045661C" w:rsidP="00CD6EF6">
      <w:pPr>
        <w:pStyle w:val="a3"/>
        <w:spacing w:after="0" w:line="240" w:lineRule="auto"/>
        <w:ind w:left="0" w:firstLine="709"/>
        <w:jc w:val="both"/>
        <w:rPr>
          <w:rFonts w:cstheme="minorHAnsi"/>
          <w:b/>
          <w:sz w:val="24"/>
          <w:szCs w:val="24"/>
        </w:rPr>
      </w:pPr>
      <w:r w:rsidRPr="00F90CDC">
        <w:rPr>
          <w:rFonts w:cstheme="minorHAnsi"/>
          <w:b/>
          <w:sz w:val="24"/>
          <w:szCs w:val="24"/>
        </w:rPr>
        <w:lastRenderedPageBreak/>
        <w:t>Solution</w:t>
      </w:r>
    </w:p>
    <w:p w:rsidR="003D7B3B" w:rsidRDefault="003D7B3B" w:rsidP="00CD6EF6">
      <w:pPr>
        <w:pStyle w:val="a3"/>
        <w:spacing w:after="0" w:line="240" w:lineRule="auto"/>
        <w:ind w:left="0" w:firstLine="709"/>
        <w:jc w:val="both"/>
        <w:rPr>
          <w:rFonts w:cstheme="minorHAnsi"/>
          <w:sz w:val="24"/>
          <w:szCs w:val="24"/>
        </w:rPr>
      </w:pPr>
    </w:p>
    <w:p w:rsidR="0045661C" w:rsidRPr="00E07384" w:rsidRDefault="009C4B4B" w:rsidP="009C4B4B">
      <w:pPr>
        <w:pStyle w:val="a3"/>
        <w:numPr>
          <w:ilvl w:val="0"/>
          <w:numId w:val="14"/>
        </w:numPr>
        <w:spacing w:after="0" w:line="240" w:lineRule="auto"/>
        <w:jc w:val="both"/>
        <w:rPr>
          <w:rStyle w:val="6"/>
          <w:rFonts w:asciiTheme="minorHAnsi" w:hAnsiTheme="minorHAnsi" w:cstheme="minorBidi"/>
          <w:sz w:val="24"/>
          <w:szCs w:val="24"/>
          <w:shd w:val="clear" w:color="auto" w:fill="auto"/>
        </w:rPr>
      </w:pPr>
      <w:r>
        <w:rPr>
          <w:sz w:val="24"/>
          <w:szCs w:val="24"/>
        </w:rPr>
        <w:t xml:space="preserve">Using the property of </w:t>
      </w:r>
      <w:r w:rsidRPr="00D10A4F">
        <w:rPr>
          <w:rFonts w:cstheme="minorHAnsi"/>
          <w:sz w:val="24"/>
          <w:szCs w:val="24"/>
          <w:shd w:val="clear" w:color="auto" w:fill="FFFFFF"/>
        </w:rPr>
        <w:t xml:space="preserve">probability </w:t>
      </w:r>
      <w:r>
        <w:rPr>
          <w:sz w:val="24"/>
          <w:szCs w:val="24"/>
        </w:rPr>
        <w:t xml:space="preserve">of </w:t>
      </w:r>
      <w:r w:rsidRPr="00CD6EF6">
        <w:rPr>
          <w:rStyle w:val="6"/>
          <w:rFonts w:asciiTheme="minorHAnsi" w:hAnsiTheme="minorHAnsi" w:cstheme="minorHAnsi"/>
          <w:color w:val="000000"/>
          <w:sz w:val="24"/>
          <w:szCs w:val="24"/>
        </w:rPr>
        <w:t>complement</w:t>
      </w:r>
      <w:r>
        <w:rPr>
          <w:rStyle w:val="6"/>
          <w:rFonts w:asciiTheme="minorHAnsi" w:hAnsiTheme="minorHAnsi" w:cstheme="minorHAnsi"/>
          <w:color w:val="000000"/>
          <w:sz w:val="24"/>
          <w:szCs w:val="24"/>
        </w:rPr>
        <w:t xml:space="preserve"> find</w:t>
      </w:r>
      <w:r w:rsidR="00EC5D42">
        <w:rPr>
          <w:rStyle w:val="6"/>
          <w:rFonts w:asciiTheme="minorHAnsi" w:hAnsiTheme="minorHAnsi" w:cstheme="minorHAnsi"/>
          <w:color w:val="000000"/>
          <w:sz w:val="24"/>
          <w:szCs w:val="24"/>
        </w:rPr>
        <w:t xml:space="preserve"> </w:t>
      </w:r>
      <m:oMath>
        <m:func>
          <m:funcPr>
            <m:ctrlPr>
              <w:rPr>
                <w:rFonts w:ascii="Cambria Math" w:hAnsi="Cambria Math"/>
                <w:sz w:val="24"/>
                <w:szCs w:val="24"/>
              </w:rPr>
            </m:ctrlPr>
          </m:funcPr>
          <m:fName>
            <m:r>
              <m:rPr>
                <m:sty m:val="p"/>
              </m:rPr>
              <w:rPr>
                <w:rFonts w:ascii="Cambria Math" w:hAnsi="Cambria Math"/>
                <w:sz w:val="24"/>
                <w:szCs w:val="24"/>
              </w:rPr>
              <m:t>Pr</m:t>
            </m:r>
          </m:fName>
          <m:e>
            <m:d>
              <m:dPr>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A</m:t>
                    </m:r>
                  </m:e>
                </m:acc>
              </m:e>
            </m:d>
            <m:ctrlPr>
              <w:rPr>
                <w:rFonts w:ascii="Cambria Math" w:hAnsi="Cambria Math"/>
                <w:i/>
                <w:sz w:val="24"/>
                <w:szCs w:val="24"/>
              </w:rPr>
            </m:ctrlPr>
          </m:e>
        </m:func>
        <m:r>
          <w:rPr>
            <w:rFonts w:ascii="Cambria Math" w:hAnsi="Cambria Math"/>
            <w:sz w:val="24"/>
            <w:szCs w:val="24"/>
          </w:rPr>
          <m:t xml:space="preserve">, </m:t>
        </m:r>
        <m:func>
          <m:funcPr>
            <m:ctrlPr>
              <w:rPr>
                <w:rFonts w:ascii="Cambria Math" w:hAnsi="Cambria Math"/>
                <w:sz w:val="24"/>
                <w:szCs w:val="24"/>
              </w:rPr>
            </m:ctrlPr>
          </m:funcPr>
          <m:fName>
            <m:r>
              <m:rPr>
                <m:sty m:val="p"/>
              </m:rPr>
              <w:rPr>
                <w:rFonts w:ascii="Cambria Math" w:hAnsi="Cambria Math"/>
                <w:sz w:val="24"/>
                <w:szCs w:val="24"/>
              </w:rPr>
              <m:t>Pr</m:t>
            </m:r>
          </m:fName>
          <m:e>
            <m:d>
              <m:dPr>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B</m:t>
                    </m:r>
                  </m:e>
                </m:acc>
              </m:e>
            </m:d>
            <m:ctrlPr>
              <w:rPr>
                <w:rFonts w:ascii="Cambria Math" w:hAnsi="Cambria Math"/>
                <w:i/>
                <w:sz w:val="24"/>
                <w:szCs w:val="24"/>
              </w:rPr>
            </m:ctrlPr>
          </m:e>
        </m:func>
      </m:oMath>
      <w:r>
        <w:rPr>
          <w:rStyle w:val="6"/>
          <w:rFonts w:asciiTheme="minorHAnsi" w:hAnsiTheme="minorHAnsi" w:cstheme="minorHAnsi"/>
          <w:color w:val="000000"/>
          <w:sz w:val="24"/>
          <w:szCs w:val="24"/>
        </w:rPr>
        <w:t>:</w:t>
      </w:r>
    </w:p>
    <w:p w:rsidR="00E07384" w:rsidRPr="009C4B4B" w:rsidRDefault="00E07384" w:rsidP="00E07384">
      <w:pPr>
        <w:pStyle w:val="a3"/>
        <w:spacing w:after="0" w:line="240" w:lineRule="auto"/>
        <w:jc w:val="both"/>
        <w:rPr>
          <w:rStyle w:val="6"/>
          <w:rFonts w:asciiTheme="minorHAnsi" w:hAnsiTheme="minorHAnsi" w:cstheme="minorBidi"/>
          <w:sz w:val="24"/>
          <w:szCs w:val="24"/>
          <w:shd w:val="clear" w:color="auto" w:fill="auto"/>
        </w:rPr>
      </w:pPr>
    </w:p>
    <w:p w:rsidR="009C4B4B" w:rsidRDefault="009C2330" w:rsidP="009C4B4B">
      <w:pPr>
        <w:pStyle w:val="a3"/>
        <w:spacing w:after="0" w:line="240" w:lineRule="auto"/>
        <w:jc w:val="both"/>
        <w:rPr>
          <w:rStyle w:val="6"/>
          <w:rFonts w:asciiTheme="minorHAnsi" w:eastAsiaTheme="minorEastAsia" w:hAnsiTheme="minorHAnsi" w:cstheme="minorBidi"/>
          <w:color w:val="000000"/>
          <w:sz w:val="24"/>
          <w:szCs w:val="24"/>
        </w:rPr>
      </w:pPr>
      <m:oMathPara>
        <m:oMath>
          <m:func>
            <m:funcPr>
              <m:ctrlPr>
                <w:rPr>
                  <w:rFonts w:ascii="Cambria Math" w:hAnsi="Cambria Math"/>
                  <w:sz w:val="24"/>
                  <w:szCs w:val="24"/>
                </w:rPr>
              </m:ctrlPr>
            </m:funcPr>
            <m:fName>
              <m:r>
                <m:rPr>
                  <m:sty m:val="p"/>
                </m:rPr>
                <w:rPr>
                  <w:rFonts w:ascii="Cambria Math" w:hAnsi="Cambria Math"/>
                  <w:sz w:val="24"/>
                  <w:szCs w:val="24"/>
                </w:rPr>
                <m:t>Pr</m:t>
              </m:r>
            </m:fName>
            <m:e>
              <m:d>
                <m:dPr>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A</m:t>
                      </m:r>
                    </m:e>
                  </m:acc>
                </m:e>
              </m:d>
              <m:ctrlPr>
                <w:rPr>
                  <w:rFonts w:ascii="Cambria Math" w:hAnsi="Cambria Math"/>
                  <w:i/>
                  <w:sz w:val="24"/>
                  <w:szCs w:val="24"/>
                </w:rPr>
              </m:ctrlPr>
            </m:e>
          </m:func>
          <m:r>
            <w:rPr>
              <w:rFonts w:ascii="Cambria Math" w:hAnsi="Cambria Math"/>
              <w:sz w:val="24"/>
              <w:szCs w:val="24"/>
            </w:rPr>
            <m:t>=1-</m:t>
          </m:r>
          <m:func>
            <m:funcPr>
              <m:ctrlPr>
                <w:rPr>
                  <w:rStyle w:val="6"/>
                  <w:rFonts w:ascii="Cambria Math" w:hAnsi="Cambria Math" w:cstheme="minorHAnsi"/>
                  <w:i/>
                  <w:color w:val="000000"/>
                  <w:sz w:val="24"/>
                  <w:szCs w:val="24"/>
                </w:rPr>
              </m:ctrlPr>
            </m:funcPr>
            <m:fName>
              <m:r>
                <m:rPr>
                  <m:sty m:val="p"/>
                </m:rPr>
                <w:rPr>
                  <w:rStyle w:val="6"/>
                  <w:rFonts w:ascii="Cambria Math" w:hAnsi="Cambria Math" w:cstheme="minorHAnsi"/>
                  <w:color w:val="000000"/>
                  <w:sz w:val="24"/>
                  <w:szCs w:val="24"/>
                </w:rPr>
                <m:t>Pr</m:t>
              </m:r>
            </m:fName>
            <m:e>
              <m:r>
                <w:rPr>
                  <w:rStyle w:val="6"/>
                  <w:rFonts w:ascii="Cambria Math" w:hAnsi="Cambria Math" w:cstheme="minorHAnsi"/>
                  <w:color w:val="000000"/>
                  <w:sz w:val="24"/>
                  <w:szCs w:val="24"/>
                </w:rPr>
                <m:t>(A)</m:t>
              </m:r>
            </m:e>
          </m:func>
          <m:r>
            <w:rPr>
              <w:rStyle w:val="6"/>
              <w:rFonts w:ascii="Cambria Math" w:hAnsi="Cambria Math" w:cstheme="minorHAnsi"/>
              <w:color w:val="000000"/>
              <w:sz w:val="24"/>
              <w:szCs w:val="24"/>
            </w:rPr>
            <m:t>=1-0.3=0.7;</m:t>
          </m:r>
        </m:oMath>
      </m:oMathPara>
    </w:p>
    <w:p w:rsidR="00C32822" w:rsidRDefault="009C2330" w:rsidP="00C32822">
      <w:pPr>
        <w:pStyle w:val="a3"/>
        <w:spacing w:after="0" w:line="240" w:lineRule="auto"/>
        <w:jc w:val="both"/>
        <w:rPr>
          <w:rStyle w:val="6"/>
          <w:rFonts w:asciiTheme="minorHAnsi" w:eastAsiaTheme="minorEastAsia" w:hAnsiTheme="minorHAnsi" w:cstheme="minorBidi"/>
          <w:color w:val="000000"/>
          <w:sz w:val="24"/>
          <w:szCs w:val="24"/>
        </w:rPr>
      </w:pPr>
      <m:oMathPara>
        <m:oMath>
          <m:func>
            <m:funcPr>
              <m:ctrlPr>
                <w:rPr>
                  <w:rFonts w:ascii="Cambria Math" w:hAnsi="Cambria Math"/>
                  <w:sz w:val="24"/>
                  <w:szCs w:val="24"/>
                </w:rPr>
              </m:ctrlPr>
            </m:funcPr>
            <m:fName>
              <m:r>
                <m:rPr>
                  <m:sty m:val="p"/>
                </m:rPr>
                <w:rPr>
                  <w:rFonts w:ascii="Cambria Math" w:hAnsi="Cambria Math"/>
                  <w:sz w:val="24"/>
                  <w:szCs w:val="24"/>
                </w:rPr>
                <m:t>Pr</m:t>
              </m:r>
            </m:fName>
            <m:e>
              <m:d>
                <m:dPr>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B</m:t>
                      </m:r>
                    </m:e>
                  </m:acc>
                </m:e>
              </m:d>
              <m:ctrlPr>
                <w:rPr>
                  <w:rFonts w:ascii="Cambria Math" w:hAnsi="Cambria Math"/>
                  <w:i/>
                  <w:sz w:val="24"/>
                  <w:szCs w:val="24"/>
                </w:rPr>
              </m:ctrlPr>
            </m:e>
          </m:func>
          <m:r>
            <w:rPr>
              <w:rFonts w:ascii="Cambria Math" w:hAnsi="Cambria Math"/>
              <w:sz w:val="24"/>
              <w:szCs w:val="24"/>
            </w:rPr>
            <m:t>=1-</m:t>
          </m:r>
          <m:func>
            <m:funcPr>
              <m:ctrlPr>
                <w:rPr>
                  <w:rStyle w:val="6"/>
                  <w:rFonts w:ascii="Cambria Math" w:hAnsi="Cambria Math" w:cstheme="minorHAnsi"/>
                  <w:i/>
                  <w:color w:val="000000"/>
                  <w:sz w:val="24"/>
                  <w:szCs w:val="24"/>
                </w:rPr>
              </m:ctrlPr>
            </m:funcPr>
            <m:fName>
              <m:r>
                <m:rPr>
                  <m:sty m:val="p"/>
                </m:rPr>
                <w:rPr>
                  <w:rStyle w:val="6"/>
                  <w:rFonts w:ascii="Cambria Math" w:hAnsi="Cambria Math" w:cstheme="minorHAnsi"/>
                  <w:color w:val="000000"/>
                  <w:sz w:val="24"/>
                  <w:szCs w:val="24"/>
                </w:rPr>
                <m:t>Pr</m:t>
              </m:r>
            </m:fName>
            <m:e>
              <m:r>
                <w:rPr>
                  <w:rStyle w:val="6"/>
                  <w:rFonts w:ascii="Cambria Math" w:hAnsi="Cambria Math" w:cstheme="minorHAnsi"/>
                  <w:color w:val="000000"/>
                  <w:sz w:val="24"/>
                  <w:szCs w:val="24"/>
                </w:rPr>
                <m:t>(B)</m:t>
              </m:r>
            </m:e>
          </m:func>
          <m:r>
            <w:rPr>
              <w:rStyle w:val="6"/>
              <w:rFonts w:ascii="Cambria Math" w:hAnsi="Cambria Math" w:cstheme="minorHAnsi"/>
              <w:color w:val="000000"/>
              <w:sz w:val="24"/>
              <w:szCs w:val="24"/>
            </w:rPr>
            <m:t>=1-0.4=0.6.</m:t>
          </m:r>
        </m:oMath>
      </m:oMathPara>
    </w:p>
    <w:p w:rsidR="00446FFD" w:rsidRDefault="00446FFD" w:rsidP="00C32822">
      <w:pPr>
        <w:pStyle w:val="a3"/>
        <w:spacing w:after="0" w:line="240" w:lineRule="auto"/>
        <w:jc w:val="both"/>
        <w:rPr>
          <w:rStyle w:val="6"/>
          <w:rFonts w:asciiTheme="minorHAnsi" w:eastAsiaTheme="minorEastAsia" w:hAnsiTheme="minorHAnsi" w:cstheme="minorBidi"/>
          <w:color w:val="000000"/>
          <w:sz w:val="24"/>
          <w:szCs w:val="24"/>
        </w:rPr>
      </w:pPr>
      <w:r>
        <w:rPr>
          <w:rStyle w:val="6"/>
          <w:rFonts w:asciiTheme="minorHAnsi" w:eastAsiaTheme="minorEastAsia" w:hAnsiTheme="minorHAnsi" w:cstheme="minorBidi"/>
          <w:color w:val="000000"/>
          <w:sz w:val="24"/>
          <w:szCs w:val="24"/>
        </w:rPr>
        <w:t>Then the table has to look so:</w:t>
      </w:r>
    </w:p>
    <w:tbl>
      <w:tblPr>
        <w:tblStyle w:val="a7"/>
        <w:tblW w:w="0" w:type="auto"/>
        <w:jc w:val="center"/>
        <w:tblBorders>
          <w:top w:val="none" w:sz="0" w:space="0" w:color="auto"/>
          <w:left w:val="none" w:sz="0" w:space="0" w:color="auto"/>
          <w:bottom w:val="none" w:sz="0" w:space="0" w:color="auto"/>
          <w:right w:val="none" w:sz="0" w:space="0" w:color="auto"/>
        </w:tblBorders>
        <w:tblLook w:val="04A0"/>
      </w:tblPr>
      <w:tblGrid>
        <w:gridCol w:w="559"/>
        <w:gridCol w:w="1272"/>
        <w:gridCol w:w="1276"/>
        <w:gridCol w:w="520"/>
      </w:tblGrid>
      <w:tr w:rsidR="00446FFD" w:rsidRPr="00474139" w:rsidTr="0052597D">
        <w:trPr>
          <w:jc w:val="center"/>
        </w:trPr>
        <w:tc>
          <w:tcPr>
            <w:tcW w:w="559" w:type="dxa"/>
            <w:tcBorders>
              <w:top w:val="nil"/>
              <w:bottom w:val="nil"/>
              <w:right w:val="nil"/>
            </w:tcBorders>
          </w:tcPr>
          <w:p w:rsidR="00446FFD" w:rsidRDefault="00446FFD" w:rsidP="0052597D">
            <w:pPr>
              <w:jc w:val="both"/>
              <w:rPr>
                <w:sz w:val="24"/>
                <w:szCs w:val="24"/>
              </w:rPr>
            </w:pPr>
          </w:p>
        </w:tc>
        <w:tc>
          <w:tcPr>
            <w:tcW w:w="1272" w:type="dxa"/>
            <w:tcBorders>
              <w:top w:val="nil"/>
              <w:left w:val="nil"/>
              <w:bottom w:val="single" w:sz="4" w:space="0" w:color="auto"/>
              <w:right w:val="nil"/>
            </w:tcBorders>
          </w:tcPr>
          <w:p w:rsidR="00446FFD" w:rsidRPr="00474139" w:rsidRDefault="00446FFD" w:rsidP="0052597D">
            <w:pPr>
              <w:jc w:val="both"/>
              <w:rPr>
                <w:rFonts w:cstheme="minorHAnsi"/>
                <w:i/>
                <w:sz w:val="24"/>
                <w:szCs w:val="24"/>
              </w:rPr>
            </w:pPr>
            <w:r w:rsidRPr="00474139">
              <w:rPr>
                <w:rFonts w:cstheme="minorHAnsi"/>
                <w:i/>
                <w:sz w:val="24"/>
                <w:szCs w:val="24"/>
              </w:rPr>
              <w:t>B</w:t>
            </w:r>
          </w:p>
        </w:tc>
        <w:tc>
          <w:tcPr>
            <w:tcW w:w="1276" w:type="dxa"/>
            <w:tcBorders>
              <w:top w:val="nil"/>
              <w:left w:val="nil"/>
              <w:bottom w:val="single" w:sz="4" w:space="0" w:color="auto"/>
              <w:right w:val="nil"/>
            </w:tcBorders>
          </w:tcPr>
          <w:p w:rsidR="00446FFD" w:rsidRPr="00474139" w:rsidRDefault="009C2330" w:rsidP="0052597D">
            <w:pPr>
              <w:jc w:val="both"/>
              <w:rPr>
                <w:rFonts w:cstheme="minorHAnsi"/>
                <w:sz w:val="24"/>
                <w:szCs w:val="24"/>
              </w:rPr>
            </w:pPr>
            <m:oMathPara>
              <m:oMath>
                <m:acc>
                  <m:accPr>
                    <m:chr m:val="̅"/>
                    <m:ctrlPr>
                      <w:rPr>
                        <w:rFonts w:ascii="Cambria Math" w:hAnsi="Cambria Math" w:cstheme="minorHAnsi"/>
                        <w:i/>
                        <w:sz w:val="24"/>
                        <w:szCs w:val="24"/>
                      </w:rPr>
                    </m:ctrlPr>
                  </m:accPr>
                  <m:e>
                    <m:r>
                      <w:rPr>
                        <w:rFonts w:ascii="Cambria Math" w:hAnsi="Cambria Math" w:cstheme="minorHAnsi"/>
                        <w:sz w:val="24"/>
                        <w:szCs w:val="24"/>
                      </w:rPr>
                      <m:t>B</m:t>
                    </m:r>
                  </m:e>
                </m:acc>
              </m:oMath>
            </m:oMathPara>
          </w:p>
        </w:tc>
        <w:tc>
          <w:tcPr>
            <w:tcW w:w="520" w:type="dxa"/>
            <w:tcBorders>
              <w:top w:val="nil"/>
              <w:left w:val="nil"/>
              <w:bottom w:val="nil"/>
            </w:tcBorders>
          </w:tcPr>
          <w:p w:rsidR="00446FFD" w:rsidRPr="00474139" w:rsidRDefault="00446FFD" w:rsidP="0052597D">
            <w:pPr>
              <w:jc w:val="both"/>
              <w:rPr>
                <w:rFonts w:eastAsia="Calibri" w:cstheme="minorHAnsi"/>
                <w:sz w:val="24"/>
                <w:szCs w:val="24"/>
              </w:rPr>
            </w:pPr>
          </w:p>
        </w:tc>
      </w:tr>
      <w:tr w:rsidR="00446FFD" w:rsidRPr="00474139" w:rsidTr="0052597D">
        <w:trPr>
          <w:trHeight w:val="498"/>
          <w:jc w:val="center"/>
        </w:trPr>
        <w:tc>
          <w:tcPr>
            <w:tcW w:w="559" w:type="dxa"/>
            <w:tcBorders>
              <w:top w:val="nil"/>
              <w:bottom w:val="nil"/>
            </w:tcBorders>
          </w:tcPr>
          <w:p w:rsidR="00446FFD" w:rsidRPr="00474139" w:rsidRDefault="00446FFD" w:rsidP="0052597D">
            <w:pPr>
              <w:jc w:val="center"/>
              <w:rPr>
                <w:i/>
                <w:sz w:val="24"/>
                <w:szCs w:val="24"/>
              </w:rPr>
            </w:pPr>
            <w:r w:rsidRPr="00474139">
              <w:rPr>
                <w:i/>
                <w:sz w:val="24"/>
                <w:szCs w:val="24"/>
              </w:rPr>
              <w:t>A</w:t>
            </w:r>
          </w:p>
        </w:tc>
        <w:tc>
          <w:tcPr>
            <w:tcW w:w="1272" w:type="dxa"/>
            <w:tcBorders>
              <w:top w:val="single" w:sz="4" w:space="0" w:color="auto"/>
            </w:tcBorders>
          </w:tcPr>
          <w:p w:rsidR="00446FFD" w:rsidRPr="00474139" w:rsidRDefault="009C2330" w:rsidP="0052597D">
            <w:pPr>
              <w:jc w:val="both"/>
              <w:rPr>
                <w:rFonts w:cstheme="minorHAnsi"/>
                <w:sz w:val="24"/>
                <w:szCs w:val="24"/>
              </w:rPr>
            </w:pPr>
            <m:oMathPara>
              <m:oMath>
                <m:func>
                  <m:funcPr>
                    <m:ctrlPr>
                      <w:rPr>
                        <w:rFonts w:ascii="Cambria Math" w:hAnsi="Cambria Math" w:cstheme="minorHAnsi"/>
                        <w:i/>
                        <w:sz w:val="24"/>
                        <w:szCs w:val="24"/>
                      </w:rPr>
                    </m:ctrlPr>
                  </m:funcPr>
                  <m:fName>
                    <m:r>
                      <m:rPr>
                        <m:sty m:val="p"/>
                      </m:rPr>
                      <w:rPr>
                        <w:rFonts w:ascii="Cambria Math" w:hAnsi="Cambria Math" w:cstheme="minorHAnsi"/>
                        <w:sz w:val="24"/>
                        <w:szCs w:val="24"/>
                      </w:rPr>
                      <m:t>Pr</m:t>
                    </m:r>
                  </m:fName>
                  <m:e>
                    <m:d>
                      <m:dPr>
                        <m:ctrlPr>
                          <w:rPr>
                            <w:rFonts w:ascii="Cambria Math" w:hAnsi="Cambria Math" w:cstheme="minorHAnsi"/>
                            <w:i/>
                            <w:sz w:val="24"/>
                            <w:szCs w:val="24"/>
                          </w:rPr>
                        </m:ctrlPr>
                      </m:dPr>
                      <m:e>
                        <m:r>
                          <w:rPr>
                            <w:rFonts w:ascii="Cambria Math" w:hAnsi="Cambria Math" w:cstheme="minorHAnsi"/>
                            <w:sz w:val="24"/>
                            <w:szCs w:val="24"/>
                          </w:rPr>
                          <m:t>A∩B</m:t>
                        </m:r>
                      </m:e>
                    </m:d>
                  </m:e>
                </m:func>
              </m:oMath>
            </m:oMathPara>
          </w:p>
        </w:tc>
        <w:tc>
          <w:tcPr>
            <w:tcW w:w="1276" w:type="dxa"/>
            <w:tcBorders>
              <w:top w:val="single" w:sz="4" w:space="0" w:color="auto"/>
            </w:tcBorders>
          </w:tcPr>
          <w:p w:rsidR="00446FFD" w:rsidRPr="00474139" w:rsidRDefault="009C2330" w:rsidP="0052597D">
            <w:pPr>
              <w:jc w:val="both"/>
              <w:rPr>
                <w:rFonts w:cstheme="minorHAnsi"/>
                <w:sz w:val="24"/>
                <w:szCs w:val="24"/>
              </w:rPr>
            </w:pPr>
            <m:oMathPara>
              <m:oMath>
                <m:func>
                  <m:funcPr>
                    <m:ctrlPr>
                      <w:rPr>
                        <w:rFonts w:ascii="Cambria Math" w:hAnsi="Cambria Math"/>
                        <w:sz w:val="24"/>
                        <w:szCs w:val="24"/>
                      </w:rPr>
                    </m:ctrlPr>
                  </m:funcPr>
                  <m:fName>
                    <m:r>
                      <m:rPr>
                        <m:sty m:val="p"/>
                      </m:rPr>
                      <w:rPr>
                        <w:rFonts w:ascii="Cambria Math" w:hAnsi="Cambria Math"/>
                        <w:sz w:val="24"/>
                        <w:szCs w:val="24"/>
                      </w:rPr>
                      <m:t>Pr</m:t>
                    </m:r>
                  </m:fName>
                  <m:e>
                    <m:d>
                      <m:dPr>
                        <m:ctrlPr>
                          <w:rPr>
                            <w:rFonts w:ascii="Cambria Math" w:hAnsi="Cambria Math"/>
                            <w:i/>
                            <w:sz w:val="24"/>
                            <w:szCs w:val="24"/>
                          </w:rPr>
                        </m:ctrlPr>
                      </m:dPr>
                      <m:e>
                        <m:r>
                          <w:rPr>
                            <w:rFonts w:ascii="Cambria Math" w:hAnsi="Cambria Math"/>
                            <w:sz w:val="24"/>
                            <w:szCs w:val="24"/>
                          </w:rPr>
                          <m:t>A∩</m:t>
                        </m:r>
                        <m:acc>
                          <m:accPr>
                            <m:chr m:val="̅"/>
                            <m:ctrlPr>
                              <w:rPr>
                                <w:rFonts w:ascii="Cambria Math" w:hAnsi="Cambria Math"/>
                                <w:i/>
                                <w:sz w:val="24"/>
                                <w:szCs w:val="24"/>
                              </w:rPr>
                            </m:ctrlPr>
                          </m:accPr>
                          <m:e>
                            <m:r>
                              <w:rPr>
                                <w:rFonts w:ascii="Cambria Math" w:hAnsi="Cambria Math"/>
                                <w:sz w:val="24"/>
                                <w:szCs w:val="24"/>
                              </w:rPr>
                              <m:t>B</m:t>
                            </m:r>
                          </m:e>
                        </m:acc>
                      </m:e>
                    </m:d>
                    <m:ctrlPr>
                      <w:rPr>
                        <w:rFonts w:ascii="Cambria Math" w:hAnsi="Cambria Math"/>
                        <w:i/>
                        <w:sz w:val="24"/>
                        <w:szCs w:val="24"/>
                      </w:rPr>
                    </m:ctrlPr>
                  </m:e>
                </m:func>
              </m:oMath>
            </m:oMathPara>
          </w:p>
        </w:tc>
        <w:tc>
          <w:tcPr>
            <w:tcW w:w="520" w:type="dxa"/>
            <w:tcBorders>
              <w:top w:val="nil"/>
              <w:bottom w:val="nil"/>
            </w:tcBorders>
          </w:tcPr>
          <w:p w:rsidR="00446FFD" w:rsidRPr="00474139" w:rsidRDefault="00446FFD" w:rsidP="0052597D">
            <w:pPr>
              <w:jc w:val="both"/>
              <w:rPr>
                <w:rFonts w:cstheme="minorHAnsi"/>
                <w:sz w:val="24"/>
                <w:szCs w:val="24"/>
              </w:rPr>
            </w:pPr>
            <w:r w:rsidRPr="00474139">
              <w:rPr>
                <w:rFonts w:cstheme="minorHAnsi"/>
                <w:sz w:val="24"/>
                <w:szCs w:val="24"/>
              </w:rPr>
              <w:t>0.3</w:t>
            </w:r>
          </w:p>
        </w:tc>
      </w:tr>
      <w:tr w:rsidR="00446FFD" w:rsidRPr="00474139" w:rsidTr="0052597D">
        <w:trPr>
          <w:jc w:val="center"/>
        </w:trPr>
        <w:tc>
          <w:tcPr>
            <w:tcW w:w="559" w:type="dxa"/>
            <w:tcBorders>
              <w:top w:val="nil"/>
              <w:bottom w:val="nil"/>
            </w:tcBorders>
          </w:tcPr>
          <w:p w:rsidR="00446FFD" w:rsidRDefault="009C2330" w:rsidP="0052597D">
            <w:pPr>
              <w:jc w:val="center"/>
              <w:rPr>
                <w:sz w:val="24"/>
                <w:szCs w:val="24"/>
              </w:rPr>
            </w:pPr>
            <m:oMathPara>
              <m:oMath>
                <m:acc>
                  <m:accPr>
                    <m:chr m:val="̅"/>
                    <m:ctrlPr>
                      <w:rPr>
                        <w:rFonts w:ascii="Cambria Math" w:hAnsi="Cambria Math"/>
                        <w:i/>
                        <w:sz w:val="24"/>
                        <w:szCs w:val="24"/>
                      </w:rPr>
                    </m:ctrlPr>
                  </m:accPr>
                  <m:e>
                    <m:r>
                      <w:rPr>
                        <w:rFonts w:ascii="Cambria Math" w:hAnsi="Cambria Math"/>
                        <w:sz w:val="24"/>
                        <w:szCs w:val="24"/>
                      </w:rPr>
                      <m:t>A</m:t>
                    </m:r>
                  </m:e>
                </m:acc>
              </m:oMath>
            </m:oMathPara>
          </w:p>
        </w:tc>
        <w:tc>
          <w:tcPr>
            <w:tcW w:w="1272" w:type="dxa"/>
          </w:tcPr>
          <w:p w:rsidR="00446FFD" w:rsidRPr="00474139" w:rsidRDefault="009C2330" w:rsidP="0052597D">
            <w:pPr>
              <w:jc w:val="both"/>
              <w:rPr>
                <w:rFonts w:cstheme="minorHAnsi"/>
                <w:sz w:val="24"/>
                <w:szCs w:val="24"/>
              </w:rPr>
            </w:pPr>
            <m:oMathPara>
              <m:oMath>
                <m:func>
                  <m:funcPr>
                    <m:ctrlPr>
                      <w:rPr>
                        <w:rFonts w:ascii="Cambria Math" w:hAnsi="Cambria Math"/>
                        <w:sz w:val="24"/>
                        <w:szCs w:val="24"/>
                      </w:rPr>
                    </m:ctrlPr>
                  </m:funcPr>
                  <m:fName>
                    <m:r>
                      <m:rPr>
                        <m:sty m:val="p"/>
                      </m:rPr>
                      <w:rPr>
                        <w:rFonts w:ascii="Cambria Math" w:hAnsi="Cambria Math"/>
                        <w:sz w:val="24"/>
                        <w:szCs w:val="24"/>
                      </w:rPr>
                      <m:t>Pr</m:t>
                    </m:r>
                  </m:fName>
                  <m:e>
                    <m:d>
                      <m:dPr>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A</m:t>
                            </m:r>
                          </m:e>
                        </m:acc>
                        <m:r>
                          <w:rPr>
                            <w:rFonts w:ascii="Cambria Math" w:hAnsi="Cambria Math"/>
                            <w:sz w:val="24"/>
                            <w:szCs w:val="24"/>
                          </w:rPr>
                          <m:t>∩B</m:t>
                        </m:r>
                      </m:e>
                    </m:d>
                    <m:ctrlPr>
                      <w:rPr>
                        <w:rFonts w:ascii="Cambria Math" w:hAnsi="Cambria Math"/>
                        <w:i/>
                        <w:sz w:val="24"/>
                        <w:szCs w:val="24"/>
                      </w:rPr>
                    </m:ctrlPr>
                  </m:e>
                </m:func>
              </m:oMath>
            </m:oMathPara>
          </w:p>
        </w:tc>
        <w:tc>
          <w:tcPr>
            <w:tcW w:w="1276" w:type="dxa"/>
          </w:tcPr>
          <w:p w:rsidR="00446FFD" w:rsidRPr="00474139" w:rsidRDefault="009C2330" w:rsidP="0052597D">
            <w:pPr>
              <w:jc w:val="both"/>
              <w:rPr>
                <w:rFonts w:cstheme="minorHAnsi"/>
                <w:sz w:val="24"/>
                <w:szCs w:val="24"/>
              </w:rPr>
            </w:pPr>
            <m:oMathPara>
              <m:oMath>
                <m:func>
                  <m:funcPr>
                    <m:ctrlPr>
                      <w:rPr>
                        <w:rFonts w:ascii="Cambria Math" w:hAnsi="Cambria Math"/>
                        <w:sz w:val="24"/>
                        <w:szCs w:val="24"/>
                      </w:rPr>
                    </m:ctrlPr>
                  </m:funcPr>
                  <m:fName>
                    <m:r>
                      <m:rPr>
                        <m:sty m:val="p"/>
                      </m:rPr>
                      <w:rPr>
                        <w:rFonts w:ascii="Cambria Math" w:hAnsi="Cambria Math"/>
                        <w:sz w:val="24"/>
                        <w:szCs w:val="24"/>
                      </w:rPr>
                      <m:t>Pr</m:t>
                    </m:r>
                  </m:fName>
                  <m:e>
                    <m:d>
                      <m:dPr>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A</m:t>
                            </m:r>
                          </m:e>
                        </m:acc>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B</m:t>
                            </m:r>
                          </m:e>
                        </m:acc>
                      </m:e>
                    </m:d>
                    <m:ctrlPr>
                      <w:rPr>
                        <w:rFonts w:ascii="Cambria Math" w:hAnsi="Cambria Math"/>
                        <w:i/>
                        <w:sz w:val="24"/>
                        <w:szCs w:val="24"/>
                      </w:rPr>
                    </m:ctrlPr>
                  </m:e>
                </m:func>
              </m:oMath>
            </m:oMathPara>
          </w:p>
        </w:tc>
        <w:tc>
          <w:tcPr>
            <w:tcW w:w="520" w:type="dxa"/>
            <w:tcBorders>
              <w:top w:val="nil"/>
              <w:bottom w:val="nil"/>
            </w:tcBorders>
          </w:tcPr>
          <w:p w:rsidR="00446FFD" w:rsidRPr="00474139" w:rsidRDefault="00446FFD" w:rsidP="0052597D">
            <w:pPr>
              <w:jc w:val="both"/>
              <w:rPr>
                <w:rFonts w:cstheme="minorHAnsi"/>
                <w:sz w:val="24"/>
                <w:szCs w:val="24"/>
              </w:rPr>
            </w:pPr>
            <w:r>
              <w:rPr>
                <w:rFonts w:cstheme="minorHAnsi"/>
                <w:sz w:val="24"/>
                <w:szCs w:val="24"/>
              </w:rPr>
              <w:t>0.7</w:t>
            </w:r>
          </w:p>
        </w:tc>
      </w:tr>
      <w:tr w:rsidR="00446FFD" w:rsidRPr="00474139" w:rsidTr="0052597D">
        <w:trPr>
          <w:jc w:val="center"/>
        </w:trPr>
        <w:tc>
          <w:tcPr>
            <w:tcW w:w="559" w:type="dxa"/>
            <w:tcBorders>
              <w:top w:val="nil"/>
              <w:bottom w:val="nil"/>
              <w:right w:val="nil"/>
            </w:tcBorders>
          </w:tcPr>
          <w:p w:rsidR="00446FFD" w:rsidRPr="008579F4" w:rsidRDefault="00446FFD" w:rsidP="0052597D">
            <w:pPr>
              <w:jc w:val="both"/>
              <w:rPr>
                <w:rFonts w:ascii="Calibri" w:eastAsia="Calibri" w:hAnsi="Calibri" w:cs="Times New Roman"/>
                <w:sz w:val="24"/>
                <w:szCs w:val="24"/>
              </w:rPr>
            </w:pPr>
          </w:p>
        </w:tc>
        <w:tc>
          <w:tcPr>
            <w:tcW w:w="1272" w:type="dxa"/>
            <w:tcBorders>
              <w:left w:val="nil"/>
              <w:bottom w:val="nil"/>
              <w:right w:val="nil"/>
            </w:tcBorders>
          </w:tcPr>
          <w:p w:rsidR="00446FFD" w:rsidRPr="00474139" w:rsidRDefault="00446FFD" w:rsidP="00446FFD">
            <w:pPr>
              <w:jc w:val="center"/>
              <w:rPr>
                <w:rFonts w:cstheme="minorHAnsi"/>
                <w:sz w:val="24"/>
                <w:szCs w:val="24"/>
              </w:rPr>
            </w:pPr>
            <w:r>
              <w:rPr>
                <w:rFonts w:cstheme="minorHAnsi"/>
                <w:sz w:val="24"/>
                <w:szCs w:val="24"/>
              </w:rPr>
              <w:t>0.4</w:t>
            </w:r>
          </w:p>
        </w:tc>
        <w:tc>
          <w:tcPr>
            <w:tcW w:w="1276" w:type="dxa"/>
            <w:tcBorders>
              <w:left w:val="nil"/>
              <w:bottom w:val="nil"/>
              <w:right w:val="nil"/>
            </w:tcBorders>
          </w:tcPr>
          <w:p w:rsidR="00446FFD" w:rsidRPr="00474139" w:rsidRDefault="00446FFD" w:rsidP="00446FFD">
            <w:pPr>
              <w:jc w:val="center"/>
              <w:rPr>
                <w:rFonts w:cstheme="minorHAnsi"/>
                <w:sz w:val="24"/>
                <w:szCs w:val="24"/>
              </w:rPr>
            </w:pPr>
            <w:r>
              <w:rPr>
                <w:rFonts w:cstheme="minorHAnsi"/>
                <w:sz w:val="24"/>
                <w:szCs w:val="24"/>
              </w:rPr>
              <w:t>0.6</w:t>
            </w:r>
          </w:p>
        </w:tc>
        <w:tc>
          <w:tcPr>
            <w:tcW w:w="520" w:type="dxa"/>
            <w:tcBorders>
              <w:top w:val="nil"/>
              <w:left w:val="nil"/>
              <w:bottom w:val="nil"/>
            </w:tcBorders>
          </w:tcPr>
          <w:p w:rsidR="00446FFD" w:rsidRPr="00474139" w:rsidRDefault="00446FFD" w:rsidP="0052597D">
            <w:pPr>
              <w:jc w:val="both"/>
              <w:rPr>
                <w:rFonts w:cstheme="minorHAnsi"/>
                <w:sz w:val="24"/>
                <w:szCs w:val="24"/>
              </w:rPr>
            </w:pPr>
          </w:p>
        </w:tc>
      </w:tr>
    </w:tbl>
    <w:p w:rsidR="008947C9" w:rsidRPr="009C4B4B" w:rsidRDefault="008947C9" w:rsidP="00C32822">
      <w:pPr>
        <w:pStyle w:val="a3"/>
        <w:spacing w:after="0" w:line="240" w:lineRule="auto"/>
        <w:jc w:val="both"/>
        <w:rPr>
          <w:sz w:val="24"/>
          <w:szCs w:val="24"/>
        </w:rPr>
      </w:pPr>
    </w:p>
    <w:p w:rsidR="00C32822" w:rsidRDefault="008947C9" w:rsidP="009C4B4B">
      <w:pPr>
        <w:pStyle w:val="a3"/>
        <w:spacing w:after="0" w:line="240" w:lineRule="auto"/>
        <w:jc w:val="both"/>
        <w:rPr>
          <w:rFonts w:eastAsiaTheme="minorEastAsia"/>
          <w:sz w:val="24"/>
          <w:szCs w:val="24"/>
        </w:rPr>
      </w:pPr>
      <w:r w:rsidRPr="00672112">
        <w:rPr>
          <w:sz w:val="24"/>
          <w:szCs w:val="24"/>
        </w:rPr>
        <w:t>Using the Addition Law of Probability</w:t>
      </w:r>
      <w:r w:rsidR="00EC5D42">
        <w:rPr>
          <w:sz w:val="24"/>
          <w:szCs w:val="24"/>
        </w:rPr>
        <w:t xml:space="preserve"> find </w:t>
      </w:r>
      <m:oMath>
        <m:func>
          <m:funcPr>
            <m:ctrlPr>
              <w:rPr>
                <w:rFonts w:ascii="Cambria Math" w:hAnsi="Cambria Math"/>
                <w:sz w:val="24"/>
                <w:szCs w:val="24"/>
              </w:rPr>
            </m:ctrlPr>
          </m:funcPr>
          <m:fName>
            <m:r>
              <m:rPr>
                <m:sty m:val="p"/>
              </m:rPr>
              <w:rPr>
                <w:rFonts w:ascii="Cambria Math" w:hAnsi="Cambria Math"/>
                <w:sz w:val="24"/>
                <w:szCs w:val="24"/>
              </w:rPr>
              <m:t>Pr</m:t>
            </m:r>
          </m:fName>
          <m:e>
            <m:d>
              <m:dPr>
                <m:ctrlPr>
                  <w:rPr>
                    <w:rFonts w:ascii="Cambria Math" w:hAnsi="Cambria Math"/>
                    <w:i/>
                    <w:sz w:val="24"/>
                    <w:szCs w:val="24"/>
                  </w:rPr>
                </m:ctrlPr>
              </m:dPr>
              <m:e>
                <m:r>
                  <w:rPr>
                    <w:rFonts w:ascii="Cambria Math" w:hAnsi="Cambria Math"/>
                    <w:sz w:val="24"/>
                    <w:szCs w:val="24"/>
                  </w:rPr>
                  <m:t>A∩B</m:t>
                </m:r>
              </m:e>
            </m:d>
            <m:ctrlPr>
              <w:rPr>
                <w:rFonts w:ascii="Cambria Math" w:hAnsi="Cambria Math"/>
                <w:i/>
                <w:sz w:val="24"/>
                <w:szCs w:val="24"/>
              </w:rPr>
            </m:ctrlPr>
          </m:e>
        </m:func>
      </m:oMath>
      <w:r w:rsidR="00444942">
        <w:rPr>
          <w:rFonts w:eastAsiaTheme="minorEastAsia"/>
          <w:sz w:val="24"/>
          <w:szCs w:val="24"/>
        </w:rPr>
        <w:t>:</w:t>
      </w:r>
    </w:p>
    <w:p w:rsidR="00446FFD" w:rsidRDefault="00446FFD" w:rsidP="009C4B4B">
      <w:pPr>
        <w:pStyle w:val="a3"/>
        <w:spacing w:after="0" w:line="240" w:lineRule="auto"/>
        <w:jc w:val="both"/>
        <w:rPr>
          <w:rFonts w:eastAsiaTheme="minorEastAsia"/>
          <w:sz w:val="24"/>
          <w:szCs w:val="24"/>
        </w:rPr>
      </w:pPr>
    </w:p>
    <w:p w:rsidR="00444942" w:rsidRDefault="009C2330" w:rsidP="009C4B4B">
      <w:pPr>
        <w:pStyle w:val="a3"/>
        <w:spacing w:after="0" w:line="240" w:lineRule="auto"/>
        <w:jc w:val="both"/>
        <w:rPr>
          <w:rStyle w:val="6"/>
          <w:rFonts w:asciiTheme="minorHAnsi" w:eastAsiaTheme="minorEastAsia" w:hAnsiTheme="minorHAnsi" w:cstheme="minorBidi"/>
          <w:color w:val="000000"/>
          <w:sz w:val="24"/>
          <w:szCs w:val="24"/>
        </w:rPr>
      </w:pPr>
      <m:oMathPara>
        <m:oMath>
          <m:func>
            <m:funcPr>
              <m:ctrlPr>
                <w:rPr>
                  <w:rStyle w:val="6"/>
                  <w:rFonts w:ascii="Cambria Math" w:hAnsi="Cambria Math" w:cstheme="minorHAnsi"/>
                  <w:i/>
                  <w:color w:val="000000"/>
                  <w:sz w:val="24"/>
                  <w:szCs w:val="24"/>
                </w:rPr>
              </m:ctrlPr>
            </m:funcPr>
            <m:fName>
              <m:r>
                <m:rPr>
                  <m:sty m:val="p"/>
                </m:rPr>
                <w:rPr>
                  <w:rStyle w:val="6"/>
                  <w:rFonts w:ascii="Cambria Math" w:hAnsi="Cambria Math" w:cstheme="minorHAnsi"/>
                  <w:color w:val="000000"/>
                  <w:sz w:val="24"/>
                  <w:szCs w:val="24"/>
                </w:rPr>
                <m:t>Pr</m:t>
              </m:r>
            </m:fName>
            <m:e>
              <m:d>
                <m:dPr>
                  <m:ctrlPr>
                    <w:rPr>
                      <w:rStyle w:val="6"/>
                      <w:rFonts w:ascii="Cambria Math" w:hAnsi="Cambria Math" w:cstheme="minorHAnsi"/>
                      <w:i/>
                      <w:color w:val="000000"/>
                      <w:sz w:val="24"/>
                      <w:szCs w:val="24"/>
                    </w:rPr>
                  </m:ctrlPr>
                </m:dPr>
                <m:e>
                  <m:r>
                    <w:rPr>
                      <w:rStyle w:val="6"/>
                      <w:rFonts w:ascii="Cambria Math" w:hAnsi="Cambria Math" w:cstheme="minorHAnsi"/>
                      <w:color w:val="000000"/>
                      <w:sz w:val="24"/>
                      <w:szCs w:val="24"/>
                    </w:rPr>
                    <m:t>A∪</m:t>
                  </m:r>
                  <m:r>
                    <w:rPr>
                      <w:rStyle w:val="611pt"/>
                      <w:rFonts w:ascii="Cambria Math" w:hAnsi="Cambria Math" w:cstheme="minorHAnsi"/>
                      <w:color w:val="000000"/>
                      <w:sz w:val="24"/>
                      <w:szCs w:val="24"/>
                    </w:rPr>
                    <m:t>B</m:t>
                  </m:r>
                  <m:ctrlPr>
                    <w:rPr>
                      <w:rStyle w:val="611pt"/>
                      <w:rFonts w:ascii="Cambria Math" w:hAnsi="Cambria Math" w:cstheme="minorHAnsi"/>
                      <w:i w:val="0"/>
                      <w:color w:val="000000"/>
                      <w:sz w:val="24"/>
                      <w:szCs w:val="24"/>
                    </w:rPr>
                  </m:ctrlPr>
                </m:e>
              </m:d>
            </m:e>
          </m:func>
          <m:r>
            <w:rPr>
              <w:rStyle w:val="6"/>
              <w:rFonts w:ascii="Cambria Math" w:hAnsi="Cambria Math" w:cstheme="minorHAnsi"/>
              <w:color w:val="000000"/>
              <w:sz w:val="24"/>
              <w:szCs w:val="24"/>
            </w:rPr>
            <m:t>=</m:t>
          </m:r>
          <m:func>
            <m:funcPr>
              <m:ctrlPr>
                <w:rPr>
                  <w:rStyle w:val="6"/>
                  <w:rFonts w:ascii="Cambria Math" w:hAnsi="Cambria Math" w:cstheme="minorHAnsi"/>
                  <w:i/>
                  <w:color w:val="000000"/>
                  <w:sz w:val="24"/>
                  <w:szCs w:val="24"/>
                </w:rPr>
              </m:ctrlPr>
            </m:funcPr>
            <m:fName>
              <m:r>
                <m:rPr>
                  <m:sty m:val="p"/>
                </m:rPr>
                <w:rPr>
                  <w:rStyle w:val="6"/>
                  <w:rFonts w:ascii="Cambria Math" w:hAnsi="Cambria Math" w:cstheme="minorHAnsi"/>
                  <w:color w:val="000000"/>
                  <w:sz w:val="24"/>
                  <w:szCs w:val="24"/>
                </w:rPr>
                <m:t>Pr</m:t>
              </m:r>
            </m:fName>
            <m:e>
              <m:r>
                <w:rPr>
                  <w:rStyle w:val="6"/>
                  <w:rFonts w:ascii="Cambria Math" w:hAnsi="Cambria Math" w:cstheme="minorHAnsi"/>
                  <w:color w:val="000000"/>
                  <w:sz w:val="24"/>
                  <w:szCs w:val="24"/>
                </w:rPr>
                <m:t>(A)</m:t>
              </m:r>
            </m:e>
          </m:func>
          <m:r>
            <w:rPr>
              <w:rStyle w:val="6"/>
              <w:rFonts w:ascii="Cambria Math" w:hAnsi="Cambria Math" w:cstheme="minorHAnsi"/>
              <w:color w:val="000000"/>
              <w:sz w:val="24"/>
              <w:szCs w:val="24"/>
            </w:rPr>
            <m:t>+</m:t>
          </m:r>
          <m:func>
            <m:funcPr>
              <m:ctrlPr>
                <w:rPr>
                  <w:rStyle w:val="6"/>
                  <w:rFonts w:ascii="Cambria Math" w:hAnsi="Cambria Math" w:cstheme="minorHAnsi"/>
                  <w:i/>
                  <w:color w:val="000000"/>
                  <w:sz w:val="24"/>
                  <w:szCs w:val="24"/>
                </w:rPr>
              </m:ctrlPr>
            </m:funcPr>
            <m:fName>
              <m:r>
                <m:rPr>
                  <m:sty m:val="p"/>
                </m:rPr>
                <w:rPr>
                  <w:rStyle w:val="6"/>
                  <w:rFonts w:ascii="Cambria Math" w:hAnsi="Cambria Math" w:cstheme="minorHAnsi"/>
                  <w:color w:val="000000"/>
                  <w:sz w:val="24"/>
                  <w:szCs w:val="24"/>
                </w:rPr>
                <m:t>Pr</m:t>
              </m:r>
            </m:fName>
            <m:e>
              <m:r>
                <w:rPr>
                  <w:rStyle w:val="6"/>
                  <w:rFonts w:ascii="Cambria Math" w:hAnsi="Cambria Math" w:cstheme="minorHAnsi"/>
                  <w:color w:val="000000"/>
                  <w:sz w:val="24"/>
                  <w:szCs w:val="24"/>
                </w:rPr>
                <m:t>(B)</m:t>
              </m:r>
            </m:e>
          </m:func>
          <m:r>
            <w:rPr>
              <w:rStyle w:val="6"/>
              <w:rFonts w:ascii="Cambria Math" w:hAnsi="Cambria Math" w:cstheme="minorHAnsi"/>
              <w:color w:val="000000"/>
              <w:sz w:val="24"/>
              <w:szCs w:val="24"/>
            </w:rPr>
            <m:t>-</m:t>
          </m:r>
          <m:func>
            <m:funcPr>
              <m:ctrlPr>
                <w:rPr>
                  <w:rStyle w:val="6"/>
                  <w:rFonts w:ascii="Cambria Math" w:hAnsi="Cambria Math" w:cstheme="minorHAnsi"/>
                  <w:i/>
                  <w:color w:val="000000"/>
                  <w:sz w:val="24"/>
                  <w:szCs w:val="24"/>
                </w:rPr>
              </m:ctrlPr>
            </m:funcPr>
            <m:fName>
              <m:r>
                <m:rPr>
                  <m:sty m:val="p"/>
                </m:rPr>
                <w:rPr>
                  <w:rStyle w:val="6"/>
                  <w:rFonts w:ascii="Cambria Math" w:hAnsi="Cambria Math" w:cstheme="minorHAnsi"/>
                  <w:color w:val="000000"/>
                  <w:sz w:val="24"/>
                  <w:szCs w:val="24"/>
                </w:rPr>
                <m:t>Pr</m:t>
              </m:r>
            </m:fName>
            <m:e>
              <m:d>
                <m:dPr>
                  <m:ctrlPr>
                    <w:rPr>
                      <w:rStyle w:val="6"/>
                      <w:rFonts w:ascii="Cambria Math" w:hAnsi="Cambria Math" w:cstheme="minorHAnsi"/>
                      <w:i/>
                      <w:color w:val="000000"/>
                      <w:sz w:val="24"/>
                      <w:szCs w:val="24"/>
                    </w:rPr>
                  </m:ctrlPr>
                </m:dPr>
                <m:e>
                  <m:r>
                    <w:rPr>
                      <w:rStyle w:val="6"/>
                      <w:rFonts w:ascii="Cambria Math" w:hAnsi="Cambria Math" w:cstheme="minorHAnsi"/>
                      <w:color w:val="000000"/>
                      <w:sz w:val="24"/>
                      <w:szCs w:val="24"/>
                    </w:rPr>
                    <m:t>A∩</m:t>
                  </m:r>
                  <m:r>
                    <w:rPr>
                      <w:rStyle w:val="611pt"/>
                      <w:rFonts w:ascii="Cambria Math" w:hAnsi="Cambria Math" w:cstheme="minorHAnsi"/>
                      <w:color w:val="000000"/>
                      <w:sz w:val="24"/>
                      <w:szCs w:val="24"/>
                    </w:rPr>
                    <m:t>B</m:t>
                  </m:r>
                  <m:ctrlPr>
                    <w:rPr>
                      <w:rStyle w:val="611pt"/>
                      <w:rFonts w:ascii="Cambria Math" w:hAnsi="Cambria Math" w:cstheme="minorHAnsi"/>
                      <w:i w:val="0"/>
                      <w:color w:val="000000"/>
                      <w:sz w:val="24"/>
                      <w:szCs w:val="24"/>
                    </w:rPr>
                  </m:ctrlPr>
                </m:e>
              </m:d>
            </m:e>
          </m:func>
          <m:r>
            <w:rPr>
              <w:rStyle w:val="6"/>
              <w:rFonts w:ascii="Cambria Math" w:hAnsi="Cambria Math" w:cstheme="minorHAnsi"/>
              <w:color w:val="000000"/>
              <w:sz w:val="24"/>
              <w:szCs w:val="24"/>
            </w:rPr>
            <m:t>,</m:t>
          </m:r>
        </m:oMath>
      </m:oMathPara>
    </w:p>
    <w:p w:rsidR="00444942" w:rsidRDefault="00A37641" w:rsidP="009C4B4B">
      <w:pPr>
        <w:pStyle w:val="a3"/>
        <w:spacing w:after="0" w:line="240" w:lineRule="auto"/>
        <w:jc w:val="both"/>
        <w:rPr>
          <w:sz w:val="24"/>
          <w:szCs w:val="24"/>
        </w:rPr>
      </w:pPr>
      <w:r>
        <w:rPr>
          <w:sz w:val="24"/>
          <w:szCs w:val="24"/>
        </w:rPr>
        <w:t>i.e.</w:t>
      </w:r>
    </w:p>
    <w:p w:rsidR="00A37641" w:rsidRDefault="009C2330" w:rsidP="009C4B4B">
      <w:pPr>
        <w:pStyle w:val="a3"/>
        <w:spacing w:after="0" w:line="240" w:lineRule="auto"/>
        <w:jc w:val="both"/>
        <w:rPr>
          <w:rStyle w:val="6"/>
          <w:rFonts w:asciiTheme="minorHAnsi" w:eastAsiaTheme="minorEastAsia" w:hAnsiTheme="minorHAnsi" w:cstheme="minorBidi"/>
          <w:color w:val="000000"/>
          <w:sz w:val="24"/>
          <w:szCs w:val="24"/>
        </w:rPr>
      </w:pPr>
      <m:oMathPara>
        <m:oMath>
          <m:func>
            <m:funcPr>
              <m:ctrlPr>
                <w:rPr>
                  <w:rStyle w:val="6"/>
                  <w:rFonts w:ascii="Cambria Math" w:hAnsi="Cambria Math" w:cstheme="minorHAnsi"/>
                  <w:i/>
                  <w:color w:val="000000"/>
                  <w:sz w:val="24"/>
                  <w:szCs w:val="24"/>
                </w:rPr>
              </m:ctrlPr>
            </m:funcPr>
            <m:fName>
              <m:r>
                <m:rPr>
                  <m:sty m:val="p"/>
                </m:rPr>
                <w:rPr>
                  <w:rStyle w:val="6"/>
                  <w:rFonts w:ascii="Cambria Math" w:hAnsi="Cambria Math" w:cstheme="minorHAnsi"/>
                  <w:color w:val="000000"/>
                  <w:sz w:val="24"/>
                  <w:szCs w:val="24"/>
                </w:rPr>
                <m:t>Pr</m:t>
              </m:r>
            </m:fName>
            <m:e>
              <m:d>
                <m:dPr>
                  <m:ctrlPr>
                    <w:rPr>
                      <w:rStyle w:val="6"/>
                      <w:rFonts w:ascii="Cambria Math" w:hAnsi="Cambria Math" w:cstheme="minorHAnsi"/>
                      <w:i/>
                      <w:color w:val="000000"/>
                      <w:sz w:val="24"/>
                      <w:szCs w:val="24"/>
                    </w:rPr>
                  </m:ctrlPr>
                </m:dPr>
                <m:e>
                  <m:r>
                    <w:rPr>
                      <w:rStyle w:val="6"/>
                      <w:rFonts w:ascii="Cambria Math" w:hAnsi="Cambria Math" w:cstheme="minorHAnsi"/>
                      <w:color w:val="000000"/>
                      <w:sz w:val="24"/>
                      <w:szCs w:val="24"/>
                    </w:rPr>
                    <m:t>A∩</m:t>
                  </m:r>
                  <m:r>
                    <w:rPr>
                      <w:rStyle w:val="611pt"/>
                      <w:rFonts w:ascii="Cambria Math" w:hAnsi="Cambria Math" w:cstheme="minorHAnsi"/>
                      <w:color w:val="000000"/>
                      <w:sz w:val="24"/>
                      <w:szCs w:val="24"/>
                    </w:rPr>
                    <m:t>B</m:t>
                  </m:r>
                  <m:ctrlPr>
                    <w:rPr>
                      <w:rStyle w:val="611pt"/>
                      <w:rFonts w:ascii="Cambria Math" w:hAnsi="Cambria Math" w:cstheme="minorHAnsi"/>
                      <w:i w:val="0"/>
                      <w:color w:val="000000"/>
                      <w:sz w:val="24"/>
                      <w:szCs w:val="24"/>
                    </w:rPr>
                  </m:ctrlPr>
                </m:e>
              </m:d>
            </m:e>
          </m:func>
          <m:r>
            <w:rPr>
              <w:rStyle w:val="6"/>
              <w:rFonts w:ascii="Cambria Math" w:hAnsi="Cambria Math" w:cstheme="minorHAnsi"/>
              <w:color w:val="000000"/>
              <w:sz w:val="24"/>
              <w:szCs w:val="24"/>
            </w:rPr>
            <m:t>=</m:t>
          </m:r>
          <m:func>
            <m:funcPr>
              <m:ctrlPr>
                <w:rPr>
                  <w:rStyle w:val="6"/>
                  <w:rFonts w:ascii="Cambria Math" w:hAnsi="Cambria Math" w:cstheme="minorHAnsi"/>
                  <w:i/>
                  <w:color w:val="000000"/>
                  <w:sz w:val="24"/>
                  <w:szCs w:val="24"/>
                </w:rPr>
              </m:ctrlPr>
            </m:funcPr>
            <m:fName>
              <m:func>
                <m:funcPr>
                  <m:ctrlPr>
                    <w:rPr>
                      <w:rStyle w:val="6"/>
                      <w:rFonts w:ascii="Cambria Math" w:hAnsi="Cambria Math" w:cstheme="minorHAnsi"/>
                      <w:i/>
                      <w:color w:val="000000"/>
                      <w:sz w:val="24"/>
                      <w:szCs w:val="24"/>
                    </w:rPr>
                  </m:ctrlPr>
                </m:funcPr>
                <m:fName>
                  <m:r>
                    <m:rPr>
                      <m:sty m:val="p"/>
                    </m:rPr>
                    <w:rPr>
                      <w:rStyle w:val="6"/>
                      <w:rFonts w:ascii="Cambria Math" w:hAnsi="Cambria Math" w:cstheme="minorHAnsi"/>
                      <w:color w:val="000000"/>
                      <w:sz w:val="24"/>
                      <w:szCs w:val="24"/>
                    </w:rPr>
                    <m:t>Pr</m:t>
                  </m:r>
                </m:fName>
                <m:e>
                  <m:r>
                    <w:rPr>
                      <w:rStyle w:val="6"/>
                      <w:rFonts w:ascii="Cambria Math" w:hAnsi="Cambria Math" w:cstheme="minorHAnsi"/>
                      <w:color w:val="000000"/>
                      <w:sz w:val="24"/>
                      <w:szCs w:val="24"/>
                    </w:rPr>
                    <m:t>(A)</m:t>
                  </m:r>
                </m:e>
              </m:func>
              <m:r>
                <w:rPr>
                  <w:rStyle w:val="6"/>
                  <w:rFonts w:ascii="Cambria Math" w:hAnsi="Cambria Math" w:cstheme="minorHAnsi"/>
                  <w:color w:val="000000"/>
                  <w:sz w:val="24"/>
                  <w:szCs w:val="24"/>
                </w:rPr>
                <m:t>+</m:t>
              </m:r>
              <m:func>
                <m:funcPr>
                  <m:ctrlPr>
                    <w:rPr>
                      <w:rStyle w:val="6"/>
                      <w:rFonts w:ascii="Cambria Math" w:hAnsi="Cambria Math" w:cstheme="minorHAnsi"/>
                      <w:i/>
                      <w:color w:val="000000"/>
                      <w:sz w:val="24"/>
                      <w:szCs w:val="24"/>
                    </w:rPr>
                  </m:ctrlPr>
                </m:funcPr>
                <m:fName>
                  <m:r>
                    <m:rPr>
                      <m:sty m:val="p"/>
                    </m:rPr>
                    <w:rPr>
                      <w:rStyle w:val="6"/>
                      <w:rFonts w:ascii="Cambria Math" w:hAnsi="Cambria Math" w:cstheme="minorHAnsi"/>
                      <w:color w:val="000000"/>
                      <w:sz w:val="24"/>
                      <w:szCs w:val="24"/>
                    </w:rPr>
                    <m:t>Pr</m:t>
                  </m:r>
                </m:fName>
                <m:e>
                  <m:r>
                    <w:rPr>
                      <w:rStyle w:val="6"/>
                      <w:rFonts w:ascii="Cambria Math" w:hAnsi="Cambria Math" w:cstheme="minorHAnsi"/>
                      <w:color w:val="000000"/>
                      <w:sz w:val="24"/>
                      <w:szCs w:val="24"/>
                    </w:rPr>
                    <m:t>(B)</m:t>
                  </m:r>
                </m:e>
              </m:func>
              <m:r>
                <m:rPr>
                  <m:sty m:val="p"/>
                </m:rPr>
                <w:rPr>
                  <w:rStyle w:val="6"/>
                  <w:rFonts w:ascii="Cambria Math" w:hAnsi="Cambria Math" w:cstheme="minorHAnsi"/>
                  <w:color w:val="000000"/>
                  <w:sz w:val="24"/>
                  <w:szCs w:val="24"/>
                </w:rPr>
                <m:t>-Pr</m:t>
              </m:r>
            </m:fName>
            <m:e>
              <m:d>
                <m:dPr>
                  <m:ctrlPr>
                    <w:rPr>
                      <w:rStyle w:val="6"/>
                      <w:rFonts w:ascii="Cambria Math" w:hAnsi="Cambria Math" w:cstheme="minorHAnsi"/>
                      <w:i/>
                      <w:color w:val="000000"/>
                      <w:sz w:val="24"/>
                      <w:szCs w:val="24"/>
                    </w:rPr>
                  </m:ctrlPr>
                </m:dPr>
                <m:e>
                  <m:r>
                    <w:rPr>
                      <w:rStyle w:val="6"/>
                      <w:rFonts w:ascii="Cambria Math" w:hAnsi="Cambria Math" w:cstheme="minorHAnsi"/>
                      <w:color w:val="000000"/>
                      <w:sz w:val="24"/>
                      <w:szCs w:val="24"/>
                    </w:rPr>
                    <m:t>A∪</m:t>
                  </m:r>
                  <m:r>
                    <w:rPr>
                      <w:rStyle w:val="611pt"/>
                      <w:rFonts w:ascii="Cambria Math" w:hAnsi="Cambria Math" w:cstheme="minorHAnsi"/>
                      <w:color w:val="000000"/>
                      <w:sz w:val="24"/>
                      <w:szCs w:val="24"/>
                    </w:rPr>
                    <m:t>B</m:t>
                  </m:r>
                  <m:ctrlPr>
                    <w:rPr>
                      <w:rStyle w:val="611pt"/>
                      <w:rFonts w:ascii="Cambria Math" w:hAnsi="Cambria Math" w:cstheme="minorHAnsi"/>
                      <w:i w:val="0"/>
                      <w:color w:val="000000"/>
                      <w:sz w:val="24"/>
                      <w:szCs w:val="24"/>
                    </w:rPr>
                  </m:ctrlPr>
                </m:e>
              </m:d>
              <m:r>
                <w:rPr>
                  <w:rStyle w:val="611pt"/>
                  <w:rFonts w:ascii="Cambria Math" w:hAnsi="Cambria Math" w:cstheme="minorHAnsi"/>
                  <w:color w:val="000000"/>
                  <w:sz w:val="24"/>
                  <w:szCs w:val="24"/>
                </w:rPr>
                <m:t>.</m:t>
              </m:r>
            </m:e>
          </m:func>
        </m:oMath>
      </m:oMathPara>
    </w:p>
    <w:p w:rsidR="00A37641" w:rsidRDefault="00A37641" w:rsidP="009C4B4B">
      <w:pPr>
        <w:pStyle w:val="a3"/>
        <w:spacing w:after="0" w:line="240" w:lineRule="auto"/>
        <w:jc w:val="both"/>
        <w:rPr>
          <w:rStyle w:val="6"/>
          <w:rFonts w:asciiTheme="minorHAnsi" w:eastAsiaTheme="minorEastAsia" w:hAnsiTheme="minorHAnsi" w:cstheme="minorBidi"/>
          <w:color w:val="000000"/>
          <w:sz w:val="24"/>
          <w:szCs w:val="24"/>
        </w:rPr>
      </w:pPr>
    </w:p>
    <w:p w:rsidR="00A37641" w:rsidRDefault="00A37641" w:rsidP="009C4B4B">
      <w:pPr>
        <w:pStyle w:val="a3"/>
        <w:spacing w:after="0" w:line="240" w:lineRule="auto"/>
        <w:jc w:val="both"/>
        <w:rPr>
          <w:rFonts w:ascii="Calibri" w:hAnsi="Calibri" w:cs="Calibri"/>
          <w:sz w:val="24"/>
          <w:szCs w:val="24"/>
        </w:rPr>
      </w:pPr>
      <w:r>
        <w:rPr>
          <w:rFonts w:ascii="Calibri" w:hAnsi="Calibri" w:cs="Calibri"/>
          <w:sz w:val="24"/>
          <w:szCs w:val="24"/>
        </w:rPr>
        <w:t>Let's substitute values of probabilities, then</w:t>
      </w:r>
    </w:p>
    <w:p w:rsidR="00A37641" w:rsidRDefault="00A37641" w:rsidP="009C4B4B">
      <w:pPr>
        <w:pStyle w:val="a3"/>
        <w:spacing w:after="0" w:line="240" w:lineRule="auto"/>
        <w:jc w:val="both"/>
        <w:rPr>
          <w:rFonts w:ascii="Calibri" w:hAnsi="Calibri" w:cs="Calibri"/>
          <w:sz w:val="24"/>
          <w:szCs w:val="24"/>
        </w:rPr>
      </w:pPr>
    </w:p>
    <w:p w:rsidR="00A37641" w:rsidRDefault="009C2330" w:rsidP="00A37641">
      <w:pPr>
        <w:pStyle w:val="a3"/>
        <w:spacing w:after="0" w:line="240" w:lineRule="auto"/>
        <w:jc w:val="both"/>
        <w:rPr>
          <w:rStyle w:val="6"/>
          <w:rFonts w:asciiTheme="minorHAnsi" w:eastAsiaTheme="minorEastAsia" w:hAnsiTheme="minorHAnsi" w:cstheme="minorBidi"/>
          <w:color w:val="000000"/>
          <w:sz w:val="24"/>
          <w:szCs w:val="24"/>
        </w:rPr>
      </w:pPr>
      <m:oMathPara>
        <m:oMath>
          <m:func>
            <m:funcPr>
              <m:ctrlPr>
                <w:rPr>
                  <w:rStyle w:val="6"/>
                  <w:rFonts w:ascii="Cambria Math" w:hAnsi="Cambria Math" w:cstheme="minorHAnsi"/>
                  <w:i/>
                  <w:color w:val="000000"/>
                  <w:sz w:val="24"/>
                  <w:szCs w:val="24"/>
                </w:rPr>
              </m:ctrlPr>
            </m:funcPr>
            <m:fName>
              <m:r>
                <m:rPr>
                  <m:sty m:val="p"/>
                </m:rPr>
                <w:rPr>
                  <w:rStyle w:val="6"/>
                  <w:rFonts w:ascii="Cambria Math" w:hAnsi="Cambria Math" w:cstheme="minorHAnsi"/>
                  <w:color w:val="000000"/>
                  <w:sz w:val="24"/>
                  <w:szCs w:val="24"/>
                </w:rPr>
                <m:t>Pr</m:t>
              </m:r>
            </m:fName>
            <m:e>
              <m:d>
                <m:dPr>
                  <m:ctrlPr>
                    <w:rPr>
                      <w:rStyle w:val="6"/>
                      <w:rFonts w:ascii="Cambria Math" w:hAnsi="Cambria Math" w:cstheme="minorHAnsi"/>
                      <w:i/>
                      <w:color w:val="000000"/>
                      <w:sz w:val="24"/>
                      <w:szCs w:val="24"/>
                    </w:rPr>
                  </m:ctrlPr>
                </m:dPr>
                <m:e>
                  <m:r>
                    <w:rPr>
                      <w:rStyle w:val="6"/>
                      <w:rFonts w:ascii="Cambria Math" w:hAnsi="Cambria Math" w:cstheme="minorHAnsi"/>
                      <w:color w:val="000000"/>
                      <w:sz w:val="24"/>
                      <w:szCs w:val="24"/>
                    </w:rPr>
                    <m:t>A∩</m:t>
                  </m:r>
                  <m:r>
                    <w:rPr>
                      <w:rStyle w:val="611pt"/>
                      <w:rFonts w:ascii="Cambria Math" w:hAnsi="Cambria Math" w:cstheme="minorHAnsi"/>
                      <w:color w:val="000000"/>
                      <w:sz w:val="24"/>
                      <w:szCs w:val="24"/>
                    </w:rPr>
                    <m:t>B</m:t>
                  </m:r>
                  <m:ctrlPr>
                    <w:rPr>
                      <w:rStyle w:val="611pt"/>
                      <w:rFonts w:ascii="Cambria Math" w:hAnsi="Cambria Math" w:cstheme="minorHAnsi"/>
                      <w:i w:val="0"/>
                      <w:color w:val="000000"/>
                      <w:sz w:val="24"/>
                      <w:szCs w:val="24"/>
                    </w:rPr>
                  </m:ctrlPr>
                </m:e>
              </m:d>
            </m:e>
          </m:func>
          <m:r>
            <w:rPr>
              <w:rStyle w:val="6"/>
              <w:rFonts w:ascii="Cambria Math" w:hAnsi="Cambria Math" w:cstheme="minorHAnsi"/>
              <w:color w:val="000000"/>
              <w:sz w:val="24"/>
              <w:szCs w:val="24"/>
            </w:rPr>
            <m:t>=</m:t>
          </m:r>
          <m:func>
            <m:funcPr>
              <m:ctrlPr>
                <w:rPr>
                  <w:rStyle w:val="6"/>
                  <w:rFonts w:ascii="Cambria Math" w:hAnsi="Cambria Math" w:cstheme="minorHAnsi"/>
                  <w:i/>
                  <w:color w:val="000000"/>
                  <w:sz w:val="24"/>
                  <w:szCs w:val="24"/>
                </w:rPr>
              </m:ctrlPr>
            </m:funcPr>
            <m:fName>
              <m:r>
                <w:rPr>
                  <w:rStyle w:val="6"/>
                  <w:rFonts w:ascii="Cambria Math" w:hAnsi="Cambria Math" w:cstheme="minorHAnsi"/>
                  <w:color w:val="000000"/>
                  <w:sz w:val="24"/>
                  <w:szCs w:val="24"/>
                </w:rPr>
                <m:t>0.3+0.4</m:t>
              </m:r>
              <m:r>
                <m:rPr>
                  <m:sty m:val="p"/>
                </m:rPr>
                <w:rPr>
                  <w:rStyle w:val="6"/>
                  <w:rFonts w:ascii="Cambria Math" w:hAnsi="Cambria Math" w:cstheme="minorHAnsi"/>
                  <w:color w:val="000000"/>
                  <w:sz w:val="24"/>
                  <w:szCs w:val="24"/>
                </w:rPr>
                <m:t>-</m:t>
              </m:r>
            </m:fName>
            <m:e>
              <m:r>
                <w:rPr>
                  <w:rStyle w:val="6"/>
                  <w:rFonts w:ascii="Cambria Math" w:hAnsi="Cambria Math" w:cstheme="minorHAnsi"/>
                  <w:color w:val="000000"/>
                  <w:sz w:val="24"/>
                  <w:szCs w:val="24"/>
                </w:rPr>
                <m:t>0.5=0.2.</m:t>
              </m:r>
            </m:e>
          </m:func>
        </m:oMath>
      </m:oMathPara>
    </w:p>
    <w:p w:rsidR="00A37641" w:rsidRDefault="00A37641" w:rsidP="009C4B4B">
      <w:pPr>
        <w:pStyle w:val="a3"/>
        <w:spacing w:after="0" w:line="240" w:lineRule="auto"/>
        <w:jc w:val="both"/>
        <w:rPr>
          <w:rStyle w:val="6"/>
          <w:rFonts w:asciiTheme="minorHAnsi" w:eastAsiaTheme="minorEastAsia" w:hAnsiTheme="minorHAnsi" w:cstheme="minorBidi"/>
          <w:color w:val="000000"/>
          <w:sz w:val="24"/>
          <w:szCs w:val="24"/>
        </w:rPr>
      </w:pPr>
    </w:p>
    <w:p w:rsidR="00711A98" w:rsidRDefault="00711A98" w:rsidP="00711A98">
      <w:pPr>
        <w:pStyle w:val="a3"/>
        <w:spacing w:after="0" w:line="240" w:lineRule="auto"/>
        <w:jc w:val="both"/>
        <w:rPr>
          <w:rFonts w:eastAsiaTheme="minorEastAsia"/>
          <w:sz w:val="24"/>
          <w:szCs w:val="24"/>
        </w:rPr>
      </w:pPr>
      <w:r w:rsidRPr="00672112">
        <w:rPr>
          <w:sz w:val="24"/>
          <w:szCs w:val="24"/>
        </w:rPr>
        <w:t xml:space="preserve">Using the Law </w:t>
      </w:r>
      <w:r>
        <w:rPr>
          <w:sz w:val="24"/>
          <w:szCs w:val="24"/>
        </w:rPr>
        <w:t>t</w:t>
      </w:r>
      <w:r w:rsidRPr="00672112">
        <w:rPr>
          <w:sz w:val="24"/>
          <w:szCs w:val="24"/>
        </w:rPr>
        <w:t>o</w:t>
      </w:r>
      <w:r>
        <w:rPr>
          <w:sz w:val="24"/>
          <w:szCs w:val="24"/>
        </w:rPr>
        <w:t xml:space="preserve"> Total</w:t>
      </w:r>
      <w:r w:rsidRPr="00672112">
        <w:rPr>
          <w:sz w:val="24"/>
          <w:szCs w:val="24"/>
        </w:rPr>
        <w:t xml:space="preserve"> Probability</w:t>
      </w:r>
      <w:r>
        <w:rPr>
          <w:sz w:val="24"/>
          <w:szCs w:val="24"/>
        </w:rPr>
        <w:t xml:space="preserve"> find </w:t>
      </w:r>
      <m:oMath>
        <m:func>
          <m:funcPr>
            <m:ctrlPr>
              <w:rPr>
                <w:rFonts w:ascii="Cambria Math" w:hAnsi="Cambria Math"/>
                <w:sz w:val="24"/>
                <w:szCs w:val="24"/>
              </w:rPr>
            </m:ctrlPr>
          </m:funcPr>
          <m:fName>
            <m:r>
              <m:rPr>
                <m:sty m:val="p"/>
              </m:rPr>
              <w:rPr>
                <w:rFonts w:ascii="Cambria Math" w:hAnsi="Cambria Math"/>
                <w:sz w:val="24"/>
                <w:szCs w:val="24"/>
              </w:rPr>
              <m:t>Pr</m:t>
            </m:r>
          </m:fName>
          <m:e>
            <m:d>
              <m:dPr>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A</m:t>
                    </m:r>
                  </m:e>
                </m:acc>
                <m:r>
                  <w:rPr>
                    <w:rFonts w:ascii="Cambria Math" w:hAnsi="Cambria Math"/>
                    <w:sz w:val="24"/>
                    <w:szCs w:val="24"/>
                  </w:rPr>
                  <m:t>∩B</m:t>
                </m:r>
              </m:e>
            </m:d>
            <m:ctrlPr>
              <w:rPr>
                <w:rFonts w:ascii="Cambria Math" w:hAnsi="Cambria Math"/>
                <w:i/>
                <w:sz w:val="24"/>
                <w:szCs w:val="24"/>
              </w:rPr>
            </m:ctrlPr>
          </m:e>
        </m:func>
        <m:r>
          <w:rPr>
            <w:rFonts w:ascii="Cambria Math" w:hAnsi="Cambria Math"/>
            <w:sz w:val="24"/>
            <w:szCs w:val="24"/>
          </w:rPr>
          <m:t xml:space="preserve">, </m:t>
        </m:r>
        <m:func>
          <m:funcPr>
            <m:ctrlPr>
              <w:rPr>
                <w:rFonts w:ascii="Cambria Math" w:hAnsi="Cambria Math"/>
                <w:sz w:val="24"/>
                <w:szCs w:val="24"/>
              </w:rPr>
            </m:ctrlPr>
          </m:funcPr>
          <m:fName>
            <m:r>
              <m:rPr>
                <m:sty m:val="p"/>
              </m:rPr>
              <w:rPr>
                <w:rFonts w:ascii="Cambria Math" w:hAnsi="Cambria Math"/>
                <w:sz w:val="24"/>
                <w:szCs w:val="24"/>
              </w:rPr>
              <m:t>Pr</m:t>
            </m:r>
          </m:fName>
          <m:e>
            <m:d>
              <m:dPr>
                <m:ctrlPr>
                  <w:rPr>
                    <w:rFonts w:ascii="Cambria Math" w:hAnsi="Cambria Math"/>
                    <w:i/>
                    <w:sz w:val="24"/>
                    <w:szCs w:val="24"/>
                  </w:rPr>
                </m:ctrlPr>
              </m:dPr>
              <m:e>
                <m:r>
                  <w:rPr>
                    <w:rFonts w:ascii="Cambria Math" w:hAnsi="Cambria Math"/>
                    <w:sz w:val="24"/>
                    <w:szCs w:val="24"/>
                  </w:rPr>
                  <m:t>A∩</m:t>
                </m:r>
                <m:acc>
                  <m:accPr>
                    <m:chr m:val="̅"/>
                    <m:ctrlPr>
                      <w:rPr>
                        <w:rFonts w:ascii="Cambria Math" w:hAnsi="Cambria Math"/>
                        <w:i/>
                        <w:sz w:val="24"/>
                        <w:szCs w:val="24"/>
                      </w:rPr>
                    </m:ctrlPr>
                  </m:accPr>
                  <m:e>
                    <m:r>
                      <w:rPr>
                        <w:rFonts w:ascii="Cambria Math" w:hAnsi="Cambria Math"/>
                        <w:sz w:val="24"/>
                        <w:szCs w:val="24"/>
                      </w:rPr>
                      <m:t>B</m:t>
                    </m:r>
                  </m:e>
                </m:acc>
              </m:e>
            </m:d>
            <m:ctrlPr>
              <w:rPr>
                <w:rFonts w:ascii="Cambria Math" w:hAnsi="Cambria Math"/>
                <w:i/>
                <w:sz w:val="24"/>
                <w:szCs w:val="24"/>
              </w:rPr>
            </m:ctrlPr>
          </m:e>
        </m:func>
      </m:oMath>
      <w:r>
        <w:rPr>
          <w:rFonts w:eastAsiaTheme="minorEastAsia"/>
          <w:sz w:val="24"/>
          <w:szCs w:val="24"/>
        </w:rPr>
        <w:t>:</w:t>
      </w:r>
    </w:p>
    <w:p w:rsidR="0095308B" w:rsidRDefault="0095308B" w:rsidP="00711A98">
      <w:pPr>
        <w:pStyle w:val="a3"/>
        <w:spacing w:after="0" w:line="240" w:lineRule="auto"/>
        <w:jc w:val="both"/>
        <w:rPr>
          <w:rFonts w:eastAsiaTheme="minorEastAsia"/>
          <w:sz w:val="24"/>
          <w:szCs w:val="24"/>
        </w:rPr>
      </w:pPr>
    </w:p>
    <w:p w:rsidR="0095308B" w:rsidRPr="00672112" w:rsidRDefault="009C2330" w:rsidP="0095308B">
      <w:pPr>
        <w:pStyle w:val="a3"/>
        <w:spacing w:after="0" w:line="240" w:lineRule="auto"/>
        <w:jc w:val="both"/>
        <w:rPr>
          <w:sz w:val="24"/>
          <w:szCs w:val="24"/>
        </w:rPr>
      </w:pPr>
      <m:oMathPara>
        <m:oMath>
          <m:func>
            <m:funcPr>
              <m:ctrlPr>
                <w:rPr>
                  <w:rFonts w:ascii="Cambria Math" w:hAnsi="Cambria Math"/>
                  <w:i/>
                  <w:sz w:val="24"/>
                  <w:szCs w:val="24"/>
                </w:rPr>
              </m:ctrlPr>
            </m:funcPr>
            <m:fName>
              <m:r>
                <m:rPr>
                  <m:sty m:val="p"/>
                </m:rPr>
                <w:rPr>
                  <w:rFonts w:ascii="Cambria Math" w:hAnsi="Cambria Math"/>
                  <w:sz w:val="24"/>
                  <w:szCs w:val="24"/>
                </w:rPr>
                <m:t>Pr</m:t>
              </m:r>
            </m:fName>
            <m:e>
              <m:d>
                <m:dPr>
                  <m:ctrlPr>
                    <w:rPr>
                      <w:rFonts w:ascii="Cambria Math" w:hAnsi="Cambria Math"/>
                      <w:i/>
                      <w:sz w:val="24"/>
                      <w:szCs w:val="24"/>
                    </w:rPr>
                  </m:ctrlPr>
                </m:dPr>
                <m:e>
                  <m:r>
                    <w:rPr>
                      <w:rFonts w:ascii="Cambria Math" w:hAnsi="Cambria Math"/>
                      <w:sz w:val="24"/>
                      <w:szCs w:val="24"/>
                    </w:rPr>
                    <m:t>B</m:t>
                  </m:r>
                </m:e>
              </m:d>
            </m:e>
          </m:func>
          <m:r>
            <w:rPr>
              <w:rFonts w:ascii="Cambria Math" w:hAnsi="Cambria Math"/>
              <w:sz w:val="24"/>
              <w:szCs w:val="24"/>
            </w:rPr>
            <m:t>=</m:t>
          </m:r>
          <m:func>
            <m:funcPr>
              <m:ctrlPr>
                <w:rPr>
                  <w:rFonts w:ascii="Cambria Math" w:hAnsi="Cambria Math"/>
                  <w:sz w:val="24"/>
                  <w:szCs w:val="24"/>
                </w:rPr>
              </m:ctrlPr>
            </m:funcPr>
            <m:fName>
              <m:r>
                <m:rPr>
                  <m:sty m:val="p"/>
                </m:rPr>
                <w:rPr>
                  <w:rFonts w:ascii="Cambria Math" w:hAnsi="Cambria Math"/>
                  <w:sz w:val="24"/>
                  <w:szCs w:val="24"/>
                </w:rPr>
                <m:t xml:space="preserve"> Pr</m:t>
              </m:r>
            </m:fName>
            <m:e>
              <m:d>
                <m:dPr>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A</m:t>
                      </m:r>
                    </m:e>
                  </m:acc>
                  <m:r>
                    <w:rPr>
                      <w:rFonts w:ascii="Cambria Math" w:hAnsi="Cambria Math"/>
                      <w:sz w:val="24"/>
                      <w:szCs w:val="24"/>
                    </w:rPr>
                    <m:t>∩B</m:t>
                  </m:r>
                </m:e>
              </m:d>
              <m:ctrlPr>
                <w:rPr>
                  <w:rFonts w:ascii="Cambria Math" w:hAnsi="Cambria Math"/>
                  <w:i/>
                  <w:sz w:val="24"/>
                  <w:szCs w:val="24"/>
                </w:rPr>
              </m:ctrlPr>
            </m:e>
          </m:func>
          <m:r>
            <w:rPr>
              <w:rFonts w:ascii="Cambria Math" w:hAnsi="Cambria Math"/>
              <w:sz w:val="24"/>
              <w:szCs w:val="24"/>
            </w:rPr>
            <m:t>+</m:t>
          </m:r>
          <m:func>
            <m:funcPr>
              <m:ctrlPr>
                <w:rPr>
                  <w:rStyle w:val="6"/>
                  <w:rFonts w:ascii="Cambria Math" w:hAnsi="Cambria Math" w:cstheme="minorHAnsi"/>
                  <w:i/>
                  <w:color w:val="000000"/>
                  <w:sz w:val="24"/>
                  <w:szCs w:val="24"/>
                </w:rPr>
              </m:ctrlPr>
            </m:funcPr>
            <m:fName>
              <m:r>
                <m:rPr>
                  <m:sty m:val="p"/>
                </m:rPr>
                <w:rPr>
                  <w:rStyle w:val="6"/>
                  <w:rFonts w:ascii="Cambria Math" w:hAnsi="Cambria Math" w:cstheme="minorHAnsi"/>
                  <w:color w:val="000000"/>
                  <w:sz w:val="24"/>
                  <w:szCs w:val="24"/>
                </w:rPr>
                <m:t>Pr</m:t>
              </m:r>
            </m:fName>
            <m:e>
              <m:d>
                <m:dPr>
                  <m:ctrlPr>
                    <w:rPr>
                      <w:rStyle w:val="6"/>
                      <w:rFonts w:ascii="Cambria Math" w:hAnsi="Cambria Math" w:cstheme="minorHAnsi"/>
                      <w:i/>
                      <w:color w:val="000000"/>
                      <w:sz w:val="24"/>
                      <w:szCs w:val="24"/>
                    </w:rPr>
                  </m:ctrlPr>
                </m:dPr>
                <m:e>
                  <m:r>
                    <w:rPr>
                      <w:rStyle w:val="6"/>
                      <w:rFonts w:ascii="Cambria Math" w:hAnsi="Cambria Math" w:cstheme="minorHAnsi"/>
                      <w:color w:val="000000"/>
                      <w:sz w:val="24"/>
                      <w:szCs w:val="24"/>
                    </w:rPr>
                    <m:t>A∩</m:t>
                  </m:r>
                  <m:r>
                    <w:rPr>
                      <w:rStyle w:val="611pt"/>
                      <w:rFonts w:ascii="Cambria Math" w:hAnsi="Cambria Math" w:cstheme="minorHAnsi"/>
                      <w:color w:val="000000"/>
                      <w:sz w:val="24"/>
                      <w:szCs w:val="24"/>
                    </w:rPr>
                    <m:t>B</m:t>
                  </m:r>
                  <m:ctrlPr>
                    <w:rPr>
                      <w:rStyle w:val="611pt"/>
                      <w:rFonts w:ascii="Cambria Math" w:hAnsi="Cambria Math" w:cstheme="minorHAnsi"/>
                      <w:i w:val="0"/>
                      <w:color w:val="000000"/>
                      <w:sz w:val="24"/>
                      <w:szCs w:val="24"/>
                    </w:rPr>
                  </m:ctrlPr>
                </m:e>
              </m:d>
            </m:e>
          </m:func>
          <m:r>
            <w:rPr>
              <w:rStyle w:val="6"/>
              <w:rFonts w:ascii="Cambria Math" w:hAnsi="Cambria Math" w:cstheme="minorHAnsi"/>
              <w:color w:val="000000"/>
              <w:sz w:val="24"/>
              <w:szCs w:val="24"/>
            </w:rPr>
            <m:t>,</m:t>
          </m:r>
        </m:oMath>
      </m:oMathPara>
    </w:p>
    <w:p w:rsidR="00A37641" w:rsidRDefault="00FA1F8C" w:rsidP="009C4B4B">
      <w:pPr>
        <w:pStyle w:val="a3"/>
        <w:spacing w:after="0" w:line="240" w:lineRule="auto"/>
        <w:jc w:val="both"/>
        <w:rPr>
          <w:sz w:val="24"/>
          <w:szCs w:val="24"/>
        </w:rPr>
      </w:pPr>
      <w:r>
        <w:rPr>
          <w:sz w:val="24"/>
          <w:szCs w:val="24"/>
        </w:rPr>
        <w:t>i.e.</w:t>
      </w:r>
    </w:p>
    <w:p w:rsidR="00E22D71" w:rsidRPr="00FA1F8C" w:rsidRDefault="009C2330" w:rsidP="009C4B4B">
      <w:pPr>
        <w:pStyle w:val="a3"/>
        <w:spacing w:after="0" w:line="240" w:lineRule="auto"/>
        <w:jc w:val="both"/>
        <w:rPr>
          <w:rStyle w:val="6"/>
          <w:rFonts w:asciiTheme="minorHAnsi" w:eastAsiaTheme="minorEastAsia" w:hAnsiTheme="minorHAnsi" w:cstheme="minorBidi"/>
          <w:color w:val="000000"/>
          <w:sz w:val="24"/>
          <w:szCs w:val="24"/>
        </w:rPr>
      </w:pPr>
      <m:oMathPara>
        <m:oMath>
          <m:func>
            <m:funcPr>
              <m:ctrlPr>
                <w:rPr>
                  <w:rFonts w:ascii="Cambria Math" w:hAnsi="Cambria Math"/>
                  <w:sz w:val="24"/>
                  <w:szCs w:val="24"/>
                </w:rPr>
              </m:ctrlPr>
            </m:funcPr>
            <m:fName>
              <m:r>
                <m:rPr>
                  <m:sty m:val="p"/>
                </m:rPr>
                <w:rPr>
                  <w:rFonts w:ascii="Cambria Math" w:hAnsi="Cambria Math"/>
                  <w:sz w:val="24"/>
                  <w:szCs w:val="24"/>
                </w:rPr>
                <m:t>Pr</m:t>
              </m:r>
            </m:fName>
            <m:e>
              <m:d>
                <m:dPr>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A</m:t>
                      </m:r>
                    </m:e>
                  </m:acc>
                  <m:r>
                    <w:rPr>
                      <w:rFonts w:ascii="Cambria Math" w:hAnsi="Cambria Math"/>
                      <w:sz w:val="24"/>
                      <w:szCs w:val="24"/>
                    </w:rPr>
                    <m:t>∩B</m:t>
                  </m:r>
                </m:e>
              </m:d>
              <m:ctrlPr>
                <w:rPr>
                  <w:rFonts w:ascii="Cambria Math" w:hAnsi="Cambria Math"/>
                  <w:i/>
                  <w:sz w:val="24"/>
                  <w:szCs w:val="24"/>
                </w:rPr>
              </m:ctrlPr>
            </m:e>
          </m:func>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Pr</m:t>
              </m:r>
            </m:fName>
            <m:e>
              <m:d>
                <m:dPr>
                  <m:ctrlPr>
                    <w:rPr>
                      <w:rFonts w:ascii="Cambria Math" w:hAnsi="Cambria Math"/>
                      <w:i/>
                      <w:sz w:val="24"/>
                      <w:szCs w:val="24"/>
                    </w:rPr>
                  </m:ctrlPr>
                </m:dPr>
                <m:e>
                  <m:r>
                    <w:rPr>
                      <w:rFonts w:ascii="Cambria Math" w:hAnsi="Cambria Math"/>
                      <w:sz w:val="24"/>
                      <w:szCs w:val="24"/>
                    </w:rPr>
                    <m:t>B</m:t>
                  </m:r>
                </m:e>
              </m:d>
            </m:e>
          </m:func>
          <m:r>
            <w:rPr>
              <w:rFonts w:ascii="Cambria Math" w:hAnsi="Cambria Math"/>
              <w:sz w:val="24"/>
              <w:szCs w:val="24"/>
            </w:rPr>
            <m:t>-</m:t>
          </m:r>
          <m:func>
            <m:funcPr>
              <m:ctrlPr>
                <w:rPr>
                  <w:rStyle w:val="6"/>
                  <w:rFonts w:ascii="Cambria Math" w:hAnsi="Cambria Math" w:cstheme="minorHAnsi"/>
                  <w:i/>
                  <w:color w:val="000000"/>
                  <w:sz w:val="24"/>
                  <w:szCs w:val="24"/>
                </w:rPr>
              </m:ctrlPr>
            </m:funcPr>
            <m:fName>
              <m:r>
                <m:rPr>
                  <m:sty m:val="p"/>
                </m:rPr>
                <w:rPr>
                  <w:rStyle w:val="6"/>
                  <w:rFonts w:ascii="Cambria Math" w:hAnsi="Cambria Math" w:cstheme="minorHAnsi"/>
                  <w:color w:val="000000"/>
                  <w:sz w:val="24"/>
                  <w:szCs w:val="24"/>
                </w:rPr>
                <m:t>Pr</m:t>
              </m:r>
            </m:fName>
            <m:e>
              <m:d>
                <m:dPr>
                  <m:ctrlPr>
                    <w:rPr>
                      <w:rStyle w:val="6"/>
                      <w:rFonts w:ascii="Cambria Math" w:hAnsi="Cambria Math" w:cstheme="minorHAnsi"/>
                      <w:i/>
                      <w:color w:val="000000"/>
                      <w:sz w:val="24"/>
                      <w:szCs w:val="24"/>
                    </w:rPr>
                  </m:ctrlPr>
                </m:dPr>
                <m:e>
                  <m:r>
                    <w:rPr>
                      <w:rStyle w:val="6"/>
                      <w:rFonts w:ascii="Cambria Math" w:hAnsi="Cambria Math" w:cstheme="minorHAnsi"/>
                      <w:color w:val="000000"/>
                      <w:sz w:val="24"/>
                      <w:szCs w:val="24"/>
                    </w:rPr>
                    <m:t>A∩</m:t>
                  </m:r>
                  <m:r>
                    <w:rPr>
                      <w:rStyle w:val="611pt"/>
                      <w:rFonts w:ascii="Cambria Math" w:hAnsi="Cambria Math" w:cstheme="minorHAnsi"/>
                      <w:color w:val="000000"/>
                      <w:sz w:val="24"/>
                      <w:szCs w:val="24"/>
                    </w:rPr>
                    <m:t>B</m:t>
                  </m:r>
                  <m:ctrlPr>
                    <w:rPr>
                      <w:rStyle w:val="611pt"/>
                      <w:rFonts w:ascii="Cambria Math" w:hAnsi="Cambria Math" w:cstheme="minorHAnsi"/>
                      <w:i w:val="0"/>
                      <w:color w:val="000000"/>
                      <w:sz w:val="24"/>
                      <w:szCs w:val="24"/>
                    </w:rPr>
                  </m:ctrlPr>
                </m:e>
              </m:d>
            </m:e>
          </m:func>
          <m:r>
            <w:rPr>
              <w:rStyle w:val="6"/>
              <w:rFonts w:ascii="Cambria Math" w:hAnsi="Cambria Math" w:cstheme="minorHAnsi"/>
              <w:color w:val="000000"/>
              <w:sz w:val="24"/>
              <w:szCs w:val="24"/>
            </w:rPr>
            <m:t>.</m:t>
          </m:r>
        </m:oMath>
      </m:oMathPara>
    </w:p>
    <w:p w:rsidR="00FA1F8C" w:rsidRPr="00FA1F8C" w:rsidRDefault="00FA1F8C" w:rsidP="009C4B4B">
      <w:pPr>
        <w:pStyle w:val="a3"/>
        <w:spacing w:after="0" w:line="240" w:lineRule="auto"/>
        <w:jc w:val="both"/>
        <w:rPr>
          <w:rStyle w:val="6"/>
          <w:rFonts w:asciiTheme="minorHAnsi" w:eastAsiaTheme="minorEastAsia" w:hAnsiTheme="minorHAnsi" w:cstheme="minorBidi"/>
          <w:color w:val="000000"/>
          <w:sz w:val="24"/>
          <w:szCs w:val="24"/>
        </w:rPr>
      </w:pPr>
    </w:p>
    <w:p w:rsidR="00FA1F8C" w:rsidRDefault="00FA1F8C" w:rsidP="00FA1F8C">
      <w:pPr>
        <w:pStyle w:val="a3"/>
        <w:spacing w:after="0" w:line="240" w:lineRule="auto"/>
        <w:jc w:val="both"/>
        <w:rPr>
          <w:rFonts w:ascii="Calibri" w:hAnsi="Calibri" w:cs="Calibri"/>
          <w:sz w:val="24"/>
          <w:szCs w:val="24"/>
        </w:rPr>
      </w:pPr>
      <w:r>
        <w:rPr>
          <w:rFonts w:ascii="Calibri" w:hAnsi="Calibri" w:cs="Calibri"/>
          <w:sz w:val="24"/>
          <w:szCs w:val="24"/>
        </w:rPr>
        <w:t>Let's substitute values of probabilities, then</w:t>
      </w:r>
    </w:p>
    <w:p w:rsidR="00FA1F8C" w:rsidRDefault="00FA1F8C" w:rsidP="009C4B4B">
      <w:pPr>
        <w:pStyle w:val="a3"/>
        <w:spacing w:after="0" w:line="240" w:lineRule="auto"/>
        <w:jc w:val="both"/>
        <w:rPr>
          <w:rStyle w:val="6"/>
          <w:rFonts w:asciiTheme="minorHAnsi" w:eastAsiaTheme="minorEastAsia" w:hAnsiTheme="minorHAnsi" w:cstheme="minorBidi"/>
          <w:color w:val="000000"/>
          <w:sz w:val="24"/>
          <w:szCs w:val="24"/>
        </w:rPr>
      </w:pPr>
    </w:p>
    <w:p w:rsidR="00FA1F8C" w:rsidRDefault="009C2330" w:rsidP="009C4B4B">
      <w:pPr>
        <w:pStyle w:val="a3"/>
        <w:spacing w:after="0" w:line="240" w:lineRule="auto"/>
        <w:jc w:val="both"/>
        <w:rPr>
          <w:rStyle w:val="6"/>
          <w:rFonts w:asciiTheme="minorHAnsi" w:eastAsiaTheme="minorEastAsia" w:hAnsiTheme="minorHAnsi" w:cstheme="minorBidi"/>
          <w:color w:val="000000"/>
          <w:sz w:val="24"/>
          <w:szCs w:val="24"/>
        </w:rPr>
      </w:pPr>
      <m:oMathPara>
        <m:oMath>
          <m:func>
            <m:funcPr>
              <m:ctrlPr>
                <w:rPr>
                  <w:rFonts w:ascii="Cambria Math" w:hAnsi="Cambria Math"/>
                  <w:sz w:val="24"/>
                  <w:szCs w:val="24"/>
                </w:rPr>
              </m:ctrlPr>
            </m:funcPr>
            <m:fName>
              <m:r>
                <m:rPr>
                  <m:sty m:val="p"/>
                </m:rPr>
                <w:rPr>
                  <w:rFonts w:ascii="Cambria Math" w:hAnsi="Cambria Math"/>
                  <w:sz w:val="24"/>
                  <w:szCs w:val="24"/>
                </w:rPr>
                <m:t>Pr</m:t>
              </m:r>
            </m:fName>
            <m:e>
              <m:d>
                <m:dPr>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A</m:t>
                      </m:r>
                    </m:e>
                  </m:acc>
                  <m:r>
                    <w:rPr>
                      <w:rFonts w:ascii="Cambria Math" w:hAnsi="Cambria Math"/>
                      <w:sz w:val="24"/>
                      <w:szCs w:val="24"/>
                    </w:rPr>
                    <m:t>∩B</m:t>
                  </m:r>
                </m:e>
              </m:d>
              <m:ctrlPr>
                <w:rPr>
                  <w:rFonts w:ascii="Cambria Math" w:hAnsi="Cambria Math"/>
                  <w:i/>
                  <w:sz w:val="24"/>
                  <w:szCs w:val="24"/>
                </w:rPr>
              </m:ctrlPr>
            </m:e>
          </m:func>
          <m:r>
            <w:rPr>
              <w:rFonts w:ascii="Cambria Math" w:hAnsi="Cambria Math"/>
              <w:sz w:val="24"/>
              <w:szCs w:val="24"/>
            </w:rPr>
            <m:t>=0.4-0.2=0.2.</m:t>
          </m:r>
        </m:oMath>
      </m:oMathPara>
    </w:p>
    <w:p w:rsidR="00FA1F8C" w:rsidRDefault="00FA1F8C" w:rsidP="009C4B4B">
      <w:pPr>
        <w:pStyle w:val="a3"/>
        <w:spacing w:after="0" w:line="240" w:lineRule="auto"/>
        <w:jc w:val="both"/>
        <w:rPr>
          <w:sz w:val="24"/>
          <w:szCs w:val="24"/>
        </w:rPr>
      </w:pPr>
    </w:p>
    <w:p w:rsidR="00F11A09" w:rsidRPr="00672112" w:rsidRDefault="009C2330" w:rsidP="00F11A09">
      <w:pPr>
        <w:pStyle w:val="a3"/>
        <w:spacing w:after="0" w:line="240" w:lineRule="auto"/>
        <w:jc w:val="both"/>
        <w:rPr>
          <w:sz w:val="24"/>
          <w:szCs w:val="24"/>
        </w:rPr>
      </w:pPr>
      <m:oMathPara>
        <m:oMath>
          <m:func>
            <m:funcPr>
              <m:ctrlPr>
                <w:rPr>
                  <w:rFonts w:ascii="Cambria Math" w:hAnsi="Cambria Math"/>
                  <w:i/>
                  <w:sz w:val="24"/>
                  <w:szCs w:val="24"/>
                </w:rPr>
              </m:ctrlPr>
            </m:funcPr>
            <m:fName>
              <m:r>
                <m:rPr>
                  <m:sty m:val="p"/>
                </m:rPr>
                <w:rPr>
                  <w:rFonts w:ascii="Cambria Math" w:hAnsi="Cambria Math"/>
                  <w:sz w:val="24"/>
                  <w:szCs w:val="24"/>
                </w:rPr>
                <m:t>Pr</m:t>
              </m:r>
            </m:fName>
            <m:e>
              <m:d>
                <m:dPr>
                  <m:ctrlPr>
                    <w:rPr>
                      <w:rFonts w:ascii="Cambria Math" w:hAnsi="Cambria Math"/>
                      <w:i/>
                      <w:sz w:val="24"/>
                      <w:szCs w:val="24"/>
                    </w:rPr>
                  </m:ctrlPr>
                </m:dPr>
                <m:e>
                  <m:r>
                    <w:rPr>
                      <w:rFonts w:ascii="Cambria Math" w:hAnsi="Cambria Math"/>
                      <w:sz w:val="24"/>
                      <w:szCs w:val="24"/>
                    </w:rPr>
                    <m:t>A</m:t>
                  </m:r>
                </m:e>
              </m:d>
            </m:e>
          </m:func>
          <m:r>
            <w:rPr>
              <w:rFonts w:ascii="Cambria Math" w:hAnsi="Cambria Math"/>
              <w:sz w:val="24"/>
              <w:szCs w:val="24"/>
            </w:rPr>
            <m:t>=</m:t>
          </m:r>
          <m:func>
            <m:funcPr>
              <m:ctrlPr>
                <w:rPr>
                  <w:rFonts w:ascii="Cambria Math" w:hAnsi="Cambria Math"/>
                  <w:sz w:val="24"/>
                  <w:szCs w:val="24"/>
                </w:rPr>
              </m:ctrlPr>
            </m:funcPr>
            <m:fName>
              <m:r>
                <m:rPr>
                  <m:sty m:val="p"/>
                </m:rPr>
                <w:rPr>
                  <w:rFonts w:ascii="Cambria Math" w:hAnsi="Cambria Math"/>
                  <w:sz w:val="24"/>
                  <w:szCs w:val="24"/>
                </w:rPr>
                <m:t>Pr</m:t>
              </m:r>
            </m:fName>
            <m:e>
              <m:d>
                <m:dPr>
                  <m:ctrlPr>
                    <w:rPr>
                      <w:rFonts w:ascii="Cambria Math" w:hAnsi="Cambria Math"/>
                      <w:i/>
                      <w:sz w:val="24"/>
                      <w:szCs w:val="24"/>
                    </w:rPr>
                  </m:ctrlPr>
                </m:dPr>
                <m:e>
                  <m:r>
                    <w:rPr>
                      <w:rFonts w:ascii="Cambria Math" w:hAnsi="Cambria Math"/>
                      <w:sz w:val="24"/>
                      <w:szCs w:val="24"/>
                    </w:rPr>
                    <m:t>A∩</m:t>
                  </m:r>
                  <m:acc>
                    <m:accPr>
                      <m:chr m:val="̅"/>
                      <m:ctrlPr>
                        <w:rPr>
                          <w:rFonts w:ascii="Cambria Math" w:hAnsi="Cambria Math"/>
                          <w:i/>
                          <w:sz w:val="24"/>
                          <w:szCs w:val="24"/>
                        </w:rPr>
                      </m:ctrlPr>
                    </m:accPr>
                    <m:e>
                      <m:r>
                        <w:rPr>
                          <w:rFonts w:ascii="Cambria Math" w:hAnsi="Cambria Math"/>
                          <w:sz w:val="24"/>
                          <w:szCs w:val="24"/>
                        </w:rPr>
                        <m:t>B</m:t>
                      </m:r>
                    </m:e>
                  </m:acc>
                </m:e>
              </m:d>
              <m:ctrlPr>
                <w:rPr>
                  <w:rFonts w:ascii="Cambria Math" w:hAnsi="Cambria Math"/>
                  <w:i/>
                  <w:sz w:val="24"/>
                  <w:szCs w:val="24"/>
                </w:rPr>
              </m:ctrlPr>
            </m:e>
          </m:func>
          <m:r>
            <w:rPr>
              <w:rFonts w:ascii="Cambria Math" w:hAnsi="Cambria Math"/>
              <w:sz w:val="24"/>
              <w:szCs w:val="24"/>
            </w:rPr>
            <m:t>+</m:t>
          </m:r>
          <m:func>
            <m:funcPr>
              <m:ctrlPr>
                <w:rPr>
                  <w:rStyle w:val="6"/>
                  <w:rFonts w:ascii="Cambria Math" w:hAnsi="Cambria Math" w:cstheme="minorHAnsi"/>
                  <w:i/>
                  <w:color w:val="000000"/>
                  <w:sz w:val="24"/>
                  <w:szCs w:val="24"/>
                </w:rPr>
              </m:ctrlPr>
            </m:funcPr>
            <m:fName>
              <m:r>
                <m:rPr>
                  <m:sty m:val="p"/>
                </m:rPr>
                <w:rPr>
                  <w:rStyle w:val="6"/>
                  <w:rFonts w:ascii="Cambria Math" w:hAnsi="Cambria Math" w:cstheme="minorHAnsi"/>
                  <w:color w:val="000000"/>
                  <w:sz w:val="24"/>
                  <w:szCs w:val="24"/>
                </w:rPr>
                <m:t>Pr</m:t>
              </m:r>
            </m:fName>
            <m:e>
              <m:d>
                <m:dPr>
                  <m:ctrlPr>
                    <w:rPr>
                      <w:rStyle w:val="6"/>
                      <w:rFonts w:ascii="Cambria Math" w:hAnsi="Cambria Math" w:cstheme="minorHAnsi"/>
                      <w:i/>
                      <w:color w:val="000000"/>
                      <w:sz w:val="24"/>
                      <w:szCs w:val="24"/>
                    </w:rPr>
                  </m:ctrlPr>
                </m:dPr>
                <m:e>
                  <m:r>
                    <w:rPr>
                      <w:rStyle w:val="6"/>
                      <w:rFonts w:ascii="Cambria Math" w:hAnsi="Cambria Math" w:cstheme="minorHAnsi"/>
                      <w:color w:val="000000"/>
                      <w:sz w:val="24"/>
                      <w:szCs w:val="24"/>
                    </w:rPr>
                    <m:t>A∩</m:t>
                  </m:r>
                  <m:r>
                    <w:rPr>
                      <w:rStyle w:val="611pt"/>
                      <w:rFonts w:ascii="Cambria Math" w:hAnsi="Cambria Math" w:cstheme="minorHAnsi"/>
                      <w:color w:val="000000"/>
                      <w:sz w:val="24"/>
                      <w:szCs w:val="24"/>
                    </w:rPr>
                    <m:t>B</m:t>
                  </m:r>
                  <m:ctrlPr>
                    <w:rPr>
                      <w:rStyle w:val="611pt"/>
                      <w:rFonts w:ascii="Cambria Math" w:hAnsi="Cambria Math" w:cstheme="minorHAnsi"/>
                      <w:i w:val="0"/>
                      <w:color w:val="000000"/>
                      <w:sz w:val="24"/>
                      <w:szCs w:val="24"/>
                    </w:rPr>
                  </m:ctrlPr>
                </m:e>
              </m:d>
            </m:e>
          </m:func>
          <m:r>
            <w:rPr>
              <w:rStyle w:val="6"/>
              <w:rFonts w:ascii="Cambria Math" w:hAnsi="Cambria Math" w:cstheme="minorHAnsi"/>
              <w:color w:val="000000"/>
              <w:sz w:val="24"/>
              <w:szCs w:val="24"/>
            </w:rPr>
            <m:t>,</m:t>
          </m:r>
        </m:oMath>
      </m:oMathPara>
    </w:p>
    <w:p w:rsidR="00F11A09" w:rsidRDefault="00F11A09" w:rsidP="00F11A09">
      <w:pPr>
        <w:pStyle w:val="a3"/>
        <w:spacing w:after="0" w:line="240" w:lineRule="auto"/>
        <w:jc w:val="both"/>
        <w:rPr>
          <w:sz w:val="24"/>
          <w:szCs w:val="24"/>
        </w:rPr>
      </w:pPr>
      <w:r>
        <w:rPr>
          <w:sz w:val="24"/>
          <w:szCs w:val="24"/>
        </w:rPr>
        <w:t>i.e.</w:t>
      </w:r>
    </w:p>
    <w:p w:rsidR="00F11A09" w:rsidRPr="00FA1F8C" w:rsidRDefault="009C2330" w:rsidP="00F11A09">
      <w:pPr>
        <w:pStyle w:val="a3"/>
        <w:spacing w:after="0" w:line="240" w:lineRule="auto"/>
        <w:jc w:val="both"/>
        <w:rPr>
          <w:rStyle w:val="6"/>
          <w:rFonts w:asciiTheme="minorHAnsi" w:eastAsiaTheme="minorEastAsia" w:hAnsiTheme="minorHAnsi" w:cstheme="minorBidi"/>
          <w:color w:val="000000"/>
          <w:sz w:val="24"/>
          <w:szCs w:val="24"/>
        </w:rPr>
      </w:pPr>
      <m:oMathPara>
        <m:oMath>
          <m:func>
            <m:funcPr>
              <m:ctrlPr>
                <w:rPr>
                  <w:rFonts w:ascii="Cambria Math" w:hAnsi="Cambria Math"/>
                  <w:sz w:val="24"/>
                  <w:szCs w:val="24"/>
                </w:rPr>
              </m:ctrlPr>
            </m:funcPr>
            <m:fName>
              <m:r>
                <m:rPr>
                  <m:sty m:val="p"/>
                </m:rPr>
                <w:rPr>
                  <w:rFonts w:ascii="Cambria Math" w:hAnsi="Cambria Math"/>
                  <w:sz w:val="24"/>
                  <w:szCs w:val="24"/>
                </w:rPr>
                <m:t>Pr</m:t>
              </m:r>
            </m:fName>
            <m:e>
              <m:d>
                <m:dPr>
                  <m:ctrlPr>
                    <w:rPr>
                      <w:rFonts w:ascii="Cambria Math" w:hAnsi="Cambria Math"/>
                      <w:i/>
                      <w:sz w:val="24"/>
                      <w:szCs w:val="24"/>
                    </w:rPr>
                  </m:ctrlPr>
                </m:dPr>
                <m:e>
                  <m:r>
                    <w:rPr>
                      <w:rFonts w:ascii="Cambria Math" w:hAnsi="Cambria Math"/>
                      <w:sz w:val="24"/>
                      <w:szCs w:val="24"/>
                    </w:rPr>
                    <m:t>A∩</m:t>
                  </m:r>
                  <m:acc>
                    <m:accPr>
                      <m:chr m:val="̅"/>
                      <m:ctrlPr>
                        <w:rPr>
                          <w:rFonts w:ascii="Cambria Math" w:hAnsi="Cambria Math"/>
                          <w:i/>
                          <w:sz w:val="24"/>
                          <w:szCs w:val="24"/>
                        </w:rPr>
                      </m:ctrlPr>
                    </m:accPr>
                    <m:e>
                      <m:r>
                        <w:rPr>
                          <w:rFonts w:ascii="Cambria Math" w:hAnsi="Cambria Math"/>
                          <w:sz w:val="24"/>
                          <w:szCs w:val="24"/>
                        </w:rPr>
                        <m:t>B</m:t>
                      </m:r>
                    </m:e>
                  </m:acc>
                </m:e>
              </m:d>
              <m:ctrlPr>
                <w:rPr>
                  <w:rFonts w:ascii="Cambria Math" w:hAnsi="Cambria Math"/>
                  <w:i/>
                  <w:sz w:val="24"/>
                  <w:szCs w:val="24"/>
                </w:rPr>
              </m:ctrlPr>
            </m:e>
          </m:func>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Pr</m:t>
              </m:r>
            </m:fName>
            <m:e>
              <m:d>
                <m:dPr>
                  <m:ctrlPr>
                    <w:rPr>
                      <w:rFonts w:ascii="Cambria Math" w:hAnsi="Cambria Math"/>
                      <w:i/>
                      <w:sz w:val="24"/>
                      <w:szCs w:val="24"/>
                    </w:rPr>
                  </m:ctrlPr>
                </m:dPr>
                <m:e>
                  <m:r>
                    <w:rPr>
                      <w:rFonts w:ascii="Cambria Math" w:hAnsi="Cambria Math"/>
                      <w:sz w:val="24"/>
                      <w:szCs w:val="24"/>
                    </w:rPr>
                    <m:t>A</m:t>
                  </m:r>
                </m:e>
              </m:d>
            </m:e>
          </m:func>
          <m:r>
            <w:rPr>
              <w:rFonts w:ascii="Cambria Math" w:hAnsi="Cambria Math"/>
              <w:sz w:val="24"/>
              <w:szCs w:val="24"/>
            </w:rPr>
            <m:t>-</m:t>
          </m:r>
          <m:func>
            <m:funcPr>
              <m:ctrlPr>
                <w:rPr>
                  <w:rStyle w:val="6"/>
                  <w:rFonts w:ascii="Cambria Math" w:hAnsi="Cambria Math" w:cstheme="minorHAnsi"/>
                  <w:i/>
                  <w:color w:val="000000"/>
                  <w:sz w:val="24"/>
                  <w:szCs w:val="24"/>
                </w:rPr>
              </m:ctrlPr>
            </m:funcPr>
            <m:fName>
              <m:r>
                <m:rPr>
                  <m:sty m:val="p"/>
                </m:rPr>
                <w:rPr>
                  <w:rStyle w:val="6"/>
                  <w:rFonts w:ascii="Cambria Math" w:hAnsi="Cambria Math" w:cstheme="minorHAnsi"/>
                  <w:color w:val="000000"/>
                  <w:sz w:val="24"/>
                  <w:szCs w:val="24"/>
                </w:rPr>
                <m:t>Pr</m:t>
              </m:r>
            </m:fName>
            <m:e>
              <m:d>
                <m:dPr>
                  <m:ctrlPr>
                    <w:rPr>
                      <w:rStyle w:val="6"/>
                      <w:rFonts w:ascii="Cambria Math" w:hAnsi="Cambria Math" w:cstheme="minorHAnsi"/>
                      <w:i/>
                      <w:color w:val="000000"/>
                      <w:sz w:val="24"/>
                      <w:szCs w:val="24"/>
                    </w:rPr>
                  </m:ctrlPr>
                </m:dPr>
                <m:e>
                  <m:r>
                    <w:rPr>
                      <w:rStyle w:val="6"/>
                      <w:rFonts w:ascii="Cambria Math" w:hAnsi="Cambria Math" w:cstheme="minorHAnsi"/>
                      <w:color w:val="000000"/>
                      <w:sz w:val="24"/>
                      <w:szCs w:val="24"/>
                    </w:rPr>
                    <m:t>A∩</m:t>
                  </m:r>
                  <m:r>
                    <w:rPr>
                      <w:rStyle w:val="611pt"/>
                      <w:rFonts w:ascii="Cambria Math" w:hAnsi="Cambria Math" w:cstheme="minorHAnsi"/>
                      <w:color w:val="000000"/>
                      <w:sz w:val="24"/>
                      <w:szCs w:val="24"/>
                    </w:rPr>
                    <m:t>B</m:t>
                  </m:r>
                  <m:ctrlPr>
                    <w:rPr>
                      <w:rStyle w:val="611pt"/>
                      <w:rFonts w:ascii="Cambria Math" w:hAnsi="Cambria Math" w:cstheme="minorHAnsi"/>
                      <w:i w:val="0"/>
                      <w:color w:val="000000"/>
                      <w:sz w:val="24"/>
                      <w:szCs w:val="24"/>
                    </w:rPr>
                  </m:ctrlPr>
                </m:e>
              </m:d>
            </m:e>
          </m:func>
          <m:r>
            <w:rPr>
              <w:rStyle w:val="6"/>
              <w:rFonts w:ascii="Cambria Math" w:hAnsi="Cambria Math" w:cstheme="minorHAnsi"/>
              <w:color w:val="000000"/>
              <w:sz w:val="24"/>
              <w:szCs w:val="24"/>
            </w:rPr>
            <m:t>.</m:t>
          </m:r>
        </m:oMath>
      </m:oMathPara>
    </w:p>
    <w:p w:rsidR="00F11A09" w:rsidRPr="00FA1F8C" w:rsidRDefault="00F11A09" w:rsidP="00F11A09">
      <w:pPr>
        <w:pStyle w:val="a3"/>
        <w:spacing w:after="0" w:line="240" w:lineRule="auto"/>
        <w:jc w:val="both"/>
        <w:rPr>
          <w:rStyle w:val="6"/>
          <w:rFonts w:asciiTheme="minorHAnsi" w:eastAsiaTheme="minorEastAsia" w:hAnsiTheme="minorHAnsi" w:cstheme="minorBidi"/>
          <w:color w:val="000000"/>
          <w:sz w:val="24"/>
          <w:szCs w:val="24"/>
        </w:rPr>
      </w:pPr>
    </w:p>
    <w:p w:rsidR="00F11A09" w:rsidRDefault="00F11A09" w:rsidP="00F11A09">
      <w:pPr>
        <w:pStyle w:val="a3"/>
        <w:spacing w:after="0" w:line="240" w:lineRule="auto"/>
        <w:jc w:val="both"/>
        <w:rPr>
          <w:rFonts w:ascii="Calibri" w:hAnsi="Calibri" w:cs="Calibri"/>
          <w:sz w:val="24"/>
          <w:szCs w:val="24"/>
        </w:rPr>
      </w:pPr>
      <w:r>
        <w:rPr>
          <w:rFonts w:ascii="Calibri" w:hAnsi="Calibri" w:cs="Calibri"/>
          <w:sz w:val="24"/>
          <w:szCs w:val="24"/>
        </w:rPr>
        <w:t>Let's substitute values of probabilit</w:t>
      </w:r>
      <w:r w:rsidR="009C0349">
        <w:rPr>
          <w:rFonts w:ascii="Calibri" w:hAnsi="Calibri" w:cs="Calibri"/>
          <w:sz w:val="24"/>
          <w:szCs w:val="24"/>
        </w:rPr>
        <w:t>i</w:t>
      </w:r>
      <w:r>
        <w:rPr>
          <w:rFonts w:ascii="Calibri" w:hAnsi="Calibri" w:cs="Calibri"/>
          <w:sz w:val="24"/>
          <w:szCs w:val="24"/>
        </w:rPr>
        <w:t>es, then</w:t>
      </w:r>
    </w:p>
    <w:p w:rsidR="00F11A09" w:rsidRDefault="00F11A09" w:rsidP="00F11A09">
      <w:pPr>
        <w:pStyle w:val="a3"/>
        <w:spacing w:after="0" w:line="240" w:lineRule="auto"/>
        <w:jc w:val="both"/>
        <w:rPr>
          <w:rStyle w:val="6"/>
          <w:rFonts w:asciiTheme="minorHAnsi" w:eastAsiaTheme="minorEastAsia" w:hAnsiTheme="minorHAnsi" w:cstheme="minorBidi"/>
          <w:color w:val="000000"/>
          <w:sz w:val="24"/>
          <w:szCs w:val="24"/>
        </w:rPr>
      </w:pPr>
    </w:p>
    <w:p w:rsidR="00F11A09" w:rsidRDefault="009C2330" w:rsidP="00F11A09">
      <w:pPr>
        <w:pStyle w:val="a3"/>
        <w:spacing w:after="0" w:line="240" w:lineRule="auto"/>
        <w:jc w:val="both"/>
        <w:rPr>
          <w:rStyle w:val="6"/>
          <w:rFonts w:asciiTheme="minorHAnsi" w:eastAsiaTheme="minorEastAsia" w:hAnsiTheme="minorHAnsi" w:cstheme="minorBidi"/>
          <w:color w:val="000000"/>
          <w:sz w:val="24"/>
          <w:szCs w:val="24"/>
        </w:rPr>
      </w:pPr>
      <m:oMathPara>
        <m:oMath>
          <m:func>
            <m:funcPr>
              <m:ctrlPr>
                <w:rPr>
                  <w:rFonts w:ascii="Cambria Math" w:hAnsi="Cambria Math"/>
                  <w:sz w:val="24"/>
                  <w:szCs w:val="24"/>
                </w:rPr>
              </m:ctrlPr>
            </m:funcPr>
            <m:fName>
              <m:r>
                <m:rPr>
                  <m:sty m:val="p"/>
                </m:rPr>
                <w:rPr>
                  <w:rFonts w:ascii="Cambria Math" w:hAnsi="Cambria Math"/>
                  <w:sz w:val="24"/>
                  <w:szCs w:val="24"/>
                </w:rPr>
                <m:t>Pr</m:t>
              </m:r>
            </m:fName>
            <m:e>
              <m:d>
                <m:dPr>
                  <m:ctrlPr>
                    <w:rPr>
                      <w:rFonts w:ascii="Cambria Math" w:hAnsi="Cambria Math"/>
                      <w:i/>
                      <w:sz w:val="24"/>
                      <w:szCs w:val="24"/>
                    </w:rPr>
                  </m:ctrlPr>
                </m:dPr>
                <m:e>
                  <m:r>
                    <w:rPr>
                      <w:rFonts w:ascii="Cambria Math" w:hAnsi="Cambria Math"/>
                      <w:sz w:val="24"/>
                      <w:szCs w:val="24"/>
                    </w:rPr>
                    <m:t>A∩</m:t>
                  </m:r>
                  <m:acc>
                    <m:accPr>
                      <m:chr m:val="̅"/>
                      <m:ctrlPr>
                        <w:rPr>
                          <w:rFonts w:ascii="Cambria Math" w:hAnsi="Cambria Math"/>
                          <w:i/>
                          <w:sz w:val="24"/>
                          <w:szCs w:val="24"/>
                        </w:rPr>
                      </m:ctrlPr>
                    </m:accPr>
                    <m:e>
                      <m:r>
                        <w:rPr>
                          <w:rFonts w:ascii="Cambria Math" w:hAnsi="Cambria Math"/>
                          <w:sz w:val="24"/>
                          <w:szCs w:val="24"/>
                        </w:rPr>
                        <m:t>B</m:t>
                      </m:r>
                    </m:e>
                  </m:acc>
                </m:e>
              </m:d>
              <m:ctrlPr>
                <w:rPr>
                  <w:rFonts w:ascii="Cambria Math" w:hAnsi="Cambria Math"/>
                  <w:i/>
                  <w:sz w:val="24"/>
                  <w:szCs w:val="24"/>
                </w:rPr>
              </m:ctrlPr>
            </m:e>
          </m:func>
          <m:r>
            <w:rPr>
              <w:rFonts w:ascii="Cambria Math" w:hAnsi="Cambria Math"/>
              <w:sz w:val="24"/>
              <w:szCs w:val="24"/>
            </w:rPr>
            <m:t>=0.3-0.2=0.1.</m:t>
          </m:r>
        </m:oMath>
      </m:oMathPara>
    </w:p>
    <w:p w:rsidR="00F11A09" w:rsidRPr="00672112" w:rsidRDefault="00F11A09" w:rsidP="009C4B4B">
      <w:pPr>
        <w:pStyle w:val="a3"/>
        <w:spacing w:after="0" w:line="240" w:lineRule="auto"/>
        <w:jc w:val="both"/>
        <w:rPr>
          <w:sz w:val="24"/>
          <w:szCs w:val="24"/>
        </w:rPr>
      </w:pPr>
    </w:p>
    <w:p w:rsidR="0045661C" w:rsidRDefault="002E2140" w:rsidP="0001119B">
      <w:pPr>
        <w:spacing w:after="0" w:line="240" w:lineRule="auto"/>
        <w:ind w:firstLine="709"/>
        <w:jc w:val="both"/>
        <w:rPr>
          <w:rFonts w:eastAsiaTheme="minorEastAsia"/>
          <w:sz w:val="24"/>
          <w:szCs w:val="24"/>
        </w:rPr>
      </w:pPr>
      <w:r>
        <w:rPr>
          <w:sz w:val="24"/>
          <w:szCs w:val="24"/>
        </w:rPr>
        <w:t>Using De Morgan’s law (</w:t>
      </w:r>
      <m:oMath>
        <m:acc>
          <m:accPr>
            <m:chr m:val="̅"/>
            <m:ctrlPr>
              <w:rPr>
                <w:rFonts w:ascii="Cambria Math" w:hAnsi="Cambria Math"/>
                <w:i/>
                <w:sz w:val="24"/>
                <w:szCs w:val="24"/>
              </w:rPr>
            </m:ctrlPr>
          </m:accPr>
          <m:e>
            <m:r>
              <w:rPr>
                <w:rFonts w:ascii="Cambria Math" w:hAnsi="Cambria Math"/>
                <w:sz w:val="24"/>
                <w:szCs w:val="24"/>
              </w:rPr>
              <m:t>A∩B</m:t>
            </m:r>
          </m:e>
        </m:acc>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A</m:t>
            </m:r>
          </m:e>
        </m:acc>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B</m:t>
            </m:r>
          </m:e>
        </m:acc>
        <m:r>
          <w:rPr>
            <w:rFonts w:ascii="Cambria Math" w:hAnsi="Cambria Math"/>
            <w:sz w:val="24"/>
            <w:szCs w:val="24"/>
          </w:rPr>
          <m:t xml:space="preserve">), </m:t>
        </m:r>
      </m:oMath>
      <w:r>
        <w:rPr>
          <w:rFonts w:eastAsiaTheme="minorEastAsia"/>
          <w:sz w:val="24"/>
          <w:szCs w:val="24"/>
        </w:rPr>
        <w:t xml:space="preserve">find </w:t>
      </w:r>
      <m:oMath>
        <m:func>
          <m:funcPr>
            <m:ctrlPr>
              <w:rPr>
                <w:rFonts w:ascii="Cambria Math" w:hAnsi="Cambria Math"/>
                <w:sz w:val="24"/>
                <w:szCs w:val="24"/>
              </w:rPr>
            </m:ctrlPr>
          </m:funcPr>
          <m:fName>
            <m:r>
              <m:rPr>
                <m:sty m:val="p"/>
              </m:rPr>
              <w:rPr>
                <w:rFonts w:ascii="Cambria Math" w:hAnsi="Cambria Math"/>
                <w:sz w:val="24"/>
                <w:szCs w:val="24"/>
              </w:rPr>
              <m:t>Pr</m:t>
            </m:r>
          </m:fName>
          <m:e>
            <m:d>
              <m:dPr>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A</m:t>
                    </m:r>
                  </m:e>
                </m:acc>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B</m:t>
                    </m:r>
                  </m:e>
                </m:acc>
              </m:e>
            </m:d>
            <m:ctrlPr>
              <w:rPr>
                <w:rFonts w:ascii="Cambria Math" w:hAnsi="Cambria Math"/>
                <w:i/>
                <w:sz w:val="24"/>
                <w:szCs w:val="24"/>
              </w:rPr>
            </m:ctrlPr>
          </m:e>
        </m:func>
      </m:oMath>
      <w:r>
        <w:rPr>
          <w:rFonts w:eastAsiaTheme="minorEastAsia"/>
          <w:sz w:val="24"/>
          <w:szCs w:val="24"/>
        </w:rPr>
        <w:t>:</w:t>
      </w:r>
    </w:p>
    <w:p w:rsidR="00A9308E" w:rsidRDefault="00A9308E" w:rsidP="0045661C">
      <w:pPr>
        <w:spacing w:after="0" w:line="240" w:lineRule="auto"/>
        <w:jc w:val="both"/>
        <w:rPr>
          <w:rFonts w:eastAsiaTheme="minorEastAsia"/>
          <w:sz w:val="24"/>
          <w:szCs w:val="24"/>
        </w:rPr>
      </w:pPr>
    </w:p>
    <w:p w:rsidR="00A9308E" w:rsidRDefault="009C2330" w:rsidP="0045661C">
      <w:pPr>
        <w:spacing w:after="0" w:line="240" w:lineRule="auto"/>
        <w:jc w:val="both"/>
        <w:rPr>
          <w:rFonts w:eastAsiaTheme="minorEastAsia"/>
          <w:sz w:val="24"/>
          <w:szCs w:val="24"/>
        </w:rPr>
      </w:pPr>
      <m:oMathPara>
        <m:oMath>
          <m:func>
            <m:funcPr>
              <m:ctrlPr>
                <w:rPr>
                  <w:rFonts w:ascii="Cambria Math" w:hAnsi="Cambria Math"/>
                  <w:sz w:val="24"/>
                  <w:szCs w:val="24"/>
                </w:rPr>
              </m:ctrlPr>
            </m:funcPr>
            <m:fName>
              <m:r>
                <m:rPr>
                  <m:sty m:val="p"/>
                </m:rPr>
                <w:rPr>
                  <w:rFonts w:ascii="Cambria Math" w:hAnsi="Cambria Math"/>
                  <w:sz w:val="24"/>
                  <w:szCs w:val="24"/>
                </w:rPr>
                <m:t>Pr</m:t>
              </m:r>
            </m:fName>
            <m:e>
              <m:d>
                <m:dPr>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A</m:t>
                      </m:r>
                    </m:e>
                  </m:acc>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B</m:t>
                      </m:r>
                    </m:e>
                  </m:acc>
                </m:e>
              </m:d>
              <m:ctrlPr>
                <w:rPr>
                  <w:rFonts w:ascii="Cambria Math" w:hAnsi="Cambria Math"/>
                  <w:i/>
                  <w:sz w:val="24"/>
                  <w:szCs w:val="24"/>
                </w:rPr>
              </m:ctrlPr>
            </m:e>
          </m:func>
          <m:r>
            <w:rPr>
              <w:rFonts w:ascii="Cambria Math" w:hAnsi="Cambria Math"/>
              <w:sz w:val="24"/>
              <w:szCs w:val="24"/>
            </w:rPr>
            <m:t>=1-</m:t>
          </m:r>
          <m:func>
            <m:funcPr>
              <m:ctrlPr>
                <w:rPr>
                  <w:rFonts w:ascii="Cambria Math" w:hAnsi="Cambria Math"/>
                  <w:sz w:val="24"/>
                  <w:szCs w:val="24"/>
                </w:rPr>
              </m:ctrlPr>
            </m:funcPr>
            <m:fName>
              <m:r>
                <m:rPr>
                  <m:sty m:val="p"/>
                </m:rPr>
                <w:rPr>
                  <w:rFonts w:ascii="Cambria Math" w:hAnsi="Cambria Math"/>
                  <w:sz w:val="24"/>
                  <w:szCs w:val="24"/>
                </w:rPr>
                <m:t>Pr</m:t>
              </m:r>
            </m:fName>
            <m:e>
              <m:d>
                <m:dPr>
                  <m:ctrlPr>
                    <w:rPr>
                      <w:rFonts w:ascii="Cambria Math" w:hAnsi="Cambria Math"/>
                      <w:i/>
                      <w:sz w:val="24"/>
                      <w:szCs w:val="24"/>
                    </w:rPr>
                  </m:ctrlPr>
                </m:dPr>
                <m:e>
                  <m:acc>
                    <m:accPr>
                      <m:chr m:val="̅"/>
                      <m:ctrlPr>
                        <w:rPr>
                          <w:rFonts w:ascii="Cambria Math" w:hAnsi="Cambria Math"/>
                          <w:i/>
                          <w:sz w:val="24"/>
                          <w:szCs w:val="24"/>
                        </w:rPr>
                      </m:ctrlPr>
                    </m:accPr>
                    <m:e>
                      <m:acc>
                        <m:accPr>
                          <m:chr m:val="̅"/>
                          <m:ctrlPr>
                            <w:rPr>
                              <w:rFonts w:ascii="Cambria Math" w:hAnsi="Cambria Math"/>
                              <w:i/>
                              <w:sz w:val="24"/>
                              <w:szCs w:val="24"/>
                            </w:rPr>
                          </m:ctrlPr>
                        </m:accPr>
                        <m:e>
                          <m:r>
                            <w:rPr>
                              <w:rFonts w:ascii="Cambria Math" w:hAnsi="Cambria Math"/>
                              <w:sz w:val="24"/>
                              <w:szCs w:val="24"/>
                            </w:rPr>
                            <m:t>A</m:t>
                          </m:r>
                        </m:e>
                      </m:acc>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B</m:t>
                          </m:r>
                        </m:e>
                      </m:acc>
                    </m:e>
                  </m:acc>
                </m:e>
              </m:d>
              <m:r>
                <w:rPr>
                  <w:rFonts w:ascii="Cambria Math" w:hAnsi="Cambria Math"/>
                  <w:sz w:val="24"/>
                  <w:szCs w:val="24"/>
                </w:rPr>
                <m:t>=1-</m:t>
              </m:r>
              <m:func>
                <m:funcPr>
                  <m:ctrlPr>
                    <w:rPr>
                      <w:rFonts w:ascii="Cambria Math" w:hAnsi="Cambria Math"/>
                      <w:sz w:val="24"/>
                      <w:szCs w:val="24"/>
                    </w:rPr>
                  </m:ctrlPr>
                </m:funcPr>
                <m:fName>
                  <m:r>
                    <m:rPr>
                      <m:sty m:val="p"/>
                    </m:rPr>
                    <w:rPr>
                      <w:rFonts w:ascii="Cambria Math" w:hAnsi="Cambria Math"/>
                      <w:sz w:val="24"/>
                      <w:szCs w:val="24"/>
                    </w:rPr>
                    <m:t>Pr</m:t>
                  </m:r>
                </m:fName>
                <m:e>
                  <m:d>
                    <m:dPr>
                      <m:ctrlPr>
                        <w:rPr>
                          <w:rStyle w:val="6"/>
                          <w:rFonts w:ascii="Cambria Math" w:hAnsi="Cambria Math" w:cstheme="minorHAnsi"/>
                          <w:i/>
                          <w:color w:val="000000"/>
                          <w:sz w:val="24"/>
                          <w:szCs w:val="24"/>
                        </w:rPr>
                      </m:ctrlPr>
                    </m:dPr>
                    <m:e>
                      <m:r>
                        <w:rPr>
                          <w:rStyle w:val="6"/>
                          <w:rFonts w:ascii="Cambria Math" w:hAnsi="Cambria Math" w:cstheme="minorHAnsi"/>
                          <w:color w:val="000000"/>
                          <w:sz w:val="24"/>
                          <w:szCs w:val="24"/>
                        </w:rPr>
                        <m:t>A∪</m:t>
                      </m:r>
                      <m:r>
                        <w:rPr>
                          <w:rStyle w:val="611pt"/>
                          <w:rFonts w:ascii="Cambria Math" w:hAnsi="Cambria Math" w:cstheme="minorHAnsi"/>
                          <w:color w:val="000000"/>
                          <w:sz w:val="24"/>
                          <w:szCs w:val="24"/>
                        </w:rPr>
                        <m:t>B</m:t>
                      </m:r>
                      <m:ctrlPr>
                        <w:rPr>
                          <w:rStyle w:val="611pt"/>
                          <w:rFonts w:ascii="Cambria Math" w:hAnsi="Cambria Math" w:cstheme="minorHAnsi"/>
                          <w:i w:val="0"/>
                          <w:color w:val="000000"/>
                          <w:sz w:val="24"/>
                          <w:szCs w:val="24"/>
                        </w:rPr>
                      </m:ctrlPr>
                    </m:e>
                  </m:d>
                  <m:ctrlPr>
                    <w:rPr>
                      <w:rFonts w:ascii="Cambria Math" w:hAnsi="Cambria Math"/>
                      <w:i/>
                      <w:sz w:val="24"/>
                      <w:szCs w:val="24"/>
                    </w:rPr>
                  </m:ctrlPr>
                </m:e>
              </m:func>
              <m:ctrlPr>
                <w:rPr>
                  <w:rFonts w:ascii="Cambria Math" w:hAnsi="Cambria Math"/>
                  <w:i/>
                  <w:sz w:val="24"/>
                  <w:szCs w:val="24"/>
                </w:rPr>
              </m:ctrlPr>
            </m:e>
          </m:func>
        </m:oMath>
      </m:oMathPara>
    </w:p>
    <w:p w:rsidR="002E3ED1" w:rsidRDefault="002E3ED1" w:rsidP="0045661C">
      <w:pPr>
        <w:spacing w:after="0" w:line="240" w:lineRule="auto"/>
        <w:jc w:val="both"/>
        <w:rPr>
          <w:rFonts w:eastAsiaTheme="minorEastAsia"/>
          <w:sz w:val="24"/>
          <w:szCs w:val="24"/>
        </w:rPr>
      </w:pPr>
    </w:p>
    <w:p w:rsidR="009C0349" w:rsidRDefault="009C0349" w:rsidP="009C0349">
      <w:pPr>
        <w:pStyle w:val="a3"/>
        <w:spacing w:after="0" w:line="240" w:lineRule="auto"/>
        <w:jc w:val="both"/>
        <w:rPr>
          <w:rFonts w:ascii="Calibri" w:hAnsi="Calibri" w:cs="Calibri"/>
          <w:sz w:val="24"/>
          <w:szCs w:val="24"/>
        </w:rPr>
      </w:pPr>
      <w:r>
        <w:rPr>
          <w:rFonts w:ascii="Calibri" w:hAnsi="Calibri" w:cs="Calibri"/>
          <w:sz w:val="24"/>
          <w:szCs w:val="24"/>
        </w:rPr>
        <w:t>Let's substitute value of probability, then</w:t>
      </w:r>
    </w:p>
    <w:p w:rsidR="009C0349" w:rsidRDefault="009C0349" w:rsidP="0045661C">
      <w:pPr>
        <w:spacing w:after="0" w:line="240" w:lineRule="auto"/>
        <w:jc w:val="both"/>
        <w:rPr>
          <w:rFonts w:eastAsiaTheme="minorEastAsia"/>
          <w:sz w:val="24"/>
          <w:szCs w:val="24"/>
        </w:rPr>
      </w:pPr>
    </w:p>
    <w:p w:rsidR="009C0349" w:rsidRDefault="009C2330" w:rsidP="0045661C">
      <w:pPr>
        <w:spacing w:after="0" w:line="240" w:lineRule="auto"/>
        <w:jc w:val="both"/>
        <w:rPr>
          <w:rFonts w:eastAsiaTheme="minorEastAsia"/>
          <w:sz w:val="24"/>
          <w:szCs w:val="24"/>
        </w:rPr>
      </w:pPr>
      <m:oMathPara>
        <m:oMath>
          <m:func>
            <m:funcPr>
              <m:ctrlPr>
                <w:rPr>
                  <w:rFonts w:ascii="Cambria Math" w:hAnsi="Cambria Math"/>
                  <w:sz w:val="24"/>
                  <w:szCs w:val="24"/>
                </w:rPr>
              </m:ctrlPr>
            </m:funcPr>
            <m:fName>
              <m:r>
                <m:rPr>
                  <m:sty m:val="p"/>
                </m:rPr>
                <w:rPr>
                  <w:rFonts w:ascii="Cambria Math" w:hAnsi="Cambria Math"/>
                  <w:sz w:val="24"/>
                  <w:szCs w:val="24"/>
                </w:rPr>
                <m:t>Pr</m:t>
              </m:r>
            </m:fName>
            <m:e>
              <m:d>
                <m:dPr>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A</m:t>
                      </m:r>
                    </m:e>
                  </m:acc>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B</m:t>
                      </m:r>
                    </m:e>
                  </m:acc>
                </m:e>
              </m:d>
              <m:ctrlPr>
                <w:rPr>
                  <w:rFonts w:ascii="Cambria Math" w:hAnsi="Cambria Math"/>
                  <w:i/>
                  <w:sz w:val="24"/>
                  <w:szCs w:val="24"/>
                </w:rPr>
              </m:ctrlPr>
            </m:e>
          </m:func>
          <m:r>
            <w:rPr>
              <w:rFonts w:ascii="Cambria Math" w:hAnsi="Cambria Math"/>
              <w:sz w:val="24"/>
              <w:szCs w:val="24"/>
            </w:rPr>
            <m:t>=1-0.5=0.5.</m:t>
          </m:r>
        </m:oMath>
      </m:oMathPara>
    </w:p>
    <w:p w:rsidR="009C0349" w:rsidRDefault="009C0349" w:rsidP="0045661C">
      <w:pPr>
        <w:spacing w:after="0" w:line="240" w:lineRule="auto"/>
        <w:jc w:val="both"/>
        <w:rPr>
          <w:rFonts w:eastAsiaTheme="minorEastAsia"/>
          <w:sz w:val="24"/>
          <w:szCs w:val="24"/>
        </w:rPr>
      </w:pPr>
    </w:p>
    <w:p w:rsidR="009709E4" w:rsidRDefault="009709E4" w:rsidP="009709E4">
      <w:pPr>
        <w:spacing w:after="0" w:line="240" w:lineRule="auto"/>
        <w:ind w:firstLine="709"/>
        <w:jc w:val="both"/>
        <w:rPr>
          <w:rFonts w:eastAsiaTheme="minorEastAsia"/>
          <w:sz w:val="24"/>
          <w:szCs w:val="24"/>
        </w:rPr>
      </w:pPr>
      <w:r>
        <w:rPr>
          <w:rStyle w:val="6"/>
          <w:rFonts w:asciiTheme="minorHAnsi" w:hAnsiTheme="minorHAnsi" w:cstheme="minorHAnsi"/>
          <w:color w:val="000000"/>
          <w:sz w:val="24"/>
          <w:szCs w:val="24"/>
        </w:rPr>
        <w:lastRenderedPageBreak/>
        <w:t>C</w:t>
      </w:r>
      <w:r w:rsidRPr="00CD6EF6">
        <w:rPr>
          <w:rStyle w:val="6"/>
          <w:rFonts w:asciiTheme="minorHAnsi" w:hAnsiTheme="minorHAnsi" w:cstheme="minorHAnsi"/>
          <w:color w:val="000000"/>
          <w:sz w:val="24"/>
          <w:szCs w:val="24"/>
        </w:rPr>
        <w:t xml:space="preserve">omplete the </w:t>
      </w:r>
      <w:r>
        <w:rPr>
          <w:rStyle w:val="6"/>
          <w:rFonts w:asciiTheme="minorHAnsi" w:hAnsiTheme="minorHAnsi" w:cstheme="minorHAnsi"/>
          <w:color w:val="000000"/>
          <w:sz w:val="24"/>
          <w:szCs w:val="24"/>
        </w:rPr>
        <w:t>table</w:t>
      </w:r>
    </w:p>
    <w:tbl>
      <w:tblPr>
        <w:tblStyle w:val="a7"/>
        <w:tblW w:w="0" w:type="auto"/>
        <w:jc w:val="center"/>
        <w:tblBorders>
          <w:top w:val="none" w:sz="0" w:space="0" w:color="auto"/>
          <w:left w:val="none" w:sz="0" w:space="0" w:color="auto"/>
          <w:bottom w:val="none" w:sz="0" w:space="0" w:color="auto"/>
          <w:right w:val="none" w:sz="0" w:space="0" w:color="auto"/>
        </w:tblBorders>
        <w:tblLook w:val="04A0"/>
      </w:tblPr>
      <w:tblGrid>
        <w:gridCol w:w="559"/>
        <w:gridCol w:w="830"/>
        <w:gridCol w:w="992"/>
        <w:gridCol w:w="1246"/>
      </w:tblGrid>
      <w:tr w:rsidR="00434DB6" w:rsidRPr="00474139" w:rsidTr="00434DB6">
        <w:trPr>
          <w:jc w:val="center"/>
        </w:trPr>
        <w:tc>
          <w:tcPr>
            <w:tcW w:w="559" w:type="dxa"/>
            <w:tcBorders>
              <w:top w:val="nil"/>
              <w:bottom w:val="nil"/>
              <w:right w:val="nil"/>
            </w:tcBorders>
          </w:tcPr>
          <w:p w:rsidR="00434DB6" w:rsidRPr="00FB0885" w:rsidRDefault="00434DB6" w:rsidP="0052597D">
            <w:pPr>
              <w:jc w:val="both"/>
              <w:rPr>
                <w:b/>
                <w:sz w:val="24"/>
                <w:szCs w:val="24"/>
              </w:rPr>
            </w:pPr>
          </w:p>
        </w:tc>
        <w:tc>
          <w:tcPr>
            <w:tcW w:w="830" w:type="dxa"/>
            <w:tcBorders>
              <w:top w:val="nil"/>
              <w:left w:val="nil"/>
              <w:bottom w:val="single" w:sz="4" w:space="0" w:color="auto"/>
              <w:right w:val="nil"/>
            </w:tcBorders>
          </w:tcPr>
          <w:p w:rsidR="00434DB6" w:rsidRPr="00FB0885" w:rsidRDefault="00434DB6" w:rsidP="00434DB6">
            <w:pPr>
              <w:jc w:val="center"/>
              <w:rPr>
                <w:rFonts w:cstheme="minorHAnsi"/>
                <w:b/>
                <w:i/>
                <w:sz w:val="24"/>
                <w:szCs w:val="24"/>
              </w:rPr>
            </w:pPr>
            <w:r w:rsidRPr="00FB0885">
              <w:rPr>
                <w:rFonts w:cstheme="minorHAnsi"/>
                <w:b/>
                <w:i/>
                <w:sz w:val="24"/>
                <w:szCs w:val="24"/>
              </w:rPr>
              <w:t>B</w:t>
            </w:r>
          </w:p>
        </w:tc>
        <w:tc>
          <w:tcPr>
            <w:tcW w:w="992" w:type="dxa"/>
            <w:tcBorders>
              <w:top w:val="nil"/>
              <w:left w:val="nil"/>
              <w:bottom w:val="single" w:sz="4" w:space="0" w:color="auto"/>
              <w:right w:val="nil"/>
            </w:tcBorders>
          </w:tcPr>
          <w:p w:rsidR="00434DB6" w:rsidRPr="00FB0885" w:rsidRDefault="009C2330" w:rsidP="00434DB6">
            <w:pPr>
              <w:jc w:val="center"/>
              <w:rPr>
                <w:rFonts w:cstheme="minorHAnsi"/>
                <w:b/>
                <w:sz w:val="24"/>
                <w:szCs w:val="24"/>
              </w:rPr>
            </w:pPr>
            <m:oMathPara>
              <m:oMath>
                <m:acc>
                  <m:accPr>
                    <m:chr m:val="̅"/>
                    <m:ctrlPr>
                      <w:rPr>
                        <w:rFonts w:ascii="Cambria Math" w:hAnsi="Cambria Math" w:cstheme="minorHAnsi"/>
                        <w:b/>
                        <w:i/>
                        <w:sz w:val="24"/>
                        <w:szCs w:val="24"/>
                      </w:rPr>
                    </m:ctrlPr>
                  </m:accPr>
                  <m:e>
                    <m:r>
                      <m:rPr>
                        <m:sty m:val="bi"/>
                      </m:rPr>
                      <w:rPr>
                        <w:rFonts w:ascii="Cambria Math" w:hAnsi="Cambria Math" w:cstheme="minorHAnsi"/>
                        <w:sz w:val="24"/>
                        <w:szCs w:val="24"/>
                      </w:rPr>
                      <m:t>B</m:t>
                    </m:r>
                  </m:e>
                </m:acc>
              </m:oMath>
            </m:oMathPara>
          </w:p>
        </w:tc>
        <w:tc>
          <w:tcPr>
            <w:tcW w:w="1246" w:type="dxa"/>
            <w:tcBorders>
              <w:top w:val="nil"/>
              <w:left w:val="nil"/>
              <w:bottom w:val="nil"/>
            </w:tcBorders>
          </w:tcPr>
          <w:p w:rsidR="00434DB6" w:rsidRPr="00FB0885" w:rsidRDefault="00434DB6" w:rsidP="00434DB6">
            <w:pPr>
              <w:jc w:val="center"/>
              <w:rPr>
                <w:rFonts w:eastAsia="Calibri" w:cstheme="minorHAnsi"/>
                <w:b/>
                <w:sz w:val="24"/>
                <w:szCs w:val="24"/>
              </w:rPr>
            </w:pPr>
          </w:p>
        </w:tc>
      </w:tr>
      <w:tr w:rsidR="00434DB6" w:rsidRPr="00474139" w:rsidTr="00434DB6">
        <w:trPr>
          <w:trHeight w:val="341"/>
          <w:jc w:val="center"/>
        </w:trPr>
        <w:tc>
          <w:tcPr>
            <w:tcW w:w="559" w:type="dxa"/>
            <w:tcBorders>
              <w:top w:val="nil"/>
              <w:bottom w:val="nil"/>
            </w:tcBorders>
          </w:tcPr>
          <w:p w:rsidR="00434DB6" w:rsidRPr="00FB0885" w:rsidRDefault="00434DB6" w:rsidP="0052597D">
            <w:pPr>
              <w:jc w:val="center"/>
              <w:rPr>
                <w:b/>
                <w:i/>
                <w:sz w:val="24"/>
                <w:szCs w:val="24"/>
              </w:rPr>
            </w:pPr>
            <w:r w:rsidRPr="00FB0885">
              <w:rPr>
                <w:b/>
                <w:i/>
                <w:sz w:val="24"/>
                <w:szCs w:val="24"/>
              </w:rPr>
              <w:t>A</w:t>
            </w:r>
          </w:p>
        </w:tc>
        <w:tc>
          <w:tcPr>
            <w:tcW w:w="830" w:type="dxa"/>
            <w:tcBorders>
              <w:top w:val="single" w:sz="4" w:space="0" w:color="auto"/>
            </w:tcBorders>
          </w:tcPr>
          <w:p w:rsidR="00434DB6" w:rsidRPr="00FB0885" w:rsidRDefault="00434DB6" w:rsidP="00434DB6">
            <w:pPr>
              <w:jc w:val="center"/>
              <w:rPr>
                <w:rFonts w:cstheme="minorHAnsi"/>
                <w:b/>
                <w:sz w:val="24"/>
                <w:szCs w:val="24"/>
              </w:rPr>
            </w:pPr>
            <w:r w:rsidRPr="00FB0885">
              <w:rPr>
                <w:rFonts w:cstheme="minorHAnsi"/>
                <w:b/>
                <w:sz w:val="24"/>
                <w:szCs w:val="24"/>
              </w:rPr>
              <w:t>0.2</w:t>
            </w:r>
          </w:p>
        </w:tc>
        <w:tc>
          <w:tcPr>
            <w:tcW w:w="992" w:type="dxa"/>
            <w:tcBorders>
              <w:top w:val="single" w:sz="4" w:space="0" w:color="auto"/>
            </w:tcBorders>
          </w:tcPr>
          <w:p w:rsidR="00434DB6" w:rsidRPr="00FB0885" w:rsidRDefault="00434DB6" w:rsidP="00434DB6">
            <w:pPr>
              <w:jc w:val="center"/>
              <w:rPr>
                <w:rFonts w:cstheme="minorHAnsi"/>
                <w:b/>
                <w:sz w:val="24"/>
                <w:szCs w:val="24"/>
              </w:rPr>
            </w:pPr>
            <w:r w:rsidRPr="00FB0885">
              <w:rPr>
                <w:rFonts w:cstheme="minorHAnsi"/>
                <w:b/>
                <w:sz w:val="24"/>
                <w:szCs w:val="24"/>
              </w:rPr>
              <w:t>0.1</w:t>
            </w:r>
          </w:p>
        </w:tc>
        <w:tc>
          <w:tcPr>
            <w:tcW w:w="1246" w:type="dxa"/>
            <w:tcBorders>
              <w:top w:val="nil"/>
              <w:bottom w:val="nil"/>
            </w:tcBorders>
          </w:tcPr>
          <w:p w:rsidR="00434DB6" w:rsidRPr="00FB0885" w:rsidRDefault="00434DB6" w:rsidP="00434DB6">
            <w:pPr>
              <w:rPr>
                <w:rFonts w:cstheme="minorHAnsi"/>
                <w:b/>
                <w:sz w:val="24"/>
                <w:szCs w:val="24"/>
              </w:rPr>
            </w:pPr>
            <w:r w:rsidRPr="00FB0885">
              <w:rPr>
                <w:rFonts w:cstheme="minorHAnsi"/>
                <w:b/>
                <w:sz w:val="24"/>
                <w:szCs w:val="24"/>
              </w:rPr>
              <w:t>0.3</w:t>
            </w:r>
          </w:p>
        </w:tc>
      </w:tr>
      <w:tr w:rsidR="00434DB6" w:rsidRPr="00474139" w:rsidTr="00434DB6">
        <w:trPr>
          <w:jc w:val="center"/>
        </w:trPr>
        <w:tc>
          <w:tcPr>
            <w:tcW w:w="559" w:type="dxa"/>
            <w:tcBorders>
              <w:top w:val="nil"/>
              <w:bottom w:val="nil"/>
            </w:tcBorders>
          </w:tcPr>
          <w:p w:rsidR="00434DB6" w:rsidRPr="00FB0885" w:rsidRDefault="009C2330" w:rsidP="0052597D">
            <w:pPr>
              <w:jc w:val="center"/>
              <w:rPr>
                <w:b/>
                <w:sz w:val="24"/>
                <w:szCs w:val="24"/>
              </w:rPr>
            </w:pPr>
            <m:oMathPara>
              <m:oMath>
                <m:acc>
                  <m:accPr>
                    <m:chr m:val="̅"/>
                    <m:ctrlPr>
                      <w:rPr>
                        <w:rFonts w:ascii="Cambria Math" w:hAnsi="Cambria Math"/>
                        <w:b/>
                        <w:i/>
                        <w:sz w:val="24"/>
                        <w:szCs w:val="24"/>
                      </w:rPr>
                    </m:ctrlPr>
                  </m:accPr>
                  <m:e>
                    <m:r>
                      <m:rPr>
                        <m:sty m:val="bi"/>
                      </m:rPr>
                      <w:rPr>
                        <w:rFonts w:ascii="Cambria Math" w:hAnsi="Cambria Math"/>
                        <w:sz w:val="24"/>
                        <w:szCs w:val="24"/>
                      </w:rPr>
                      <m:t>A</m:t>
                    </m:r>
                  </m:e>
                </m:acc>
              </m:oMath>
            </m:oMathPara>
          </w:p>
        </w:tc>
        <w:tc>
          <w:tcPr>
            <w:tcW w:w="830" w:type="dxa"/>
          </w:tcPr>
          <w:p w:rsidR="00434DB6" w:rsidRPr="00FB0885" w:rsidRDefault="00434DB6" w:rsidP="00434DB6">
            <w:pPr>
              <w:jc w:val="center"/>
              <w:rPr>
                <w:rFonts w:cstheme="minorHAnsi"/>
                <w:b/>
                <w:sz w:val="24"/>
                <w:szCs w:val="24"/>
              </w:rPr>
            </w:pPr>
            <w:r w:rsidRPr="00FB0885">
              <w:rPr>
                <w:rFonts w:cstheme="minorHAnsi"/>
                <w:b/>
                <w:sz w:val="24"/>
                <w:szCs w:val="24"/>
              </w:rPr>
              <w:t>0.2</w:t>
            </w:r>
          </w:p>
        </w:tc>
        <w:tc>
          <w:tcPr>
            <w:tcW w:w="992" w:type="dxa"/>
          </w:tcPr>
          <w:p w:rsidR="00434DB6" w:rsidRPr="00FB0885" w:rsidRDefault="00434DB6" w:rsidP="00434DB6">
            <w:pPr>
              <w:jc w:val="center"/>
              <w:rPr>
                <w:rFonts w:cstheme="minorHAnsi"/>
                <w:b/>
                <w:sz w:val="24"/>
                <w:szCs w:val="24"/>
              </w:rPr>
            </w:pPr>
            <w:r w:rsidRPr="00FB0885">
              <w:rPr>
                <w:rFonts w:cstheme="minorHAnsi"/>
                <w:b/>
                <w:sz w:val="24"/>
                <w:szCs w:val="24"/>
              </w:rPr>
              <w:t>0.5</w:t>
            </w:r>
          </w:p>
        </w:tc>
        <w:tc>
          <w:tcPr>
            <w:tcW w:w="1246" w:type="dxa"/>
            <w:tcBorders>
              <w:top w:val="nil"/>
              <w:bottom w:val="nil"/>
            </w:tcBorders>
          </w:tcPr>
          <w:p w:rsidR="00434DB6" w:rsidRPr="00FB0885" w:rsidRDefault="00434DB6" w:rsidP="00434DB6">
            <w:pPr>
              <w:rPr>
                <w:rFonts w:cstheme="minorHAnsi"/>
                <w:b/>
                <w:sz w:val="24"/>
                <w:szCs w:val="24"/>
              </w:rPr>
            </w:pPr>
            <w:r w:rsidRPr="00FB0885">
              <w:rPr>
                <w:rFonts w:cstheme="minorHAnsi"/>
                <w:b/>
                <w:sz w:val="24"/>
                <w:szCs w:val="24"/>
              </w:rPr>
              <w:t>0.7</w:t>
            </w:r>
          </w:p>
        </w:tc>
      </w:tr>
      <w:tr w:rsidR="00434DB6" w:rsidRPr="00474139" w:rsidTr="00434DB6">
        <w:trPr>
          <w:jc w:val="center"/>
        </w:trPr>
        <w:tc>
          <w:tcPr>
            <w:tcW w:w="559" w:type="dxa"/>
            <w:tcBorders>
              <w:top w:val="nil"/>
              <w:bottom w:val="nil"/>
              <w:right w:val="nil"/>
            </w:tcBorders>
          </w:tcPr>
          <w:p w:rsidR="00434DB6" w:rsidRPr="00FB0885" w:rsidRDefault="00434DB6" w:rsidP="0052597D">
            <w:pPr>
              <w:jc w:val="both"/>
              <w:rPr>
                <w:rFonts w:ascii="Calibri" w:eastAsia="Calibri" w:hAnsi="Calibri" w:cs="Times New Roman"/>
                <w:b/>
                <w:sz w:val="24"/>
                <w:szCs w:val="24"/>
              </w:rPr>
            </w:pPr>
          </w:p>
        </w:tc>
        <w:tc>
          <w:tcPr>
            <w:tcW w:w="830" w:type="dxa"/>
            <w:tcBorders>
              <w:left w:val="nil"/>
              <w:bottom w:val="nil"/>
              <w:right w:val="nil"/>
            </w:tcBorders>
          </w:tcPr>
          <w:p w:rsidR="00434DB6" w:rsidRPr="00FB0885" w:rsidRDefault="00434DB6" w:rsidP="00434DB6">
            <w:pPr>
              <w:jc w:val="center"/>
              <w:rPr>
                <w:rFonts w:cstheme="minorHAnsi"/>
                <w:b/>
                <w:sz w:val="24"/>
                <w:szCs w:val="24"/>
              </w:rPr>
            </w:pPr>
            <w:r w:rsidRPr="00FB0885">
              <w:rPr>
                <w:rFonts w:cstheme="minorHAnsi"/>
                <w:b/>
                <w:sz w:val="24"/>
                <w:szCs w:val="24"/>
              </w:rPr>
              <w:t>0.4</w:t>
            </w:r>
          </w:p>
        </w:tc>
        <w:tc>
          <w:tcPr>
            <w:tcW w:w="992" w:type="dxa"/>
            <w:tcBorders>
              <w:left w:val="nil"/>
              <w:bottom w:val="nil"/>
              <w:right w:val="nil"/>
            </w:tcBorders>
          </w:tcPr>
          <w:p w:rsidR="00434DB6" w:rsidRPr="00FB0885" w:rsidRDefault="00434DB6" w:rsidP="00434DB6">
            <w:pPr>
              <w:jc w:val="center"/>
              <w:rPr>
                <w:rFonts w:cstheme="minorHAnsi"/>
                <w:b/>
                <w:sz w:val="24"/>
                <w:szCs w:val="24"/>
              </w:rPr>
            </w:pPr>
            <w:r w:rsidRPr="00FB0885">
              <w:rPr>
                <w:rFonts w:cstheme="minorHAnsi"/>
                <w:b/>
                <w:sz w:val="24"/>
                <w:szCs w:val="24"/>
              </w:rPr>
              <w:t>0.6</w:t>
            </w:r>
          </w:p>
        </w:tc>
        <w:tc>
          <w:tcPr>
            <w:tcW w:w="1246" w:type="dxa"/>
            <w:tcBorders>
              <w:top w:val="nil"/>
              <w:left w:val="nil"/>
              <w:bottom w:val="nil"/>
            </w:tcBorders>
          </w:tcPr>
          <w:p w:rsidR="00434DB6" w:rsidRPr="00FB0885" w:rsidRDefault="00434DB6" w:rsidP="00434DB6">
            <w:pPr>
              <w:jc w:val="center"/>
              <w:rPr>
                <w:rFonts w:cstheme="minorHAnsi"/>
                <w:b/>
                <w:sz w:val="24"/>
                <w:szCs w:val="24"/>
              </w:rPr>
            </w:pPr>
          </w:p>
        </w:tc>
      </w:tr>
    </w:tbl>
    <w:p w:rsidR="00FB0885" w:rsidRDefault="00FB0885">
      <w:pPr>
        <w:rPr>
          <w:sz w:val="24"/>
          <w:szCs w:val="24"/>
        </w:rPr>
      </w:pPr>
    </w:p>
    <w:p w:rsidR="002E3ED1" w:rsidRPr="00FB0885" w:rsidRDefault="00FB0885" w:rsidP="00FB0885">
      <w:pPr>
        <w:pStyle w:val="a3"/>
        <w:numPr>
          <w:ilvl w:val="0"/>
          <w:numId w:val="14"/>
        </w:numPr>
        <w:spacing w:after="0" w:line="240" w:lineRule="auto"/>
        <w:jc w:val="both"/>
        <w:rPr>
          <w:sz w:val="24"/>
          <w:szCs w:val="24"/>
        </w:rPr>
      </w:pPr>
      <w:r>
        <w:rPr>
          <w:sz w:val="24"/>
          <w:szCs w:val="24"/>
        </w:rPr>
        <w:t>I</w:t>
      </w:r>
      <w:r w:rsidRPr="00CE73C7">
        <w:rPr>
          <w:rFonts w:cstheme="minorHAnsi"/>
          <w:sz w:val="24"/>
          <w:szCs w:val="24"/>
        </w:rPr>
        <w:t xml:space="preserve">f </w:t>
      </w:r>
      <m:oMath>
        <m:r>
          <w:rPr>
            <w:rStyle w:val="2"/>
            <w:rFonts w:ascii="Cambria Math" w:hAnsi="Cambria Math" w:cstheme="minorHAnsi"/>
            <w:color w:val="000000"/>
            <w:sz w:val="24"/>
            <w:szCs w:val="24"/>
          </w:rPr>
          <m:t>A</m:t>
        </m:r>
      </m:oMath>
      <w:r w:rsidRPr="00CE73C7">
        <w:rPr>
          <w:rStyle w:val="2"/>
          <w:rFonts w:asciiTheme="minorHAnsi" w:hAnsiTheme="minorHAnsi" w:cstheme="minorHAnsi"/>
          <w:color w:val="000000"/>
          <w:sz w:val="24"/>
          <w:szCs w:val="24"/>
        </w:rPr>
        <w:t xml:space="preserve"> and </w:t>
      </w:r>
      <m:oMath>
        <m:r>
          <w:rPr>
            <w:rStyle w:val="2"/>
            <w:rFonts w:ascii="Cambria Math" w:hAnsi="Cambria Math" w:cstheme="minorHAnsi"/>
            <w:color w:val="000000"/>
            <w:sz w:val="24"/>
            <w:szCs w:val="24"/>
          </w:rPr>
          <m:t>B</m:t>
        </m:r>
      </m:oMath>
      <w:r w:rsidRPr="00CE73C7">
        <w:rPr>
          <w:rStyle w:val="2"/>
          <w:rFonts w:asciiTheme="minorHAnsi" w:hAnsiTheme="minorHAnsi" w:cstheme="minorHAnsi"/>
          <w:color w:val="000000"/>
          <w:sz w:val="24"/>
          <w:szCs w:val="24"/>
        </w:rPr>
        <w:t xml:space="preserve"> are</w:t>
      </w:r>
      <w:r w:rsidR="004A5A7D" w:rsidRPr="00CE73C7">
        <w:rPr>
          <w:rStyle w:val="2"/>
          <w:rFonts w:asciiTheme="minorHAnsi" w:hAnsiTheme="minorHAnsi" w:cstheme="minorHAnsi"/>
          <w:color w:val="000000"/>
          <w:sz w:val="24"/>
          <w:szCs w:val="24"/>
        </w:rPr>
        <w:t xml:space="preserve"> </w:t>
      </w:r>
      <w:r w:rsidR="006F5C2F" w:rsidRPr="00CE73C7">
        <w:rPr>
          <w:rStyle w:val="2"/>
          <w:rFonts w:asciiTheme="minorHAnsi" w:hAnsiTheme="minorHAnsi" w:cstheme="minorHAnsi"/>
          <w:color w:val="000000"/>
          <w:sz w:val="24"/>
          <w:szCs w:val="24"/>
        </w:rPr>
        <w:t>not independent (</w:t>
      </w:r>
      <w:r w:rsidR="006F5C2F" w:rsidRPr="00CE73C7">
        <w:rPr>
          <w:rFonts w:cstheme="minorHAnsi"/>
          <w:sz w:val="24"/>
          <w:szCs w:val="24"/>
        </w:rPr>
        <w:t>mutually exclusive)</w:t>
      </w:r>
      <w:r>
        <w:rPr>
          <w:rStyle w:val="2"/>
          <w:rFonts w:asciiTheme="minorHAnsi" w:hAnsiTheme="minorHAnsi" w:cstheme="minorHAnsi"/>
          <w:color w:val="000000"/>
          <w:sz w:val="24"/>
          <w:szCs w:val="24"/>
        </w:rPr>
        <w:t xml:space="preserve"> then </w:t>
      </w:r>
      <m:oMath>
        <m:func>
          <m:funcPr>
            <m:ctrlPr>
              <w:rPr>
                <w:rFonts w:ascii="Cambria Math" w:hAnsi="Cambria Math" w:cstheme="minorHAnsi"/>
                <w:i/>
                <w:sz w:val="24"/>
                <w:szCs w:val="24"/>
              </w:rPr>
            </m:ctrlPr>
          </m:funcPr>
          <m:fName>
            <m:r>
              <m:rPr>
                <m:sty m:val="p"/>
              </m:rPr>
              <w:rPr>
                <w:rFonts w:ascii="Cambria Math" w:hAnsi="Cambria Math" w:cstheme="minorHAnsi"/>
                <w:sz w:val="24"/>
                <w:szCs w:val="24"/>
              </w:rPr>
              <m:t>Pr</m:t>
            </m:r>
          </m:fName>
          <m:e>
            <m:d>
              <m:dPr>
                <m:ctrlPr>
                  <w:rPr>
                    <w:rFonts w:ascii="Cambria Math" w:hAnsi="Cambria Math" w:cstheme="minorHAnsi"/>
                    <w:i/>
                    <w:sz w:val="24"/>
                    <w:szCs w:val="24"/>
                  </w:rPr>
                </m:ctrlPr>
              </m:dPr>
              <m:e>
                <m:r>
                  <w:rPr>
                    <w:rFonts w:ascii="Cambria Math" w:hAnsi="Cambria Math" w:cstheme="minorHAnsi"/>
                    <w:sz w:val="24"/>
                    <w:szCs w:val="24"/>
                  </w:rPr>
                  <m:t>A∩B</m:t>
                </m:r>
              </m:e>
            </m:d>
            <m:r>
              <w:rPr>
                <w:rFonts w:ascii="Cambria Math" w:hAnsi="Cambria Math" w:cstheme="minorHAnsi"/>
                <w:sz w:val="24"/>
                <w:szCs w:val="24"/>
              </w:rPr>
              <m:t>=</m:t>
            </m:r>
            <m:func>
              <m:funcPr>
                <m:ctrlPr>
                  <w:rPr>
                    <w:rFonts w:ascii="Cambria Math" w:hAnsi="Cambria Math" w:cstheme="minorHAnsi"/>
                    <w:i/>
                    <w:sz w:val="24"/>
                    <w:szCs w:val="24"/>
                  </w:rPr>
                </m:ctrlPr>
              </m:funcPr>
              <m:fName>
                <m:r>
                  <m:rPr>
                    <m:sty m:val="p"/>
                  </m:rPr>
                  <w:rPr>
                    <w:rFonts w:ascii="Cambria Math" w:hAnsi="Cambria Math" w:cstheme="minorHAnsi"/>
                    <w:sz w:val="24"/>
                    <w:szCs w:val="24"/>
                  </w:rPr>
                  <m:t>Pr</m:t>
                </m:r>
              </m:fName>
              <m:e>
                <m:d>
                  <m:dPr>
                    <m:ctrlPr>
                      <w:rPr>
                        <w:rFonts w:ascii="Cambria Math" w:hAnsi="Cambria Math" w:cstheme="minorHAnsi"/>
                        <w:i/>
                        <w:sz w:val="24"/>
                        <w:szCs w:val="24"/>
                      </w:rPr>
                    </m:ctrlPr>
                  </m:dPr>
                  <m:e>
                    <m:r>
                      <w:rPr>
                        <w:rFonts w:ascii="Cambria Math" w:hAnsi="Cambria Math" w:cstheme="minorHAnsi"/>
                        <w:sz w:val="24"/>
                        <w:szCs w:val="24"/>
                      </w:rPr>
                      <m:t>⊘</m:t>
                    </m:r>
                  </m:e>
                </m:d>
                <m:r>
                  <w:rPr>
                    <w:rFonts w:ascii="Cambria Math" w:hAnsi="Cambria Math" w:cstheme="minorHAnsi"/>
                    <w:sz w:val="24"/>
                    <w:szCs w:val="24"/>
                  </w:rPr>
                  <m:t>=0</m:t>
                </m:r>
              </m:e>
            </m:func>
          </m:e>
        </m:func>
      </m:oMath>
      <w:r>
        <w:rPr>
          <w:rFonts w:eastAsiaTheme="minorEastAsia" w:cstheme="minorHAnsi"/>
          <w:sz w:val="24"/>
          <w:szCs w:val="24"/>
        </w:rPr>
        <w:t>, i.e.</w:t>
      </w:r>
    </w:p>
    <w:p w:rsidR="00FB0885" w:rsidRPr="00FB0885" w:rsidRDefault="00FB0885" w:rsidP="00FB0885">
      <w:pPr>
        <w:pStyle w:val="a3"/>
        <w:spacing w:after="0" w:line="240" w:lineRule="auto"/>
        <w:jc w:val="both"/>
        <w:rPr>
          <w:sz w:val="24"/>
          <w:szCs w:val="24"/>
        </w:rPr>
      </w:pPr>
    </w:p>
    <w:p w:rsidR="00FB0885" w:rsidRDefault="009C2330" w:rsidP="00FB0885">
      <w:pPr>
        <w:pStyle w:val="a3"/>
        <w:spacing w:after="0" w:line="240" w:lineRule="auto"/>
        <w:jc w:val="both"/>
        <w:rPr>
          <w:rStyle w:val="6"/>
          <w:rFonts w:asciiTheme="minorHAnsi" w:eastAsiaTheme="minorEastAsia" w:hAnsiTheme="minorHAnsi" w:cstheme="minorBidi"/>
          <w:color w:val="000000"/>
          <w:sz w:val="24"/>
          <w:szCs w:val="24"/>
        </w:rPr>
      </w:pPr>
      <m:oMathPara>
        <m:oMath>
          <m:func>
            <m:funcPr>
              <m:ctrlPr>
                <w:rPr>
                  <w:rStyle w:val="6"/>
                  <w:rFonts w:ascii="Cambria Math" w:hAnsi="Cambria Math" w:cstheme="minorHAnsi"/>
                  <w:i/>
                  <w:color w:val="000000"/>
                  <w:sz w:val="24"/>
                  <w:szCs w:val="24"/>
                </w:rPr>
              </m:ctrlPr>
            </m:funcPr>
            <m:fName>
              <m:r>
                <m:rPr>
                  <m:sty m:val="p"/>
                </m:rPr>
                <w:rPr>
                  <w:rStyle w:val="6"/>
                  <w:rFonts w:ascii="Cambria Math" w:hAnsi="Cambria Math" w:cstheme="minorHAnsi"/>
                  <w:color w:val="000000"/>
                  <w:sz w:val="24"/>
                  <w:szCs w:val="24"/>
                </w:rPr>
                <m:t>Pr</m:t>
              </m:r>
            </m:fName>
            <m:e>
              <m:d>
                <m:dPr>
                  <m:ctrlPr>
                    <w:rPr>
                      <w:rStyle w:val="6"/>
                      <w:rFonts w:ascii="Cambria Math" w:hAnsi="Cambria Math" w:cstheme="minorHAnsi"/>
                      <w:i/>
                      <w:color w:val="000000"/>
                      <w:sz w:val="24"/>
                      <w:szCs w:val="24"/>
                    </w:rPr>
                  </m:ctrlPr>
                </m:dPr>
                <m:e>
                  <m:r>
                    <w:rPr>
                      <w:rStyle w:val="6"/>
                      <w:rFonts w:ascii="Cambria Math" w:hAnsi="Cambria Math" w:cstheme="minorHAnsi"/>
                      <w:color w:val="000000"/>
                      <w:sz w:val="24"/>
                      <w:szCs w:val="24"/>
                    </w:rPr>
                    <m:t>A∪</m:t>
                  </m:r>
                  <m:r>
                    <w:rPr>
                      <w:rStyle w:val="611pt"/>
                      <w:rFonts w:ascii="Cambria Math" w:hAnsi="Cambria Math" w:cstheme="minorHAnsi"/>
                      <w:color w:val="000000"/>
                      <w:sz w:val="24"/>
                      <w:szCs w:val="24"/>
                    </w:rPr>
                    <m:t>B</m:t>
                  </m:r>
                  <m:ctrlPr>
                    <w:rPr>
                      <w:rStyle w:val="611pt"/>
                      <w:rFonts w:ascii="Cambria Math" w:hAnsi="Cambria Math" w:cstheme="minorHAnsi"/>
                      <w:i w:val="0"/>
                      <w:color w:val="000000"/>
                      <w:sz w:val="24"/>
                      <w:szCs w:val="24"/>
                    </w:rPr>
                  </m:ctrlPr>
                </m:e>
              </m:d>
            </m:e>
          </m:func>
          <m:r>
            <w:rPr>
              <w:rStyle w:val="6"/>
              <w:rFonts w:ascii="Cambria Math" w:hAnsi="Cambria Math" w:cstheme="minorHAnsi"/>
              <w:color w:val="000000"/>
              <w:sz w:val="24"/>
              <w:szCs w:val="24"/>
            </w:rPr>
            <m:t>=</m:t>
          </m:r>
          <m:func>
            <m:funcPr>
              <m:ctrlPr>
                <w:rPr>
                  <w:rStyle w:val="6"/>
                  <w:rFonts w:ascii="Cambria Math" w:hAnsi="Cambria Math" w:cstheme="minorHAnsi"/>
                  <w:i/>
                  <w:color w:val="000000"/>
                  <w:sz w:val="24"/>
                  <w:szCs w:val="24"/>
                </w:rPr>
              </m:ctrlPr>
            </m:funcPr>
            <m:fName>
              <m:r>
                <m:rPr>
                  <m:sty m:val="p"/>
                </m:rPr>
                <w:rPr>
                  <w:rStyle w:val="6"/>
                  <w:rFonts w:ascii="Cambria Math" w:hAnsi="Cambria Math" w:cstheme="minorHAnsi"/>
                  <w:color w:val="000000"/>
                  <w:sz w:val="24"/>
                  <w:szCs w:val="24"/>
                </w:rPr>
                <m:t>Pr</m:t>
              </m:r>
            </m:fName>
            <m:e>
              <m:r>
                <w:rPr>
                  <w:rStyle w:val="6"/>
                  <w:rFonts w:ascii="Cambria Math" w:hAnsi="Cambria Math" w:cstheme="minorHAnsi"/>
                  <w:color w:val="000000"/>
                  <w:sz w:val="24"/>
                  <w:szCs w:val="24"/>
                </w:rPr>
                <m:t>(A)</m:t>
              </m:r>
            </m:e>
          </m:func>
          <m:r>
            <w:rPr>
              <w:rStyle w:val="6"/>
              <w:rFonts w:ascii="Cambria Math" w:hAnsi="Cambria Math" w:cstheme="minorHAnsi"/>
              <w:color w:val="000000"/>
              <w:sz w:val="24"/>
              <w:szCs w:val="24"/>
            </w:rPr>
            <m:t>+</m:t>
          </m:r>
          <m:func>
            <m:funcPr>
              <m:ctrlPr>
                <w:rPr>
                  <w:rStyle w:val="6"/>
                  <w:rFonts w:ascii="Cambria Math" w:hAnsi="Cambria Math" w:cstheme="minorHAnsi"/>
                  <w:i/>
                  <w:color w:val="000000"/>
                  <w:sz w:val="24"/>
                  <w:szCs w:val="24"/>
                </w:rPr>
              </m:ctrlPr>
            </m:funcPr>
            <m:fName>
              <m:r>
                <m:rPr>
                  <m:sty m:val="p"/>
                </m:rPr>
                <w:rPr>
                  <w:rStyle w:val="6"/>
                  <w:rFonts w:ascii="Cambria Math" w:hAnsi="Cambria Math" w:cstheme="minorHAnsi"/>
                  <w:color w:val="000000"/>
                  <w:sz w:val="24"/>
                  <w:szCs w:val="24"/>
                </w:rPr>
                <m:t>Pr</m:t>
              </m:r>
            </m:fName>
            <m:e>
              <m:d>
                <m:dPr>
                  <m:ctrlPr>
                    <w:rPr>
                      <w:rStyle w:val="6"/>
                      <w:rFonts w:ascii="Cambria Math" w:hAnsi="Cambria Math" w:cstheme="minorHAnsi"/>
                      <w:i/>
                      <w:color w:val="000000"/>
                      <w:sz w:val="24"/>
                      <w:szCs w:val="24"/>
                    </w:rPr>
                  </m:ctrlPr>
                </m:dPr>
                <m:e>
                  <m:r>
                    <w:rPr>
                      <w:rStyle w:val="6"/>
                      <w:rFonts w:ascii="Cambria Math" w:hAnsi="Cambria Math" w:cstheme="minorHAnsi"/>
                      <w:color w:val="000000"/>
                      <w:sz w:val="24"/>
                      <w:szCs w:val="24"/>
                    </w:rPr>
                    <m:t>B</m:t>
                  </m:r>
                </m:e>
              </m:d>
              <m:r>
                <w:rPr>
                  <w:rStyle w:val="6"/>
                  <w:rFonts w:ascii="Cambria Math" w:hAnsi="Cambria Math" w:cstheme="minorHAnsi"/>
                  <w:color w:val="000000"/>
                  <w:sz w:val="24"/>
                  <w:szCs w:val="24"/>
                </w:rPr>
                <m:t>=0.3+0.4=0.7</m:t>
              </m:r>
            </m:e>
          </m:func>
        </m:oMath>
      </m:oMathPara>
    </w:p>
    <w:p w:rsidR="00FB0885" w:rsidRDefault="00FB0885" w:rsidP="00FB0885">
      <w:pPr>
        <w:pStyle w:val="a3"/>
        <w:spacing w:after="0" w:line="240" w:lineRule="auto"/>
        <w:jc w:val="both"/>
        <w:rPr>
          <w:sz w:val="24"/>
          <w:szCs w:val="24"/>
        </w:rPr>
      </w:pPr>
    </w:p>
    <w:p w:rsidR="002B57D1" w:rsidRDefault="00FB0885" w:rsidP="00FB0885">
      <w:pPr>
        <w:spacing w:after="0" w:line="240" w:lineRule="auto"/>
        <w:jc w:val="both"/>
        <w:rPr>
          <w:rFonts w:eastAsiaTheme="minorEastAsia" w:cstheme="minorHAnsi"/>
          <w:sz w:val="24"/>
          <w:szCs w:val="24"/>
        </w:rPr>
      </w:pPr>
      <w:r w:rsidRPr="00FB0885">
        <w:rPr>
          <w:rFonts w:cstheme="minorHAnsi"/>
          <w:sz w:val="24"/>
          <w:szCs w:val="24"/>
          <w:shd w:val="clear" w:color="auto" w:fill="FFFFFF"/>
        </w:rPr>
        <w:t xml:space="preserve">But according to question </w:t>
      </w:r>
      <m:oMath>
        <m:func>
          <m:funcPr>
            <m:ctrlPr>
              <w:rPr>
                <w:rStyle w:val="6"/>
                <w:rFonts w:ascii="Cambria Math" w:hAnsi="Cambria Math" w:cstheme="minorHAnsi"/>
                <w:i/>
                <w:color w:val="000000"/>
                <w:sz w:val="24"/>
                <w:szCs w:val="24"/>
              </w:rPr>
            </m:ctrlPr>
          </m:funcPr>
          <m:fName>
            <m:r>
              <m:rPr>
                <m:sty m:val="p"/>
              </m:rPr>
              <w:rPr>
                <w:rStyle w:val="6"/>
                <w:rFonts w:ascii="Cambria Math" w:hAnsi="Cambria Math" w:cstheme="minorHAnsi"/>
                <w:color w:val="000000"/>
                <w:sz w:val="24"/>
                <w:szCs w:val="24"/>
              </w:rPr>
              <m:t>Pr</m:t>
            </m:r>
          </m:fName>
          <m:e>
            <m:d>
              <m:dPr>
                <m:ctrlPr>
                  <w:rPr>
                    <w:rStyle w:val="6"/>
                    <w:rFonts w:ascii="Cambria Math" w:hAnsi="Cambria Math" w:cstheme="minorHAnsi"/>
                    <w:i/>
                    <w:color w:val="000000"/>
                    <w:sz w:val="24"/>
                    <w:szCs w:val="24"/>
                  </w:rPr>
                </m:ctrlPr>
              </m:dPr>
              <m:e>
                <m:r>
                  <w:rPr>
                    <w:rStyle w:val="6"/>
                    <w:rFonts w:ascii="Cambria Math" w:hAnsi="Cambria Math" w:cstheme="minorHAnsi"/>
                    <w:color w:val="000000"/>
                    <w:sz w:val="24"/>
                    <w:szCs w:val="24"/>
                  </w:rPr>
                  <m:t>A∪</m:t>
                </m:r>
                <m:r>
                  <w:rPr>
                    <w:rStyle w:val="611pt"/>
                    <w:rFonts w:ascii="Cambria Math" w:hAnsi="Cambria Math" w:cstheme="minorHAnsi"/>
                    <w:color w:val="000000"/>
                    <w:sz w:val="24"/>
                    <w:szCs w:val="24"/>
                  </w:rPr>
                  <m:t>B</m:t>
                </m:r>
                <m:ctrlPr>
                  <w:rPr>
                    <w:rStyle w:val="611pt"/>
                    <w:rFonts w:ascii="Cambria Math" w:hAnsi="Cambria Math" w:cstheme="minorHAnsi"/>
                    <w:i w:val="0"/>
                    <w:color w:val="000000"/>
                    <w:sz w:val="24"/>
                    <w:szCs w:val="24"/>
                  </w:rPr>
                </m:ctrlPr>
              </m:e>
            </m:d>
          </m:e>
        </m:func>
        <m:r>
          <w:rPr>
            <w:rStyle w:val="6"/>
            <w:rFonts w:ascii="Cambria Math" w:hAnsi="Cambria Math" w:cstheme="minorHAnsi"/>
            <w:color w:val="000000"/>
            <w:sz w:val="24"/>
            <w:szCs w:val="24"/>
          </w:rPr>
          <m:t>=0.5</m:t>
        </m:r>
      </m:oMath>
      <w:r w:rsidRPr="00FB0885">
        <w:rPr>
          <w:rStyle w:val="6"/>
          <w:rFonts w:asciiTheme="minorHAnsi" w:eastAsiaTheme="minorEastAsia" w:hAnsiTheme="minorHAnsi" w:cstheme="minorHAnsi"/>
          <w:color w:val="000000"/>
          <w:sz w:val="24"/>
          <w:szCs w:val="24"/>
        </w:rPr>
        <w:t xml:space="preserve"> then </w:t>
      </w:r>
      <m:oMath>
        <m:func>
          <m:funcPr>
            <m:ctrlPr>
              <w:rPr>
                <w:rFonts w:ascii="Cambria Math" w:hAnsi="Cambria Math" w:cstheme="minorHAnsi"/>
                <w:i/>
                <w:sz w:val="24"/>
                <w:szCs w:val="24"/>
              </w:rPr>
            </m:ctrlPr>
          </m:funcPr>
          <m:fName>
            <m:r>
              <m:rPr>
                <m:sty m:val="p"/>
              </m:rPr>
              <w:rPr>
                <w:rFonts w:ascii="Cambria Math" w:hAnsi="Cambria Math" w:cstheme="minorHAnsi"/>
                <w:sz w:val="24"/>
                <w:szCs w:val="24"/>
              </w:rPr>
              <m:t>Pr</m:t>
            </m:r>
          </m:fName>
          <m:e>
            <m:d>
              <m:dPr>
                <m:ctrlPr>
                  <w:rPr>
                    <w:rFonts w:ascii="Cambria Math" w:hAnsi="Cambria Math" w:cstheme="minorHAnsi"/>
                    <w:i/>
                    <w:sz w:val="24"/>
                    <w:szCs w:val="24"/>
                  </w:rPr>
                </m:ctrlPr>
              </m:dPr>
              <m:e>
                <m:r>
                  <w:rPr>
                    <w:rFonts w:ascii="Cambria Math" w:hAnsi="Cambria Math" w:cstheme="minorHAnsi"/>
                    <w:sz w:val="24"/>
                    <w:szCs w:val="24"/>
                  </w:rPr>
                  <m:t>A∩B</m:t>
                </m:r>
              </m:e>
            </m:d>
            <m:r>
              <w:rPr>
                <w:rFonts w:ascii="Cambria Math" w:hAnsi="Cambria Math" w:cstheme="minorHAnsi"/>
                <w:sz w:val="24"/>
                <w:szCs w:val="24"/>
              </w:rPr>
              <m:t>≠0</m:t>
            </m:r>
          </m:e>
        </m:func>
      </m:oMath>
      <w:r w:rsidRPr="00FB0885">
        <w:rPr>
          <w:rFonts w:eastAsiaTheme="minorEastAsia" w:cstheme="minorHAnsi"/>
          <w:sz w:val="24"/>
          <w:szCs w:val="24"/>
        </w:rPr>
        <w:t>,</w:t>
      </w:r>
    </w:p>
    <w:p w:rsidR="002B57D1" w:rsidRPr="002B57D1" w:rsidRDefault="002B57D1" w:rsidP="00FB0885">
      <w:pPr>
        <w:spacing w:after="0" w:line="240" w:lineRule="auto"/>
        <w:jc w:val="both"/>
        <w:rPr>
          <w:rFonts w:eastAsiaTheme="minorEastAsia" w:cstheme="minorHAnsi"/>
          <w:sz w:val="24"/>
          <w:szCs w:val="24"/>
        </w:rPr>
      </w:pPr>
    </w:p>
    <w:p w:rsidR="002B57D1" w:rsidRDefault="009C2330" w:rsidP="002B57D1">
      <w:pPr>
        <w:spacing w:after="0" w:line="240" w:lineRule="auto"/>
        <w:jc w:val="center"/>
        <w:rPr>
          <w:rFonts w:eastAsiaTheme="minorEastAsia" w:cstheme="minorHAnsi"/>
          <w:sz w:val="24"/>
          <w:szCs w:val="24"/>
        </w:rPr>
      </w:pPr>
      <m:oMathPara>
        <m:oMath>
          <m:func>
            <m:funcPr>
              <m:ctrlPr>
                <w:rPr>
                  <w:rStyle w:val="6"/>
                  <w:rFonts w:ascii="Cambria Math" w:hAnsi="Cambria Math" w:cstheme="minorHAnsi"/>
                  <w:i/>
                  <w:color w:val="000000"/>
                  <w:sz w:val="24"/>
                  <w:szCs w:val="24"/>
                </w:rPr>
              </m:ctrlPr>
            </m:funcPr>
            <m:fName>
              <m:r>
                <m:rPr>
                  <m:sty m:val="p"/>
                </m:rPr>
                <w:rPr>
                  <w:rStyle w:val="6"/>
                  <w:rFonts w:ascii="Cambria Math" w:hAnsi="Cambria Math" w:cstheme="minorHAnsi"/>
                  <w:color w:val="000000"/>
                  <w:sz w:val="24"/>
                  <w:szCs w:val="24"/>
                </w:rPr>
                <m:t>Pr</m:t>
              </m:r>
            </m:fName>
            <m:e>
              <m:d>
                <m:dPr>
                  <m:ctrlPr>
                    <w:rPr>
                      <w:rStyle w:val="6"/>
                      <w:rFonts w:ascii="Cambria Math" w:hAnsi="Cambria Math" w:cstheme="minorHAnsi"/>
                      <w:i/>
                      <w:color w:val="000000"/>
                      <w:sz w:val="24"/>
                      <w:szCs w:val="24"/>
                    </w:rPr>
                  </m:ctrlPr>
                </m:dPr>
                <m:e>
                  <m:r>
                    <w:rPr>
                      <w:rStyle w:val="6"/>
                      <w:rFonts w:ascii="Cambria Math" w:hAnsi="Cambria Math" w:cstheme="minorHAnsi"/>
                      <w:color w:val="000000"/>
                      <w:sz w:val="24"/>
                      <w:szCs w:val="24"/>
                    </w:rPr>
                    <m:t>A∪</m:t>
                  </m:r>
                  <m:r>
                    <w:rPr>
                      <w:rStyle w:val="611pt"/>
                      <w:rFonts w:ascii="Cambria Math" w:hAnsi="Cambria Math" w:cstheme="minorHAnsi"/>
                      <w:color w:val="000000"/>
                      <w:sz w:val="24"/>
                      <w:szCs w:val="24"/>
                    </w:rPr>
                    <m:t>B</m:t>
                  </m:r>
                  <m:ctrlPr>
                    <w:rPr>
                      <w:rStyle w:val="611pt"/>
                      <w:rFonts w:ascii="Cambria Math" w:hAnsi="Cambria Math" w:cstheme="minorHAnsi"/>
                      <w:i w:val="0"/>
                      <w:color w:val="000000"/>
                      <w:sz w:val="24"/>
                      <w:szCs w:val="24"/>
                    </w:rPr>
                  </m:ctrlPr>
                </m:e>
              </m:d>
              <m:r>
                <w:rPr>
                  <w:rStyle w:val="611pt"/>
                  <w:rFonts w:ascii="Cambria Math" w:hAnsi="Cambria Math" w:cstheme="minorHAnsi"/>
                  <w:color w:val="000000"/>
                  <w:sz w:val="24"/>
                  <w:szCs w:val="24"/>
                </w:rPr>
                <m:t>=</m:t>
              </m:r>
            </m:e>
          </m:func>
          <m:r>
            <w:rPr>
              <w:rStyle w:val="6"/>
              <w:rFonts w:ascii="Cambria Math" w:hAnsi="Cambria Math" w:cstheme="minorHAnsi"/>
              <w:color w:val="000000"/>
              <w:sz w:val="24"/>
              <w:szCs w:val="24"/>
            </w:rPr>
            <m:t xml:space="preserve"> </m:t>
          </m:r>
          <m:func>
            <m:funcPr>
              <m:ctrlPr>
                <w:rPr>
                  <w:rStyle w:val="6"/>
                  <w:rFonts w:ascii="Cambria Math" w:hAnsi="Cambria Math" w:cstheme="minorHAnsi"/>
                  <w:i/>
                  <w:color w:val="000000"/>
                  <w:sz w:val="24"/>
                  <w:szCs w:val="24"/>
                </w:rPr>
              </m:ctrlPr>
            </m:funcPr>
            <m:fName>
              <m:r>
                <m:rPr>
                  <m:sty m:val="p"/>
                </m:rPr>
                <w:rPr>
                  <w:rStyle w:val="6"/>
                  <w:rFonts w:ascii="Cambria Math" w:hAnsi="Cambria Math" w:cstheme="minorHAnsi"/>
                  <w:color w:val="000000"/>
                  <w:sz w:val="24"/>
                  <w:szCs w:val="24"/>
                </w:rPr>
                <m:t>Pr</m:t>
              </m:r>
            </m:fName>
            <m:e>
              <m:r>
                <w:rPr>
                  <w:rStyle w:val="6"/>
                  <w:rFonts w:ascii="Cambria Math" w:hAnsi="Cambria Math" w:cstheme="minorHAnsi"/>
                  <w:color w:val="000000"/>
                  <w:sz w:val="24"/>
                  <w:szCs w:val="24"/>
                </w:rPr>
                <m:t>(A)</m:t>
              </m:r>
            </m:e>
          </m:func>
          <m:r>
            <w:rPr>
              <w:rStyle w:val="6"/>
              <w:rFonts w:ascii="Cambria Math" w:hAnsi="Cambria Math" w:cstheme="minorHAnsi"/>
              <w:color w:val="000000"/>
              <w:sz w:val="24"/>
              <w:szCs w:val="24"/>
            </w:rPr>
            <m:t>+</m:t>
          </m:r>
          <m:func>
            <m:funcPr>
              <m:ctrlPr>
                <w:rPr>
                  <w:rStyle w:val="6"/>
                  <w:rFonts w:ascii="Cambria Math" w:hAnsi="Cambria Math" w:cstheme="minorHAnsi"/>
                  <w:i/>
                  <w:color w:val="000000"/>
                  <w:sz w:val="24"/>
                  <w:szCs w:val="24"/>
                </w:rPr>
              </m:ctrlPr>
            </m:funcPr>
            <m:fName>
              <m:r>
                <m:rPr>
                  <m:sty m:val="p"/>
                </m:rPr>
                <w:rPr>
                  <w:rStyle w:val="6"/>
                  <w:rFonts w:ascii="Cambria Math" w:hAnsi="Cambria Math" w:cstheme="minorHAnsi"/>
                  <w:color w:val="000000"/>
                  <w:sz w:val="24"/>
                  <w:szCs w:val="24"/>
                </w:rPr>
                <m:t>Pr</m:t>
              </m:r>
            </m:fName>
            <m:e>
              <m:d>
                <m:dPr>
                  <m:ctrlPr>
                    <w:rPr>
                      <w:rStyle w:val="6"/>
                      <w:rFonts w:ascii="Cambria Math" w:hAnsi="Cambria Math" w:cstheme="minorHAnsi"/>
                      <w:i/>
                      <w:color w:val="000000"/>
                      <w:sz w:val="24"/>
                      <w:szCs w:val="24"/>
                    </w:rPr>
                  </m:ctrlPr>
                </m:dPr>
                <m:e>
                  <m:r>
                    <w:rPr>
                      <w:rStyle w:val="6"/>
                      <w:rFonts w:ascii="Cambria Math" w:hAnsi="Cambria Math" w:cstheme="minorHAnsi"/>
                      <w:color w:val="000000"/>
                      <w:sz w:val="24"/>
                      <w:szCs w:val="24"/>
                    </w:rPr>
                    <m:t>B</m:t>
                  </m:r>
                </m:e>
              </m:d>
              <m:r>
                <w:rPr>
                  <w:rStyle w:val="6"/>
                  <w:rFonts w:ascii="Cambria Math" w:hAnsi="Cambria Math" w:cstheme="minorHAnsi"/>
                  <w:color w:val="000000"/>
                  <w:sz w:val="24"/>
                  <w:szCs w:val="24"/>
                </w:rPr>
                <m:t>-</m:t>
              </m:r>
              <m:func>
                <m:funcPr>
                  <m:ctrlPr>
                    <w:rPr>
                      <w:rStyle w:val="6"/>
                      <w:rFonts w:ascii="Cambria Math" w:hAnsi="Cambria Math" w:cstheme="minorHAnsi"/>
                      <w:i/>
                      <w:color w:val="000000"/>
                      <w:sz w:val="24"/>
                      <w:szCs w:val="24"/>
                    </w:rPr>
                  </m:ctrlPr>
                </m:funcPr>
                <m:fName>
                  <m:r>
                    <m:rPr>
                      <m:sty m:val="p"/>
                    </m:rPr>
                    <w:rPr>
                      <w:rStyle w:val="6"/>
                      <w:rFonts w:ascii="Cambria Math" w:hAnsi="Cambria Math" w:cstheme="minorHAnsi"/>
                      <w:color w:val="000000"/>
                      <w:sz w:val="24"/>
                      <w:szCs w:val="24"/>
                    </w:rPr>
                    <m:t>Pr</m:t>
                  </m:r>
                </m:fName>
                <m:e>
                  <m:r>
                    <w:rPr>
                      <w:rStyle w:val="6"/>
                      <w:rFonts w:ascii="Cambria Math" w:hAnsi="Cambria Math" w:cstheme="minorHAnsi"/>
                      <w:color w:val="000000"/>
                      <w:sz w:val="24"/>
                      <w:szCs w:val="24"/>
                    </w:rPr>
                    <m:t>(A</m:t>
                  </m:r>
                </m:e>
              </m:func>
            </m:e>
          </m:func>
          <m:r>
            <w:rPr>
              <w:rFonts w:ascii="Cambria Math" w:hAnsi="Cambria Math" w:cstheme="minorHAnsi"/>
              <w:sz w:val="24"/>
              <w:szCs w:val="24"/>
            </w:rPr>
            <m:t>∩B)</m:t>
          </m:r>
          <m:r>
            <w:rPr>
              <w:rFonts w:ascii="Cambria Math" w:hAnsi="Cambria Math" w:cstheme="minorHAnsi"/>
              <w:sz w:val="24"/>
              <w:szCs w:val="24"/>
            </w:rPr>
            <m:t>,</m:t>
          </m:r>
        </m:oMath>
      </m:oMathPara>
    </w:p>
    <w:p w:rsidR="002B57D1" w:rsidRPr="002B57D1" w:rsidRDefault="002B57D1" w:rsidP="002B57D1">
      <w:pPr>
        <w:spacing w:after="0" w:line="240" w:lineRule="auto"/>
        <w:jc w:val="center"/>
        <w:rPr>
          <w:rFonts w:eastAsiaTheme="minorEastAsia" w:cstheme="minorHAnsi"/>
          <w:sz w:val="24"/>
          <w:szCs w:val="24"/>
        </w:rPr>
      </w:pPr>
    </w:p>
    <w:p w:rsidR="00FB0885" w:rsidRPr="006F5C2F" w:rsidRDefault="00FB0885" w:rsidP="00FB0885">
      <w:pPr>
        <w:spacing w:after="0" w:line="240" w:lineRule="auto"/>
        <w:jc w:val="both"/>
        <w:rPr>
          <w:rStyle w:val="2"/>
          <w:rFonts w:asciiTheme="minorHAnsi" w:eastAsiaTheme="minorEastAsia" w:hAnsiTheme="minorHAnsi" w:cstheme="minorHAnsi"/>
          <w:color w:val="000000"/>
          <w:sz w:val="24"/>
          <w:szCs w:val="24"/>
        </w:rPr>
      </w:pPr>
      <w:r w:rsidRPr="00FB0885">
        <w:rPr>
          <w:rFonts w:eastAsiaTheme="minorEastAsia" w:cstheme="minorHAnsi"/>
          <w:sz w:val="24"/>
          <w:szCs w:val="24"/>
        </w:rPr>
        <w:t xml:space="preserve">i.e. </w:t>
      </w:r>
      <m:oMath>
        <m:r>
          <w:rPr>
            <w:rStyle w:val="2"/>
            <w:rFonts w:ascii="Cambria Math" w:hAnsi="Cambria Math" w:cstheme="minorHAnsi"/>
            <w:color w:val="000000"/>
            <w:sz w:val="24"/>
            <w:szCs w:val="24"/>
          </w:rPr>
          <m:t>A</m:t>
        </m:r>
      </m:oMath>
      <w:r w:rsidRPr="00FB0885">
        <w:rPr>
          <w:rStyle w:val="2"/>
          <w:rFonts w:asciiTheme="minorHAnsi" w:hAnsiTheme="minorHAnsi" w:cstheme="minorHAnsi"/>
          <w:color w:val="000000"/>
          <w:sz w:val="24"/>
          <w:szCs w:val="24"/>
        </w:rPr>
        <w:t xml:space="preserve"> and </w:t>
      </w:r>
      <m:oMath>
        <m:r>
          <w:rPr>
            <w:rStyle w:val="2"/>
            <w:rFonts w:ascii="Cambria Math" w:hAnsi="Cambria Math" w:cstheme="minorHAnsi"/>
            <w:color w:val="000000"/>
            <w:sz w:val="24"/>
            <w:szCs w:val="24"/>
          </w:rPr>
          <m:t>B</m:t>
        </m:r>
      </m:oMath>
      <w:r w:rsidRPr="00FB0885">
        <w:rPr>
          <w:rStyle w:val="2"/>
          <w:rFonts w:asciiTheme="minorHAnsi" w:hAnsiTheme="minorHAnsi" w:cstheme="minorHAnsi"/>
          <w:color w:val="000000"/>
          <w:sz w:val="24"/>
          <w:szCs w:val="24"/>
        </w:rPr>
        <w:t xml:space="preserve"> are </w:t>
      </w:r>
      <w:r w:rsidR="006F5C2F">
        <w:rPr>
          <w:rStyle w:val="2"/>
          <w:rFonts w:asciiTheme="minorHAnsi" w:hAnsiTheme="minorHAnsi" w:cstheme="minorHAnsi"/>
          <w:color w:val="000000"/>
          <w:sz w:val="24"/>
          <w:szCs w:val="24"/>
        </w:rPr>
        <w:t>in</w:t>
      </w:r>
      <w:r w:rsidRPr="00FB0885">
        <w:rPr>
          <w:rStyle w:val="2"/>
          <w:rFonts w:asciiTheme="minorHAnsi" w:hAnsiTheme="minorHAnsi" w:cstheme="minorHAnsi"/>
          <w:color w:val="000000"/>
          <w:sz w:val="24"/>
          <w:szCs w:val="24"/>
        </w:rPr>
        <w:t>dependent.</w:t>
      </w:r>
    </w:p>
    <w:p w:rsidR="00FB0885" w:rsidRDefault="00FB0885" w:rsidP="00FB0885">
      <w:pPr>
        <w:spacing w:after="0" w:line="240" w:lineRule="auto"/>
        <w:jc w:val="both"/>
        <w:rPr>
          <w:rStyle w:val="2"/>
          <w:rFonts w:asciiTheme="minorHAnsi" w:hAnsiTheme="minorHAnsi" w:cstheme="minorHAnsi"/>
          <w:color w:val="000000"/>
          <w:sz w:val="24"/>
          <w:szCs w:val="24"/>
        </w:rPr>
      </w:pPr>
    </w:p>
    <w:p w:rsidR="00FB0885" w:rsidRDefault="008C43D1" w:rsidP="00FB0885">
      <w:pPr>
        <w:spacing w:after="0" w:line="240" w:lineRule="auto"/>
        <w:ind w:firstLine="709"/>
        <w:jc w:val="both"/>
        <w:rPr>
          <w:rStyle w:val="2"/>
          <w:rFonts w:asciiTheme="minorHAnsi" w:hAnsiTheme="minorHAnsi" w:cstheme="minorHAnsi"/>
          <w:color w:val="000000"/>
          <w:sz w:val="24"/>
          <w:szCs w:val="24"/>
        </w:rPr>
      </w:pPr>
      <w:r w:rsidRPr="00FB0885">
        <w:rPr>
          <w:rStyle w:val="2"/>
          <w:rFonts w:asciiTheme="minorHAnsi" w:hAnsiTheme="minorHAnsi" w:cstheme="minorHAnsi"/>
          <w:b/>
          <w:color w:val="000000"/>
          <w:sz w:val="24"/>
          <w:szCs w:val="24"/>
        </w:rPr>
        <w:t>Answer:</w:t>
      </w:r>
      <w:r>
        <w:rPr>
          <w:rStyle w:val="2"/>
          <w:rFonts w:asciiTheme="minorHAnsi" w:hAnsiTheme="minorHAnsi" w:cstheme="minorHAnsi"/>
          <w:b/>
          <w:color w:val="000000"/>
          <w:sz w:val="24"/>
          <w:szCs w:val="24"/>
        </w:rPr>
        <w:t xml:space="preserve"> </w:t>
      </w:r>
      <w:r w:rsidRPr="00FB0885">
        <w:rPr>
          <w:rFonts w:eastAsiaTheme="minorEastAsia" w:cstheme="minorHAnsi"/>
          <w:sz w:val="24"/>
          <w:szCs w:val="24"/>
        </w:rPr>
        <w:t xml:space="preserve"> </w:t>
      </w:r>
      <m:oMath>
        <m:r>
          <w:rPr>
            <w:rStyle w:val="2"/>
            <w:rFonts w:ascii="Cambria Math" w:hAnsi="Cambria Math" w:cstheme="minorHAnsi"/>
            <w:color w:val="000000"/>
            <w:sz w:val="24"/>
            <w:szCs w:val="24"/>
          </w:rPr>
          <m:t>A</m:t>
        </m:r>
      </m:oMath>
      <w:r w:rsidR="00FB0885" w:rsidRPr="00FB0885">
        <w:rPr>
          <w:rStyle w:val="2"/>
          <w:rFonts w:asciiTheme="minorHAnsi" w:hAnsiTheme="minorHAnsi" w:cstheme="minorHAnsi"/>
          <w:color w:val="000000"/>
          <w:sz w:val="24"/>
          <w:szCs w:val="24"/>
        </w:rPr>
        <w:t xml:space="preserve"> and </w:t>
      </w:r>
      <m:oMath>
        <m:r>
          <w:rPr>
            <w:rStyle w:val="2"/>
            <w:rFonts w:ascii="Cambria Math" w:hAnsi="Cambria Math" w:cstheme="minorHAnsi"/>
            <w:color w:val="000000"/>
            <w:sz w:val="24"/>
            <w:szCs w:val="24"/>
          </w:rPr>
          <m:t>B</m:t>
        </m:r>
      </m:oMath>
      <w:r w:rsidR="00FB0885" w:rsidRPr="00FB0885">
        <w:rPr>
          <w:rStyle w:val="2"/>
          <w:rFonts w:asciiTheme="minorHAnsi" w:hAnsiTheme="minorHAnsi" w:cstheme="minorHAnsi"/>
          <w:color w:val="000000"/>
          <w:sz w:val="24"/>
          <w:szCs w:val="24"/>
        </w:rPr>
        <w:t xml:space="preserve"> are</w:t>
      </w:r>
      <w:r w:rsidR="00FB0885">
        <w:rPr>
          <w:rStyle w:val="2"/>
          <w:rFonts w:asciiTheme="minorHAnsi" w:hAnsiTheme="minorHAnsi" w:cstheme="minorHAnsi"/>
          <w:color w:val="000000"/>
          <w:sz w:val="24"/>
          <w:szCs w:val="24"/>
        </w:rPr>
        <w:t xml:space="preserve"> </w:t>
      </w:r>
      <w:r w:rsidR="00FB0885" w:rsidRPr="00CD6EF6">
        <w:rPr>
          <w:rStyle w:val="2"/>
          <w:rFonts w:asciiTheme="minorHAnsi" w:hAnsiTheme="minorHAnsi" w:cstheme="minorHAnsi"/>
          <w:color w:val="000000"/>
          <w:sz w:val="24"/>
          <w:szCs w:val="24"/>
        </w:rPr>
        <w:t>independent</w:t>
      </w:r>
      <w:r w:rsidR="004517EA">
        <w:rPr>
          <w:rStyle w:val="2"/>
          <w:rFonts w:asciiTheme="minorHAnsi" w:hAnsiTheme="minorHAnsi" w:cstheme="minorHAnsi"/>
          <w:color w:val="000000"/>
          <w:sz w:val="24"/>
          <w:szCs w:val="24"/>
        </w:rPr>
        <w:t>.</w:t>
      </w:r>
    </w:p>
    <w:p w:rsidR="006F5C2F" w:rsidRDefault="006F5C2F" w:rsidP="00FB0885">
      <w:pPr>
        <w:spacing w:after="0" w:line="240" w:lineRule="auto"/>
        <w:ind w:firstLine="709"/>
        <w:jc w:val="both"/>
        <w:rPr>
          <w:rStyle w:val="2"/>
          <w:rFonts w:asciiTheme="minorHAnsi" w:hAnsiTheme="minorHAnsi" w:cstheme="minorHAnsi"/>
          <w:color w:val="000000"/>
          <w:sz w:val="24"/>
          <w:szCs w:val="24"/>
        </w:rPr>
      </w:pPr>
    </w:p>
    <w:p w:rsidR="00A7529A" w:rsidRDefault="00A7529A" w:rsidP="00FB0885">
      <w:pPr>
        <w:spacing w:after="0" w:line="240" w:lineRule="auto"/>
        <w:ind w:firstLine="709"/>
        <w:jc w:val="both"/>
        <w:rPr>
          <w:rStyle w:val="2"/>
          <w:rFonts w:asciiTheme="minorHAnsi" w:hAnsiTheme="minorHAnsi" w:cstheme="minorHAnsi"/>
          <w:color w:val="000000"/>
          <w:sz w:val="24"/>
          <w:szCs w:val="24"/>
        </w:rPr>
      </w:pPr>
    </w:p>
    <w:p w:rsidR="00816367" w:rsidRPr="00816367" w:rsidRDefault="00E3475D" w:rsidP="00816367">
      <w:pPr>
        <w:pStyle w:val="a3"/>
        <w:numPr>
          <w:ilvl w:val="0"/>
          <w:numId w:val="14"/>
        </w:numPr>
        <w:spacing w:after="0" w:line="240" w:lineRule="auto"/>
        <w:jc w:val="both"/>
        <w:rPr>
          <w:rFonts w:eastAsiaTheme="minorEastAsia"/>
          <w:sz w:val="24"/>
          <w:szCs w:val="24"/>
        </w:rPr>
      </w:pPr>
      <w:r w:rsidRPr="00E3475D">
        <w:rPr>
          <w:rFonts w:cstheme="minorHAnsi"/>
          <w:sz w:val="24"/>
          <w:szCs w:val="24"/>
        </w:rPr>
        <w:t xml:space="preserve">Using (a) and </w:t>
      </w:r>
      <w:r w:rsidRPr="00E3475D">
        <w:rPr>
          <w:rFonts w:cstheme="minorHAnsi"/>
          <w:color w:val="000000"/>
          <w:sz w:val="24"/>
          <w:szCs w:val="24"/>
        </w:rPr>
        <w:t>placing value X on increase</w:t>
      </w:r>
      <w:r w:rsidR="00816367">
        <w:rPr>
          <w:rFonts w:cstheme="minorHAnsi"/>
          <w:color w:val="000000"/>
          <w:sz w:val="24"/>
          <w:szCs w:val="24"/>
        </w:rPr>
        <w:t xml:space="preserve"> </w:t>
      </w:r>
      <w:r w:rsidR="00816367">
        <w:rPr>
          <w:rStyle w:val="6"/>
          <w:rFonts w:asciiTheme="minorHAnsi" w:hAnsiTheme="minorHAnsi" w:cstheme="minorHAnsi"/>
          <w:color w:val="000000"/>
          <w:sz w:val="24"/>
          <w:szCs w:val="24"/>
        </w:rPr>
        <w:t>c</w:t>
      </w:r>
      <w:r w:rsidR="00816367" w:rsidRPr="00816367">
        <w:rPr>
          <w:rStyle w:val="6"/>
          <w:rFonts w:asciiTheme="minorHAnsi" w:hAnsiTheme="minorHAnsi" w:cstheme="minorHAnsi"/>
          <w:color w:val="000000"/>
          <w:sz w:val="24"/>
          <w:szCs w:val="24"/>
        </w:rPr>
        <w:t>omplete the table</w:t>
      </w:r>
    </w:p>
    <w:p w:rsidR="00A7529A" w:rsidRPr="00816367" w:rsidRDefault="00A7529A" w:rsidP="00816367">
      <w:pPr>
        <w:pStyle w:val="a3"/>
        <w:spacing w:after="0" w:line="240" w:lineRule="auto"/>
        <w:jc w:val="both"/>
        <w:rPr>
          <w:rFonts w:cstheme="minorHAnsi"/>
          <w:sz w:val="24"/>
          <w:szCs w:val="24"/>
        </w:rPr>
      </w:pPr>
    </w:p>
    <w:tbl>
      <w:tblPr>
        <w:tblStyle w:val="a7"/>
        <w:tblW w:w="0" w:type="auto"/>
        <w:jc w:val="center"/>
        <w:tblLook w:val="04A0"/>
      </w:tblPr>
      <w:tblGrid>
        <w:gridCol w:w="711"/>
        <w:gridCol w:w="1770"/>
        <w:gridCol w:w="1770"/>
        <w:gridCol w:w="1770"/>
        <w:gridCol w:w="1771"/>
      </w:tblGrid>
      <w:tr w:rsidR="00A37F11" w:rsidTr="00A37F11">
        <w:trPr>
          <w:jc w:val="center"/>
        </w:trPr>
        <w:tc>
          <w:tcPr>
            <w:tcW w:w="694" w:type="dxa"/>
            <w:tcBorders>
              <w:top w:val="nil"/>
              <w:left w:val="nil"/>
            </w:tcBorders>
          </w:tcPr>
          <w:p w:rsidR="00A37F11" w:rsidRDefault="00A37F11" w:rsidP="00816367">
            <w:pPr>
              <w:pStyle w:val="a3"/>
              <w:ind w:left="0"/>
              <w:jc w:val="both"/>
              <w:rPr>
                <w:rFonts w:cstheme="minorHAnsi"/>
                <w:sz w:val="24"/>
                <w:szCs w:val="24"/>
              </w:rPr>
            </w:pPr>
          </w:p>
        </w:tc>
        <w:tc>
          <w:tcPr>
            <w:tcW w:w="1770" w:type="dxa"/>
            <w:tcBorders>
              <w:top w:val="nil"/>
            </w:tcBorders>
          </w:tcPr>
          <w:p w:rsidR="00A37F11" w:rsidRDefault="009C2330" w:rsidP="00A37F11">
            <w:pPr>
              <w:pStyle w:val="a3"/>
              <w:ind w:left="0"/>
              <w:jc w:val="center"/>
              <w:rPr>
                <w:rFonts w:cstheme="minorHAnsi"/>
                <w:sz w:val="24"/>
                <w:szCs w:val="24"/>
              </w:rPr>
            </w:pPr>
            <m:oMathPara>
              <m:oMath>
                <m:acc>
                  <m:accPr>
                    <m:chr m:val="̅"/>
                    <m:ctrlPr>
                      <w:rPr>
                        <w:rFonts w:ascii="Cambria Math" w:hAnsi="Cambria Math"/>
                        <w:i/>
                        <w:sz w:val="24"/>
                        <w:szCs w:val="24"/>
                      </w:rPr>
                    </m:ctrlPr>
                  </m:accPr>
                  <m:e>
                    <m:r>
                      <w:rPr>
                        <w:rFonts w:ascii="Cambria Math" w:hAnsi="Cambria Math"/>
                        <w:sz w:val="24"/>
                        <w:szCs w:val="24"/>
                      </w:rPr>
                      <m:t>A</m:t>
                    </m:r>
                  </m:e>
                </m:acc>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B</m:t>
                    </m:r>
                  </m:e>
                </m:acc>
              </m:oMath>
            </m:oMathPara>
          </w:p>
        </w:tc>
        <w:tc>
          <w:tcPr>
            <w:tcW w:w="1770" w:type="dxa"/>
            <w:tcBorders>
              <w:top w:val="nil"/>
            </w:tcBorders>
          </w:tcPr>
          <w:p w:rsidR="00A37F11" w:rsidRDefault="009C2330" w:rsidP="00A37F11">
            <w:pPr>
              <w:pStyle w:val="a3"/>
              <w:ind w:left="0"/>
              <w:jc w:val="center"/>
              <w:rPr>
                <w:rFonts w:cstheme="minorHAnsi"/>
                <w:sz w:val="24"/>
                <w:szCs w:val="24"/>
              </w:rPr>
            </w:pPr>
            <m:oMathPara>
              <m:oMath>
                <m:acc>
                  <m:accPr>
                    <m:chr m:val="̅"/>
                    <m:ctrlPr>
                      <w:rPr>
                        <w:rFonts w:ascii="Cambria Math" w:hAnsi="Cambria Math"/>
                        <w:i/>
                        <w:sz w:val="24"/>
                        <w:szCs w:val="24"/>
                      </w:rPr>
                    </m:ctrlPr>
                  </m:accPr>
                  <m:e>
                    <m:r>
                      <w:rPr>
                        <w:rFonts w:ascii="Cambria Math" w:hAnsi="Cambria Math"/>
                        <w:sz w:val="24"/>
                        <w:szCs w:val="24"/>
                      </w:rPr>
                      <m:t>A</m:t>
                    </m:r>
                  </m:e>
                </m:acc>
                <m:r>
                  <w:rPr>
                    <w:rFonts w:ascii="Cambria Math" w:hAnsi="Cambria Math"/>
                    <w:sz w:val="24"/>
                    <w:szCs w:val="24"/>
                  </w:rPr>
                  <m:t>∩B</m:t>
                </m:r>
              </m:oMath>
            </m:oMathPara>
          </w:p>
        </w:tc>
        <w:tc>
          <w:tcPr>
            <w:tcW w:w="1770" w:type="dxa"/>
            <w:tcBorders>
              <w:top w:val="nil"/>
            </w:tcBorders>
          </w:tcPr>
          <w:p w:rsidR="00A37F11" w:rsidRDefault="00A37F11" w:rsidP="00A37F11">
            <w:pPr>
              <w:pStyle w:val="a3"/>
              <w:ind w:left="0"/>
              <w:jc w:val="center"/>
              <w:rPr>
                <w:rFonts w:cstheme="minorHAnsi"/>
                <w:sz w:val="24"/>
                <w:szCs w:val="24"/>
              </w:rPr>
            </w:pPr>
            <m:oMathPara>
              <m:oMath>
                <m:r>
                  <w:rPr>
                    <w:rFonts w:ascii="Cambria Math" w:hAnsi="Cambria Math"/>
                    <w:sz w:val="24"/>
                    <w:szCs w:val="24"/>
                  </w:rPr>
                  <m:t>A∩</m:t>
                </m:r>
                <m:acc>
                  <m:accPr>
                    <m:chr m:val="̅"/>
                    <m:ctrlPr>
                      <w:rPr>
                        <w:rFonts w:ascii="Cambria Math" w:hAnsi="Cambria Math"/>
                        <w:i/>
                        <w:sz w:val="24"/>
                        <w:szCs w:val="24"/>
                      </w:rPr>
                    </m:ctrlPr>
                  </m:accPr>
                  <m:e>
                    <m:r>
                      <w:rPr>
                        <w:rFonts w:ascii="Cambria Math" w:hAnsi="Cambria Math"/>
                        <w:sz w:val="24"/>
                        <w:szCs w:val="24"/>
                      </w:rPr>
                      <m:t>B</m:t>
                    </m:r>
                  </m:e>
                </m:acc>
              </m:oMath>
            </m:oMathPara>
          </w:p>
        </w:tc>
        <w:tc>
          <w:tcPr>
            <w:tcW w:w="1771" w:type="dxa"/>
            <w:tcBorders>
              <w:top w:val="nil"/>
            </w:tcBorders>
          </w:tcPr>
          <w:p w:rsidR="00A37F11" w:rsidRDefault="00EF0B63" w:rsidP="00A37F11">
            <w:pPr>
              <w:pStyle w:val="a3"/>
              <w:ind w:left="0"/>
              <w:jc w:val="center"/>
              <w:rPr>
                <w:rFonts w:cstheme="minorHAnsi"/>
                <w:sz w:val="24"/>
                <w:szCs w:val="24"/>
              </w:rPr>
            </w:pPr>
            <m:oMathPara>
              <m:oMath>
                <m:r>
                  <w:rPr>
                    <w:rStyle w:val="6"/>
                    <w:rFonts w:ascii="Cambria Math" w:hAnsi="Cambria Math" w:cstheme="minorHAnsi"/>
                    <w:color w:val="000000"/>
                    <w:sz w:val="24"/>
                    <w:szCs w:val="24"/>
                  </w:rPr>
                  <m:t>A∩</m:t>
                </m:r>
                <m:r>
                  <w:rPr>
                    <w:rStyle w:val="611pt"/>
                    <w:rFonts w:ascii="Cambria Math" w:hAnsi="Cambria Math" w:cstheme="minorHAnsi"/>
                    <w:color w:val="000000"/>
                    <w:sz w:val="24"/>
                    <w:szCs w:val="24"/>
                  </w:rPr>
                  <m:t>B</m:t>
                </m:r>
              </m:oMath>
            </m:oMathPara>
          </w:p>
        </w:tc>
      </w:tr>
      <w:tr w:rsidR="00A37F11" w:rsidTr="00C82E55">
        <w:trPr>
          <w:jc w:val="center"/>
        </w:trPr>
        <w:tc>
          <w:tcPr>
            <w:tcW w:w="694" w:type="dxa"/>
            <w:tcBorders>
              <w:left w:val="nil"/>
              <w:bottom w:val="single" w:sz="4" w:space="0" w:color="auto"/>
            </w:tcBorders>
          </w:tcPr>
          <w:p w:rsidR="00A37F11" w:rsidRPr="008B0098" w:rsidRDefault="00A37F11" w:rsidP="00816367">
            <w:pPr>
              <w:pStyle w:val="a3"/>
              <w:ind w:left="0"/>
              <w:jc w:val="both"/>
              <w:rPr>
                <w:rFonts w:cstheme="minorHAnsi"/>
                <w:b/>
                <w:sz w:val="24"/>
                <w:szCs w:val="24"/>
              </w:rPr>
            </w:pPr>
            <w:r w:rsidRPr="008B0098">
              <w:rPr>
                <w:rFonts w:cstheme="minorHAnsi"/>
                <w:b/>
                <w:sz w:val="24"/>
                <w:szCs w:val="24"/>
              </w:rPr>
              <w:t>X</w:t>
            </w:r>
          </w:p>
        </w:tc>
        <w:tc>
          <w:tcPr>
            <w:tcW w:w="1770" w:type="dxa"/>
            <w:tcBorders>
              <w:bottom w:val="single" w:sz="4" w:space="0" w:color="auto"/>
            </w:tcBorders>
          </w:tcPr>
          <w:p w:rsidR="00A37F11" w:rsidRPr="008B0098" w:rsidRDefault="00A37F11" w:rsidP="00A37F11">
            <w:pPr>
              <w:pStyle w:val="a3"/>
              <w:ind w:left="0"/>
              <w:jc w:val="center"/>
              <w:rPr>
                <w:rFonts w:cstheme="minorHAnsi"/>
                <w:b/>
                <w:sz w:val="24"/>
                <w:szCs w:val="24"/>
              </w:rPr>
            </w:pPr>
            <w:r w:rsidRPr="008B0098">
              <w:rPr>
                <w:rFonts w:cstheme="minorHAnsi"/>
                <w:b/>
                <w:sz w:val="24"/>
                <w:szCs w:val="24"/>
              </w:rPr>
              <w:t>1</w:t>
            </w:r>
          </w:p>
        </w:tc>
        <w:tc>
          <w:tcPr>
            <w:tcW w:w="1770" w:type="dxa"/>
            <w:tcBorders>
              <w:bottom w:val="single" w:sz="4" w:space="0" w:color="auto"/>
            </w:tcBorders>
          </w:tcPr>
          <w:p w:rsidR="00A37F11" w:rsidRPr="008B0098" w:rsidRDefault="00A37F11" w:rsidP="00A37F11">
            <w:pPr>
              <w:pStyle w:val="a3"/>
              <w:ind w:left="0"/>
              <w:jc w:val="center"/>
              <w:rPr>
                <w:rFonts w:cstheme="minorHAnsi"/>
                <w:b/>
                <w:sz w:val="24"/>
                <w:szCs w:val="24"/>
              </w:rPr>
            </w:pPr>
            <w:r w:rsidRPr="008B0098">
              <w:rPr>
                <w:rFonts w:cstheme="minorHAnsi"/>
                <w:b/>
                <w:sz w:val="24"/>
                <w:szCs w:val="24"/>
              </w:rPr>
              <w:t>2</w:t>
            </w:r>
          </w:p>
        </w:tc>
        <w:tc>
          <w:tcPr>
            <w:tcW w:w="1770" w:type="dxa"/>
            <w:tcBorders>
              <w:bottom w:val="single" w:sz="4" w:space="0" w:color="auto"/>
            </w:tcBorders>
          </w:tcPr>
          <w:p w:rsidR="00A37F11" w:rsidRPr="008B0098" w:rsidRDefault="00EF0B63" w:rsidP="00A37F11">
            <w:pPr>
              <w:pStyle w:val="a3"/>
              <w:ind w:left="0"/>
              <w:jc w:val="center"/>
              <w:rPr>
                <w:rFonts w:cstheme="minorHAnsi"/>
                <w:b/>
                <w:sz w:val="24"/>
                <w:szCs w:val="24"/>
              </w:rPr>
            </w:pPr>
            <w:r w:rsidRPr="008B0098">
              <w:rPr>
                <w:rFonts w:cstheme="minorHAnsi"/>
                <w:b/>
                <w:sz w:val="24"/>
                <w:szCs w:val="24"/>
              </w:rPr>
              <w:t>3</w:t>
            </w:r>
          </w:p>
        </w:tc>
        <w:tc>
          <w:tcPr>
            <w:tcW w:w="1771" w:type="dxa"/>
            <w:tcBorders>
              <w:bottom w:val="single" w:sz="4" w:space="0" w:color="auto"/>
            </w:tcBorders>
          </w:tcPr>
          <w:p w:rsidR="00A37F11" w:rsidRPr="008B0098" w:rsidRDefault="00EF0B63" w:rsidP="00A37F11">
            <w:pPr>
              <w:pStyle w:val="a3"/>
              <w:ind w:left="0"/>
              <w:jc w:val="center"/>
              <w:rPr>
                <w:rFonts w:cstheme="minorHAnsi"/>
                <w:b/>
                <w:sz w:val="24"/>
                <w:szCs w:val="24"/>
              </w:rPr>
            </w:pPr>
            <w:r w:rsidRPr="008B0098">
              <w:rPr>
                <w:rFonts w:cstheme="minorHAnsi"/>
                <w:b/>
                <w:sz w:val="24"/>
                <w:szCs w:val="24"/>
              </w:rPr>
              <w:t>4</w:t>
            </w:r>
          </w:p>
        </w:tc>
      </w:tr>
      <w:tr w:rsidR="00A37F11" w:rsidTr="00C82E55">
        <w:trPr>
          <w:jc w:val="center"/>
        </w:trPr>
        <w:tc>
          <w:tcPr>
            <w:tcW w:w="694" w:type="dxa"/>
            <w:tcBorders>
              <w:left w:val="nil"/>
              <w:bottom w:val="single" w:sz="4" w:space="0" w:color="auto"/>
            </w:tcBorders>
          </w:tcPr>
          <w:p w:rsidR="00A37F11" w:rsidRPr="008B0098" w:rsidRDefault="00A37F11" w:rsidP="00816367">
            <w:pPr>
              <w:pStyle w:val="a3"/>
              <w:ind w:left="0"/>
              <w:jc w:val="both"/>
              <w:rPr>
                <w:rFonts w:cstheme="minorHAnsi"/>
                <w:b/>
                <w:sz w:val="24"/>
                <w:szCs w:val="24"/>
              </w:rPr>
            </w:pPr>
            <w:r w:rsidRPr="008B0098">
              <w:rPr>
                <w:rFonts w:cstheme="minorHAnsi"/>
                <w:b/>
                <w:sz w:val="24"/>
                <w:szCs w:val="24"/>
              </w:rPr>
              <w:t>Pr(X)</w:t>
            </w:r>
          </w:p>
        </w:tc>
        <w:tc>
          <w:tcPr>
            <w:tcW w:w="1770" w:type="dxa"/>
            <w:tcBorders>
              <w:bottom w:val="single" w:sz="4" w:space="0" w:color="auto"/>
            </w:tcBorders>
          </w:tcPr>
          <w:p w:rsidR="00A37F11" w:rsidRPr="008B0098" w:rsidRDefault="00A37F11" w:rsidP="00A37F11">
            <w:pPr>
              <w:pStyle w:val="a3"/>
              <w:ind w:left="0"/>
              <w:jc w:val="center"/>
              <w:rPr>
                <w:rFonts w:cstheme="minorHAnsi"/>
                <w:b/>
                <w:sz w:val="24"/>
                <w:szCs w:val="24"/>
              </w:rPr>
            </w:pPr>
            <w:r w:rsidRPr="008B0098">
              <w:rPr>
                <w:rFonts w:cstheme="minorHAnsi"/>
                <w:b/>
                <w:sz w:val="24"/>
                <w:szCs w:val="24"/>
              </w:rPr>
              <w:t>0.5</w:t>
            </w:r>
          </w:p>
        </w:tc>
        <w:tc>
          <w:tcPr>
            <w:tcW w:w="1770" w:type="dxa"/>
            <w:tcBorders>
              <w:bottom w:val="single" w:sz="4" w:space="0" w:color="auto"/>
            </w:tcBorders>
          </w:tcPr>
          <w:p w:rsidR="00A37F11" w:rsidRPr="008B0098" w:rsidRDefault="00A37F11" w:rsidP="00A37F11">
            <w:pPr>
              <w:pStyle w:val="a3"/>
              <w:ind w:left="0"/>
              <w:jc w:val="center"/>
              <w:rPr>
                <w:rFonts w:cstheme="minorHAnsi"/>
                <w:b/>
                <w:sz w:val="24"/>
                <w:szCs w:val="24"/>
              </w:rPr>
            </w:pPr>
            <w:r w:rsidRPr="008B0098">
              <w:rPr>
                <w:rFonts w:cstheme="minorHAnsi"/>
                <w:b/>
                <w:sz w:val="24"/>
                <w:szCs w:val="24"/>
              </w:rPr>
              <w:t>0.2</w:t>
            </w:r>
          </w:p>
        </w:tc>
        <w:tc>
          <w:tcPr>
            <w:tcW w:w="1770" w:type="dxa"/>
            <w:tcBorders>
              <w:bottom w:val="single" w:sz="4" w:space="0" w:color="auto"/>
            </w:tcBorders>
          </w:tcPr>
          <w:p w:rsidR="00A37F11" w:rsidRPr="008B0098" w:rsidRDefault="00EF0B63" w:rsidP="00A37F11">
            <w:pPr>
              <w:pStyle w:val="a3"/>
              <w:ind w:left="0"/>
              <w:jc w:val="center"/>
              <w:rPr>
                <w:rFonts w:cstheme="minorHAnsi"/>
                <w:b/>
                <w:sz w:val="24"/>
                <w:szCs w:val="24"/>
              </w:rPr>
            </w:pPr>
            <w:r w:rsidRPr="008B0098">
              <w:rPr>
                <w:rFonts w:cstheme="minorHAnsi"/>
                <w:b/>
                <w:sz w:val="24"/>
                <w:szCs w:val="24"/>
              </w:rPr>
              <w:t>0.1</w:t>
            </w:r>
          </w:p>
        </w:tc>
        <w:tc>
          <w:tcPr>
            <w:tcW w:w="1771" w:type="dxa"/>
            <w:tcBorders>
              <w:bottom w:val="single" w:sz="4" w:space="0" w:color="auto"/>
            </w:tcBorders>
          </w:tcPr>
          <w:p w:rsidR="00A37F11" w:rsidRPr="008B0098" w:rsidRDefault="00EF0B63" w:rsidP="00A37F11">
            <w:pPr>
              <w:pStyle w:val="a3"/>
              <w:ind w:left="0"/>
              <w:jc w:val="center"/>
              <w:rPr>
                <w:rFonts w:cstheme="minorHAnsi"/>
                <w:b/>
                <w:sz w:val="24"/>
                <w:szCs w:val="24"/>
              </w:rPr>
            </w:pPr>
            <w:r w:rsidRPr="008B0098">
              <w:rPr>
                <w:rFonts w:cstheme="minorHAnsi"/>
                <w:b/>
                <w:sz w:val="24"/>
                <w:szCs w:val="24"/>
              </w:rPr>
              <w:t>0.2</w:t>
            </w:r>
          </w:p>
        </w:tc>
      </w:tr>
    </w:tbl>
    <w:p w:rsidR="00816367" w:rsidRDefault="00816367" w:rsidP="00816367">
      <w:pPr>
        <w:pStyle w:val="a3"/>
        <w:spacing w:after="0" w:line="240" w:lineRule="auto"/>
        <w:jc w:val="both"/>
        <w:rPr>
          <w:rFonts w:cstheme="minorHAnsi"/>
          <w:sz w:val="24"/>
          <w:szCs w:val="24"/>
        </w:rPr>
      </w:pPr>
    </w:p>
    <w:p w:rsidR="008B0098" w:rsidRDefault="008B0098" w:rsidP="008B0098">
      <w:pPr>
        <w:spacing w:after="0" w:line="240" w:lineRule="auto"/>
        <w:jc w:val="both"/>
        <w:rPr>
          <w:rStyle w:val="2"/>
          <w:rFonts w:asciiTheme="minorHAnsi" w:eastAsiaTheme="minorEastAsia" w:hAnsiTheme="minorHAnsi" w:cstheme="minorHAnsi"/>
          <w:color w:val="000000"/>
          <w:sz w:val="24"/>
          <w:szCs w:val="24"/>
        </w:rPr>
      </w:pPr>
      <w:r w:rsidRPr="008B0098">
        <w:rPr>
          <w:rFonts w:cstheme="minorHAnsi"/>
          <w:sz w:val="24"/>
          <w:szCs w:val="24"/>
        </w:rPr>
        <w:t>The table s</w:t>
      </w:r>
      <w:r w:rsidRPr="008B0098">
        <w:rPr>
          <w:rStyle w:val="2"/>
          <w:rFonts w:asciiTheme="minorHAnsi" w:hAnsiTheme="minorHAnsi" w:cstheme="minorHAnsi"/>
          <w:color w:val="000000"/>
          <w:sz w:val="24"/>
          <w:szCs w:val="24"/>
        </w:rPr>
        <w:t xml:space="preserve">pecify the probability distribution of </w:t>
      </w:r>
      <m:oMath>
        <m:r>
          <w:rPr>
            <w:rStyle w:val="2"/>
            <w:rFonts w:ascii="Cambria Math" w:hAnsi="Cambria Math" w:cstheme="minorHAnsi"/>
            <w:color w:val="000000"/>
            <w:sz w:val="24"/>
            <w:szCs w:val="24"/>
          </w:rPr>
          <m:t>X</m:t>
        </m:r>
      </m:oMath>
      <w:r>
        <w:rPr>
          <w:rStyle w:val="2"/>
          <w:rFonts w:asciiTheme="minorHAnsi" w:eastAsiaTheme="minorEastAsia" w:hAnsiTheme="minorHAnsi" w:cstheme="minorHAnsi"/>
          <w:color w:val="000000"/>
          <w:sz w:val="24"/>
          <w:szCs w:val="24"/>
        </w:rPr>
        <w:t>.</w:t>
      </w:r>
    </w:p>
    <w:p w:rsidR="001001D9" w:rsidRDefault="001001D9" w:rsidP="008B0098">
      <w:pPr>
        <w:spacing w:after="0" w:line="240" w:lineRule="auto"/>
        <w:jc w:val="both"/>
        <w:rPr>
          <w:rStyle w:val="2"/>
          <w:rFonts w:asciiTheme="minorHAnsi" w:eastAsiaTheme="minorEastAsia" w:hAnsiTheme="minorHAnsi" w:cstheme="minorHAnsi"/>
          <w:color w:val="000000"/>
          <w:sz w:val="24"/>
          <w:szCs w:val="24"/>
        </w:rPr>
      </w:pPr>
    </w:p>
    <w:p w:rsidR="00C82E55" w:rsidRPr="00C82E55" w:rsidRDefault="00C82E55" w:rsidP="00C82E55">
      <w:pPr>
        <w:pStyle w:val="a3"/>
        <w:numPr>
          <w:ilvl w:val="0"/>
          <w:numId w:val="14"/>
        </w:numPr>
        <w:spacing w:after="0" w:line="240" w:lineRule="auto"/>
        <w:jc w:val="both"/>
        <w:rPr>
          <w:rStyle w:val="2"/>
          <w:rFonts w:asciiTheme="minorHAnsi" w:hAnsiTheme="minorHAnsi" w:cstheme="minorHAnsi"/>
          <w:sz w:val="24"/>
          <w:szCs w:val="24"/>
          <w:shd w:val="clear" w:color="auto" w:fill="auto"/>
        </w:rPr>
      </w:pPr>
      <w:r w:rsidRPr="00CD6EF6">
        <w:rPr>
          <w:rStyle w:val="2"/>
          <w:rFonts w:asciiTheme="minorHAnsi" w:hAnsiTheme="minorHAnsi" w:cstheme="minorHAnsi"/>
          <w:color w:val="000000"/>
          <w:sz w:val="24"/>
          <w:szCs w:val="24"/>
        </w:rPr>
        <w:t xml:space="preserve">Find the mean of </w:t>
      </w:r>
      <m:oMath>
        <m:r>
          <w:rPr>
            <w:rStyle w:val="2"/>
            <w:rFonts w:ascii="Cambria Math" w:hAnsi="Cambria Math" w:cstheme="minorHAnsi"/>
            <w:color w:val="000000"/>
            <w:sz w:val="24"/>
            <w:szCs w:val="24"/>
          </w:rPr>
          <m:t xml:space="preserve">X </m:t>
        </m:r>
      </m:oMath>
      <w:r>
        <w:rPr>
          <w:rStyle w:val="2"/>
          <w:rFonts w:asciiTheme="minorHAnsi" w:eastAsiaTheme="minorEastAsia" w:hAnsiTheme="minorHAnsi" w:cstheme="minorHAnsi"/>
          <w:color w:val="000000"/>
          <w:sz w:val="24"/>
          <w:szCs w:val="24"/>
        </w:rPr>
        <w:t>using the formula:</w:t>
      </w:r>
    </w:p>
    <w:p w:rsidR="00C82E55" w:rsidRPr="00C82E55" w:rsidRDefault="00C82E55" w:rsidP="00C82E55">
      <w:pPr>
        <w:pStyle w:val="a3"/>
        <w:spacing w:after="0" w:line="240" w:lineRule="auto"/>
        <w:jc w:val="both"/>
        <w:rPr>
          <w:rStyle w:val="2"/>
          <w:rFonts w:asciiTheme="minorHAnsi" w:hAnsiTheme="minorHAnsi" w:cstheme="minorHAnsi"/>
          <w:sz w:val="24"/>
          <w:szCs w:val="24"/>
          <w:shd w:val="clear" w:color="auto" w:fill="auto"/>
        </w:rPr>
      </w:pPr>
    </w:p>
    <w:p w:rsidR="00C82E55" w:rsidRPr="00C82E55" w:rsidRDefault="00C82E55" w:rsidP="00C82E55">
      <w:pPr>
        <w:pStyle w:val="a3"/>
        <w:spacing w:after="0" w:line="240" w:lineRule="auto"/>
        <w:jc w:val="both"/>
        <w:rPr>
          <w:rStyle w:val="2"/>
          <w:rFonts w:asciiTheme="minorHAnsi" w:hAnsiTheme="minorHAnsi" w:cstheme="minorHAnsi"/>
          <w:sz w:val="24"/>
          <w:szCs w:val="24"/>
          <w:shd w:val="clear" w:color="auto" w:fill="auto"/>
        </w:rPr>
      </w:pPr>
      <m:oMathPara>
        <m:oMath>
          <m:r>
            <w:rPr>
              <w:rStyle w:val="2"/>
              <w:rFonts w:ascii="Cambria Math" w:hAnsi="Cambria Math" w:cstheme="minorHAnsi"/>
              <w:sz w:val="24"/>
              <w:szCs w:val="24"/>
              <w:shd w:val="clear" w:color="auto" w:fill="auto"/>
            </w:rPr>
            <m:t>E</m:t>
          </m:r>
          <m:d>
            <m:dPr>
              <m:ctrlPr>
                <w:rPr>
                  <w:rStyle w:val="2"/>
                  <w:rFonts w:ascii="Cambria Math" w:hAnsi="Cambria Math" w:cstheme="minorHAnsi"/>
                  <w:i/>
                  <w:sz w:val="24"/>
                  <w:szCs w:val="24"/>
                  <w:shd w:val="clear" w:color="auto" w:fill="auto"/>
                </w:rPr>
              </m:ctrlPr>
            </m:dPr>
            <m:e>
              <m:r>
                <w:rPr>
                  <w:rStyle w:val="2"/>
                  <w:rFonts w:ascii="Cambria Math" w:hAnsi="Cambria Math" w:cstheme="minorHAnsi"/>
                  <w:sz w:val="24"/>
                  <w:szCs w:val="24"/>
                  <w:shd w:val="clear" w:color="auto" w:fill="auto"/>
                </w:rPr>
                <m:t>X</m:t>
              </m:r>
            </m:e>
          </m:d>
          <m:r>
            <w:rPr>
              <w:rStyle w:val="2"/>
              <w:rFonts w:ascii="Cambria Math" w:hAnsi="Cambria Math" w:cstheme="minorHAnsi"/>
              <w:sz w:val="24"/>
              <w:szCs w:val="24"/>
              <w:shd w:val="clear" w:color="auto" w:fill="auto"/>
            </w:rPr>
            <m:t>=</m:t>
          </m:r>
          <m:sSub>
            <m:sSubPr>
              <m:ctrlPr>
                <w:rPr>
                  <w:rStyle w:val="2"/>
                  <w:rFonts w:ascii="Cambria Math" w:hAnsi="Cambria Math" w:cstheme="minorHAnsi"/>
                  <w:i/>
                  <w:sz w:val="24"/>
                  <w:szCs w:val="24"/>
                  <w:shd w:val="clear" w:color="auto" w:fill="auto"/>
                </w:rPr>
              </m:ctrlPr>
            </m:sSubPr>
            <m:e>
              <m:r>
                <w:rPr>
                  <w:rStyle w:val="2"/>
                  <w:rFonts w:ascii="Cambria Math" w:hAnsi="Cambria Math" w:cstheme="minorHAnsi"/>
                  <w:sz w:val="24"/>
                  <w:szCs w:val="24"/>
                  <w:shd w:val="clear" w:color="auto" w:fill="auto"/>
                </w:rPr>
                <m:t>μ</m:t>
              </m:r>
            </m:e>
            <m:sub>
              <m:r>
                <w:rPr>
                  <w:rStyle w:val="2"/>
                  <w:rFonts w:ascii="Cambria Math" w:hAnsi="Cambria Math" w:cstheme="minorHAnsi"/>
                  <w:sz w:val="24"/>
                  <w:szCs w:val="24"/>
                  <w:shd w:val="clear" w:color="auto" w:fill="auto"/>
                </w:rPr>
                <m:t>x</m:t>
              </m:r>
            </m:sub>
          </m:sSub>
          <m:r>
            <w:rPr>
              <w:rStyle w:val="2"/>
              <w:rFonts w:ascii="Cambria Math" w:hAnsi="Cambria Math" w:cstheme="minorHAnsi"/>
              <w:sz w:val="24"/>
              <w:szCs w:val="24"/>
              <w:shd w:val="clear" w:color="auto" w:fill="auto"/>
            </w:rPr>
            <m:t>=</m:t>
          </m:r>
          <m:nary>
            <m:naryPr>
              <m:chr m:val="∑"/>
              <m:limLoc m:val="undOvr"/>
              <m:subHide m:val="on"/>
              <m:supHide m:val="on"/>
              <m:ctrlPr>
                <w:rPr>
                  <w:rStyle w:val="2"/>
                  <w:rFonts w:ascii="Cambria Math" w:hAnsi="Cambria Math" w:cstheme="minorHAnsi"/>
                  <w:i/>
                  <w:sz w:val="24"/>
                  <w:szCs w:val="24"/>
                  <w:shd w:val="clear" w:color="auto" w:fill="auto"/>
                </w:rPr>
              </m:ctrlPr>
            </m:naryPr>
            <m:sub/>
            <m:sup/>
            <m:e>
              <m:sSub>
                <m:sSubPr>
                  <m:ctrlPr>
                    <w:rPr>
                      <w:rStyle w:val="2"/>
                      <w:rFonts w:ascii="Cambria Math" w:hAnsi="Cambria Math" w:cstheme="minorHAnsi"/>
                      <w:i/>
                      <w:sz w:val="24"/>
                      <w:szCs w:val="24"/>
                      <w:shd w:val="clear" w:color="auto" w:fill="auto"/>
                    </w:rPr>
                  </m:ctrlPr>
                </m:sSubPr>
                <m:e>
                  <m:r>
                    <w:rPr>
                      <w:rStyle w:val="2"/>
                      <w:rFonts w:ascii="Cambria Math" w:hAnsi="Cambria Math" w:cstheme="minorHAnsi"/>
                      <w:sz w:val="24"/>
                      <w:szCs w:val="24"/>
                      <w:shd w:val="clear" w:color="auto" w:fill="auto"/>
                    </w:rPr>
                    <m:t>x</m:t>
                  </m:r>
                </m:e>
                <m:sub>
                  <m:r>
                    <w:rPr>
                      <w:rStyle w:val="2"/>
                      <w:rFonts w:ascii="Cambria Math" w:hAnsi="Cambria Math" w:cstheme="minorHAnsi"/>
                      <w:sz w:val="24"/>
                      <w:szCs w:val="24"/>
                      <w:shd w:val="clear" w:color="auto" w:fill="auto"/>
                    </w:rPr>
                    <m:t>i</m:t>
                  </m:r>
                </m:sub>
              </m:sSub>
              <m:r>
                <w:rPr>
                  <w:rStyle w:val="2"/>
                  <w:rFonts w:ascii="Cambria Math" w:hAnsi="Cambria Math" w:cstheme="minorHAnsi"/>
                  <w:sz w:val="24"/>
                  <w:szCs w:val="24"/>
                  <w:shd w:val="clear" w:color="auto" w:fill="auto"/>
                </w:rPr>
                <m:t>∙</m:t>
              </m:r>
              <m:func>
                <m:funcPr>
                  <m:ctrlPr>
                    <w:rPr>
                      <w:rStyle w:val="2"/>
                      <w:rFonts w:ascii="Cambria Math" w:hAnsi="Cambria Math" w:cstheme="minorHAnsi"/>
                      <w:i/>
                      <w:sz w:val="24"/>
                      <w:szCs w:val="24"/>
                      <w:shd w:val="clear" w:color="auto" w:fill="auto"/>
                    </w:rPr>
                  </m:ctrlPr>
                </m:funcPr>
                <m:fName>
                  <m:r>
                    <m:rPr>
                      <m:sty m:val="p"/>
                    </m:rPr>
                    <w:rPr>
                      <w:rStyle w:val="2"/>
                      <w:rFonts w:ascii="Cambria Math" w:hAnsi="Cambria Math" w:cstheme="minorHAnsi"/>
                      <w:sz w:val="24"/>
                      <w:szCs w:val="24"/>
                      <w:shd w:val="clear" w:color="auto" w:fill="auto"/>
                    </w:rPr>
                    <m:t>Pr</m:t>
                  </m:r>
                </m:fName>
                <m:e>
                  <m:r>
                    <w:rPr>
                      <w:rStyle w:val="2"/>
                      <w:rFonts w:ascii="Cambria Math" w:hAnsi="Cambria Math" w:cstheme="minorHAnsi"/>
                      <w:sz w:val="24"/>
                      <w:szCs w:val="24"/>
                      <w:shd w:val="clear" w:color="auto" w:fill="auto"/>
                    </w:rPr>
                    <m:t>(</m:t>
                  </m:r>
                  <m:sSub>
                    <m:sSubPr>
                      <m:ctrlPr>
                        <w:rPr>
                          <w:rStyle w:val="2"/>
                          <w:rFonts w:ascii="Cambria Math" w:hAnsi="Cambria Math" w:cstheme="minorHAnsi"/>
                          <w:i/>
                          <w:sz w:val="24"/>
                          <w:szCs w:val="24"/>
                          <w:shd w:val="clear" w:color="auto" w:fill="auto"/>
                        </w:rPr>
                      </m:ctrlPr>
                    </m:sSubPr>
                    <m:e>
                      <m:r>
                        <w:rPr>
                          <w:rStyle w:val="2"/>
                          <w:rFonts w:ascii="Cambria Math" w:hAnsi="Cambria Math" w:cstheme="minorHAnsi"/>
                          <w:sz w:val="24"/>
                          <w:szCs w:val="24"/>
                          <w:shd w:val="clear" w:color="auto" w:fill="auto"/>
                        </w:rPr>
                        <m:t>x</m:t>
                      </m:r>
                    </m:e>
                    <m:sub>
                      <m:r>
                        <w:rPr>
                          <w:rStyle w:val="2"/>
                          <w:rFonts w:ascii="Cambria Math" w:hAnsi="Cambria Math" w:cstheme="minorHAnsi"/>
                          <w:sz w:val="24"/>
                          <w:szCs w:val="24"/>
                          <w:shd w:val="clear" w:color="auto" w:fill="auto"/>
                        </w:rPr>
                        <m:t>i</m:t>
                      </m:r>
                    </m:sub>
                  </m:sSub>
                  <m:r>
                    <w:rPr>
                      <w:rStyle w:val="2"/>
                      <w:rFonts w:ascii="Cambria Math" w:hAnsi="Cambria Math" w:cstheme="minorHAnsi"/>
                      <w:sz w:val="24"/>
                      <w:szCs w:val="24"/>
                      <w:shd w:val="clear" w:color="auto" w:fill="auto"/>
                    </w:rPr>
                    <m:t>)</m:t>
                  </m:r>
                </m:e>
              </m:func>
            </m:e>
          </m:nary>
          <m:r>
            <w:rPr>
              <w:rStyle w:val="2"/>
              <w:rFonts w:ascii="Cambria Math" w:hAnsi="Cambria Math" w:cstheme="minorHAnsi"/>
              <w:sz w:val="24"/>
              <w:szCs w:val="24"/>
              <w:shd w:val="clear" w:color="auto" w:fill="auto"/>
            </w:rPr>
            <m:t xml:space="preserve">       (*)</m:t>
          </m:r>
        </m:oMath>
      </m:oMathPara>
    </w:p>
    <w:p w:rsidR="00C82E55" w:rsidRDefault="00C82E55" w:rsidP="00C82E55">
      <w:pPr>
        <w:spacing w:after="0" w:line="240" w:lineRule="auto"/>
        <w:jc w:val="both"/>
        <w:rPr>
          <w:rStyle w:val="2"/>
          <w:rFonts w:asciiTheme="minorHAnsi" w:hAnsiTheme="minorHAnsi" w:cstheme="minorHAnsi"/>
          <w:sz w:val="24"/>
          <w:szCs w:val="24"/>
          <w:shd w:val="clear" w:color="auto" w:fill="auto"/>
        </w:rPr>
      </w:pPr>
    </w:p>
    <w:p w:rsidR="00C82E55" w:rsidRDefault="00C82E55" w:rsidP="00C82E55">
      <w:pPr>
        <w:pStyle w:val="a3"/>
        <w:spacing w:after="0" w:line="240" w:lineRule="auto"/>
        <w:jc w:val="both"/>
        <w:rPr>
          <w:rFonts w:ascii="Calibri" w:hAnsi="Calibri" w:cs="Calibri"/>
          <w:sz w:val="24"/>
          <w:szCs w:val="24"/>
        </w:rPr>
      </w:pPr>
      <w:r>
        <w:rPr>
          <w:rFonts w:ascii="Calibri" w:hAnsi="Calibri" w:cs="Calibri"/>
          <w:sz w:val="24"/>
          <w:szCs w:val="24"/>
        </w:rPr>
        <w:t xml:space="preserve">Let's substitute values of </w:t>
      </w:r>
      <w:r w:rsidR="003937CB">
        <w:rPr>
          <w:rFonts w:ascii="Calibri" w:hAnsi="Calibri" w:cs="Calibri"/>
          <w:sz w:val="24"/>
          <w:szCs w:val="24"/>
        </w:rPr>
        <w:t xml:space="preserve">the table from </w:t>
      </w:r>
      <w:r w:rsidR="003937CB" w:rsidRPr="00FB0885">
        <w:rPr>
          <w:rFonts w:cstheme="minorHAnsi"/>
          <w:sz w:val="24"/>
          <w:szCs w:val="24"/>
          <w:shd w:val="clear" w:color="auto" w:fill="FFFFFF"/>
        </w:rPr>
        <w:t>question</w:t>
      </w:r>
      <w:r w:rsidR="003937CB">
        <w:rPr>
          <w:rFonts w:ascii="Calibri" w:hAnsi="Calibri" w:cs="Calibri"/>
          <w:sz w:val="24"/>
          <w:szCs w:val="24"/>
        </w:rPr>
        <w:t xml:space="preserve"> (c)</w:t>
      </w:r>
      <w:r>
        <w:rPr>
          <w:rFonts w:ascii="Calibri" w:hAnsi="Calibri" w:cs="Calibri"/>
          <w:sz w:val="24"/>
          <w:szCs w:val="24"/>
        </w:rPr>
        <w:t>, then</w:t>
      </w:r>
    </w:p>
    <w:p w:rsidR="00C82E55" w:rsidRDefault="00C82E55" w:rsidP="00C82E55">
      <w:pPr>
        <w:spacing w:after="0" w:line="240" w:lineRule="auto"/>
        <w:jc w:val="both"/>
        <w:rPr>
          <w:rStyle w:val="2"/>
          <w:rFonts w:asciiTheme="minorHAnsi" w:hAnsiTheme="minorHAnsi" w:cstheme="minorHAnsi"/>
          <w:sz w:val="24"/>
          <w:szCs w:val="24"/>
          <w:shd w:val="clear" w:color="auto" w:fill="auto"/>
        </w:rPr>
      </w:pPr>
    </w:p>
    <w:p w:rsidR="003937CB" w:rsidRPr="00C82E55" w:rsidRDefault="003937CB" w:rsidP="00C82E55">
      <w:pPr>
        <w:spacing w:after="0" w:line="240" w:lineRule="auto"/>
        <w:jc w:val="both"/>
        <w:rPr>
          <w:rStyle w:val="2"/>
          <w:rFonts w:asciiTheme="minorHAnsi" w:hAnsiTheme="minorHAnsi" w:cstheme="minorHAnsi"/>
          <w:sz w:val="24"/>
          <w:szCs w:val="24"/>
          <w:shd w:val="clear" w:color="auto" w:fill="auto"/>
        </w:rPr>
      </w:pPr>
      <m:oMathPara>
        <m:oMath>
          <m:r>
            <w:rPr>
              <w:rStyle w:val="2"/>
              <w:rFonts w:ascii="Cambria Math" w:hAnsi="Cambria Math" w:cstheme="minorHAnsi"/>
              <w:sz w:val="24"/>
              <w:szCs w:val="24"/>
              <w:shd w:val="clear" w:color="auto" w:fill="auto"/>
            </w:rPr>
            <m:t>E</m:t>
          </m:r>
          <m:d>
            <m:dPr>
              <m:ctrlPr>
                <w:rPr>
                  <w:rStyle w:val="2"/>
                  <w:rFonts w:ascii="Cambria Math" w:hAnsi="Cambria Math" w:cstheme="minorHAnsi"/>
                  <w:i/>
                  <w:sz w:val="24"/>
                  <w:szCs w:val="24"/>
                  <w:shd w:val="clear" w:color="auto" w:fill="auto"/>
                </w:rPr>
              </m:ctrlPr>
            </m:dPr>
            <m:e>
              <m:r>
                <w:rPr>
                  <w:rStyle w:val="2"/>
                  <w:rFonts w:ascii="Cambria Math" w:hAnsi="Cambria Math" w:cstheme="minorHAnsi"/>
                  <w:sz w:val="24"/>
                  <w:szCs w:val="24"/>
                  <w:shd w:val="clear" w:color="auto" w:fill="auto"/>
                </w:rPr>
                <m:t>X</m:t>
              </m:r>
            </m:e>
          </m:d>
          <m:r>
            <w:rPr>
              <w:rStyle w:val="2"/>
              <w:rFonts w:ascii="Cambria Math" w:hAnsi="Cambria Math" w:cstheme="minorHAnsi"/>
              <w:sz w:val="24"/>
              <w:szCs w:val="24"/>
              <w:shd w:val="clear" w:color="auto" w:fill="auto"/>
            </w:rPr>
            <m:t>=1∙0.5+2∙0.2+3∙0.1+4∙0.2=2.</m:t>
          </m:r>
        </m:oMath>
      </m:oMathPara>
    </w:p>
    <w:p w:rsidR="003937CB" w:rsidRDefault="003937CB" w:rsidP="00C82E55">
      <w:pPr>
        <w:pStyle w:val="a3"/>
        <w:spacing w:after="0" w:line="240" w:lineRule="auto"/>
        <w:jc w:val="both"/>
        <w:rPr>
          <w:rStyle w:val="2"/>
          <w:rFonts w:asciiTheme="minorHAnsi" w:hAnsiTheme="minorHAnsi" w:cstheme="minorHAnsi"/>
          <w:color w:val="000000"/>
          <w:sz w:val="24"/>
          <w:szCs w:val="24"/>
        </w:rPr>
      </w:pPr>
    </w:p>
    <w:p w:rsidR="003937CB" w:rsidRPr="00C82E55" w:rsidRDefault="003937CB" w:rsidP="003937CB">
      <w:pPr>
        <w:pStyle w:val="a3"/>
        <w:spacing w:after="0" w:line="240" w:lineRule="auto"/>
        <w:jc w:val="both"/>
        <w:rPr>
          <w:rStyle w:val="2"/>
          <w:rFonts w:asciiTheme="minorHAnsi" w:hAnsiTheme="minorHAnsi" w:cstheme="minorHAnsi"/>
          <w:sz w:val="24"/>
          <w:szCs w:val="24"/>
          <w:shd w:val="clear" w:color="auto" w:fill="auto"/>
        </w:rPr>
      </w:pPr>
      <w:r w:rsidRPr="00CD6EF6">
        <w:rPr>
          <w:rStyle w:val="2"/>
          <w:rFonts w:asciiTheme="minorHAnsi" w:hAnsiTheme="minorHAnsi" w:cstheme="minorHAnsi"/>
          <w:color w:val="000000"/>
          <w:sz w:val="24"/>
          <w:szCs w:val="24"/>
        </w:rPr>
        <w:t xml:space="preserve">Find the variance of </w:t>
      </w:r>
      <m:oMath>
        <m:r>
          <w:rPr>
            <w:rStyle w:val="2"/>
            <w:rFonts w:ascii="Cambria Math" w:hAnsi="Cambria Math" w:cstheme="minorHAnsi"/>
            <w:color w:val="000000"/>
            <w:sz w:val="24"/>
            <w:szCs w:val="24"/>
          </w:rPr>
          <m:t xml:space="preserve">X </m:t>
        </m:r>
      </m:oMath>
      <w:r>
        <w:rPr>
          <w:rStyle w:val="2"/>
          <w:rFonts w:asciiTheme="minorHAnsi" w:eastAsiaTheme="minorEastAsia" w:hAnsiTheme="minorHAnsi" w:cstheme="minorHAnsi"/>
          <w:color w:val="000000"/>
          <w:sz w:val="24"/>
          <w:szCs w:val="24"/>
        </w:rPr>
        <w:t>using the formula:</w:t>
      </w:r>
    </w:p>
    <w:p w:rsidR="003937CB" w:rsidRDefault="003937CB" w:rsidP="00C82E55">
      <w:pPr>
        <w:pStyle w:val="a3"/>
        <w:spacing w:after="0" w:line="240" w:lineRule="auto"/>
        <w:jc w:val="both"/>
        <w:rPr>
          <w:rStyle w:val="2"/>
          <w:rFonts w:asciiTheme="minorHAnsi" w:hAnsiTheme="minorHAnsi" w:cstheme="minorHAnsi"/>
          <w:color w:val="000000"/>
          <w:sz w:val="24"/>
          <w:szCs w:val="24"/>
        </w:rPr>
      </w:pPr>
    </w:p>
    <w:p w:rsidR="003B07C4" w:rsidRPr="00C82E55" w:rsidRDefault="003B07C4" w:rsidP="003B07C4">
      <w:pPr>
        <w:pStyle w:val="a3"/>
        <w:spacing w:after="0" w:line="240" w:lineRule="auto"/>
        <w:jc w:val="both"/>
        <w:rPr>
          <w:rStyle w:val="2"/>
          <w:rFonts w:asciiTheme="minorHAnsi" w:hAnsiTheme="minorHAnsi" w:cstheme="minorHAnsi"/>
          <w:sz w:val="24"/>
          <w:szCs w:val="24"/>
          <w:shd w:val="clear" w:color="auto" w:fill="auto"/>
        </w:rPr>
      </w:pPr>
      <m:oMathPara>
        <m:oMath>
          <m:r>
            <w:rPr>
              <w:rStyle w:val="2"/>
              <w:rFonts w:ascii="Cambria Math" w:hAnsi="Cambria Math" w:cstheme="minorHAnsi"/>
              <w:sz w:val="24"/>
              <w:szCs w:val="24"/>
              <w:shd w:val="clear" w:color="auto" w:fill="auto"/>
            </w:rPr>
            <m:t>V</m:t>
          </m:r>
          <m:d>
            <m:dPr>
              <m:ctrlPr>
                <w:rPr>
                  <w:rStyle w:val="2"/>
                  <w:rFonts w:ascii="Cambria Math" w:hAnsi="Cambria Math" w:cstheme="minorHAnsi"/>
                  <w:i/>
                  <w:sz w:val="24"/>
                  <w:szCs w:val="24"/>
                  <w:shd w:val="clear" w:color="auto" w:fill="auto"/>
                </w:rPr>
              </m:ctrlPr>
            </m:dPr>
            <m:e>
              <m:r>
                <w:rPr>
                  <w:rStyle w:val="2"/>
                  <w:rFonts w:ascii="Cambria Math" w:hAnsi="Cambria Math" w:cstheme="minorHAnsi"/>
                  <w:sz w:val="24"/>
                  <w:szCs w:val="24"/>
                  <w:shd w:val="clear" w:color="auto" w:fill="auto"/>
                </w:rPr>
                <m:t>X</m:t>
              </m:r>
            </m:e>
          </m:d>
          <m:r>
            <w:rPr>
              <w:rStyle w:val="2"/>
              <w:rFonts w:ascii="Cambria Math" w:hAnsi="Cambria Math" w:cstheme="minorHAnsi"/>
              <w:sz w:val="24"/>
              <w:szCs w:val="24"/>
              <w:shd w:val="clear" w:color="auto" w:fill="auto"/>
            </w:rPr>
            <m:t>=</m:t>
          </m:r>
          <m:sSup>
            <m:sSupPr>
              <m:ctrlPr>
                <w:rPr>
                  <w:rStyle w:val="2"/>
                  <w:rFonts w:ascii="Cambria Math" w:hAnsi="Cambria Math" w:cstheme="minorHAnsi"/>
                  <w:i/>
                  <w:sz w:val="24"/>
                  <w:szCs w:val="24"/>
                  <w:shd w:val="clear" w:color="auto" w:fill="auto"/>
                </w:rPr>
              </m:ctrlPr>
            </m:sSupPr>
            <m:e>
              <m:sSub>
                <m:sSubPr>
                  <m:ctrlPr>
                    <w:rPr>
                      <w:rStyle w:val="2"/>
                      <w:rFonts w:ascii="Cambria Math" w:hAnsi="Cambria Math" w:cstheme="minorHAnsi"/>
                      <w:i/>
                      <w:sz w:val="24"/>
                      <w:szCs w:val="24"/>
                      <w:shd w:val="clear" w:color="auto" w:fill="auto"/>
                    </w:rPr>
                  </m:ctrlPr>
                </m:sSubPr>
                <m:e>
                  <m:r>
                    <w:rPr>
                      <w:rStyle w:val="2"/>
                      <w:rFonts w:ascii="Cambria Math" w:hAnsi="Cambria Math" w:cstheme="minorHAnsi"/>
                      <w:sz w:val="24"/>
                      <w:szCs w:val="24"/>
                      <w:shd w:val="clear" w:color="auto" w:fill="auto"/>
                    </w:rPr>
                    <m:t>σ</m:t>
                  </m:r>
                </m:e>
                <m:sub>
                  <m:r>
                    <w:rPr>
                      <w:rStyle w:val="2"/>
                      <w:rFonts w:ascii="Cambria Math" w:hAnsi="Cambria Math" w:cstheme="minorHAnsi"/>
                      <w:sz w:val="24"/>
                      <w:szCs w:val="24"/>
                      <w:shd w:val="clear" w:color="auto" w:fill="auto"/>
                    </w:rPr>
                    <m:t>x</m:t>
                  </m:r>
                </m:sub>
              </m:sSub>
            </m:e>
            <m:sup>
              <m:r>
                <w:rPr>
                  <w:rStyle w:val="2"/>
                  <w:rFonts w:ascii="Cambria Math" w:hAnsi="Cambria Math" w:cstheme="minorHAnsi"/>
                  <w:sz w:val="24"/>
                  <w:szCs w:val="24"/>
                  <w:shd w:val="clear" w:color="auto" w:fill="auto"/>
                </w:rPr>
                <m:t>2</m:t>
              </m:r>
            </m:sup>
          </m:sSup>
          <m:r>
            <w:rPr>
              <w:rStyle w:val="2"/>
              <w:rFonts w:ascii="Cambria Math" w:hAnsi="Cambria Math" w:cstheme="minorHAnsi"/>
              <w:sz w:val="24"/>
              <w:szCs w:val="24"/>
              <w:shd w:val="clear" w:color="auto" w:fill="auto"/>
            </w:rPr>
            <m:t>=E</m:t>
          </m:r>
          <m:d>
            <m:dPr>
              <m:ctrlPr>
                <w:rPr>
                  <w:rStyle w:val="2"/>
                  <w:rFonts w:ascii="Cambria Math" w:hAnsi="Cambria Math" w:cstheme="minorHAnsi"/>
                  <w:i/>
                  <w:sz w:val="24"/>
                  <w:szCs w:val="24"/>
                  <w:shd w:val="clear" w:color="auto" w:fill="auto"/>
                </w:rPr>
              </m:ctrlPr>
            </m:dPr>
            <m:e>
              <m:sSup>
                <m:sSupPr>
                  <m:ctrlPr>
                    <w:rPr>
                      <w:rStyle w:val="2"/>
                      <w:rFonts w:ascii="Cambria Math" w:hAnsi="Cambria Math" w:cstheme="minorHAnsi"/>
                      <w:i/>
                      <w:sz w:val="24"/>
                      <w:szCs w:val="24"/>
                      <w:shd w:val="clear" w:color="auto" w:fill="auto"/>
                    </w:rPr>
                  </m:ctrlPr>
                </m:sSupPr>
                <m:e>
                  <m:r>
                    <w:rPr>
                      <w:rStyle w:val="2"/>
                      <w:rFonts w:ascii="Cambria Math" w:hAnsi="Cambria Math" w:cstheme="minorHAnsi"/>
                      <w:sz w:val="24"/>
                      <w:szCs w:val="24"/>
                      <w:shd w:val="clear" w:color="auto" w:fill="auto"/>
                    </w:rPr>
                    <m:t>X</m:t>
                  </m:r>
                </m:e>
                <m:sup>
                  <m:r>
                    <w:rPr>
                      <w:rStyle w:val="2"/>
                      <w:rFonts w:ascii="Cambria Math" w:hAnsi="Cambria Math" w:cstheme="minorHAnsi"/>
                      <w:sz w:val="24"/>
                      <w:szCs w:val="24"/>
                      <w:shd w:val="clear" w:color="auto" w:fill="auto"/>
                    </w:rPr>
                    <m:t>2</m:t>
                  </m:r>
                </m:sup>
              </m:sSup>
            </m:e>
          </m:d>
          <m:r>
            <w:rPr>
              <w:rStyle w:val="2"/>
              <w:rFonts w:ascii="Cambria Math" w:hAnsi="Cambria Math" w:cstheme="minorHAnsi"/>
              <w:sz w:val="24"/>
              <w:szCs w:val="24"/>
              <w:shd w:val="clear" w:color="auto" w:fill="auto"/>
            </w:rPr>
            <m:t>-</m:t>
          </m:r>
          <m:sSup>
            <m:sSupPr>
              <m:ctrlPr>
                <w:rPr>
                  <w:rStyle w:val="2"/>
                  <w:rFonts w:ascii="Cambria Math" w:hAnsi="Cambria Math" w:cstheme="minorHAnsi"/>
                  <w:i/>
                  <w:sz w:val="24"/>
                  <w:szCs w:val="24"/>
                  <w:shd w:val="clear" w:color="auto" w:fill="auto"/>
                </w:rPr>
              </m:ctrlPr>
            </m:sSupPr>
            <m:e>
              <m:sSub>
                <m:sSubPr>
                  <m:ctrlPr>
                    <w:rPr>
                      <w:rStyle w:val="2"/>
                      <w:rFonts w:ascii="Cambria Math" w:hAnsi="Cambria Math" w:cstheme="minorHAnsi"/>
                      <w:i/>
                      <w:sz w:val="24"/>
                      <w:szCs w:val="24"/>
                      <w:shd w:val="clear" w:color="auto" w:fill="auto"/>
                    </w:rPr>
                  </m:ctrlPr>
                </m:sSubPr>
                <m:e>
                  <m:r>
                    <w:rPr>
                      <w:rStyle w:val="2"/>
                      <w:rFonts w:ascii="Cambria Math" w:hAnsi="Cambria Math" w:cstheme="minorHAnsi"/>
                      <w:sz w:val="24"/>
                      <w:szCs w:val="24"/>
                      <w:shd w:val="clear" w:color="auto" w:fill="auto"/>
                    </w:rPr>
                    <m:t>μ</m:t>
                  </m:r>
                </m:e>
                <m:sub>
                  <m:r>
                    <w:rPr>
                      <w:rStyle w:val="2"/>
                      <w:rFonts w:ascii="Cambria Math" w:hAnsi="Cambria Math" w:cstheme="minorHAnsi"/>
                      <w:sz w:val="24"/>
                      <w:szCs w:val="24"/>
                      <w:shd w:val="clear" w:color="auto" w:fill="auto"/>
                    </w:rPr>
                    <m:t>x</m:t>
                  </m:r>
                </m:sub>
              </m:sSub>
            </m:e>
            <m:sup>
              <m:r>
                <w:rPr>
                  <w:rStyle w:val="2"/>
                  <w:rFonts w:ascii="Cambria Math" w:hAnsi="Cambria Math" w:cstheme="minorHAnsi"/>
                  <w:sz w:val="24"/>
                  <w:szCs w:val="24"/>
                  <w:shd w:val="clear" w:color="auto" w:fill="auto"/>
                </w:rPr>
                <m:t>2</m:t>
              </m:r>
            </m:sup>
          </m:sSup>
          <m:r>
            <w:rPr>
              <w:rStyle w:val="2"/>
              <w:rFonts w:ascii="Cambria Math" w:hAnsi="Cambria Math" w:cstheme="minorHAnsi"/>
              <w:sz w:val="24"/>
              <w:szCs w:val="24"/>
              <w:shd w:val="clear" w:color="auto" w:fill="auto"/>
            </w:rPr>
            <m:t>=</m:t>
          </m:r>
          <m:nary>
            <m:naryPr>
              <m:chr m:val="∑"/>
              <m:limLoc m:val="undOvr"/>
              <m:subHide m:val="on"/>
              <m:supHide m:val="on"/>
              <m:ctrlPr>
                <w:rPr>
                  <w:rStyle w:val="2"/>
                  <w:rFonts w:ascii="Cambria Math" w:hAnsi="Cambria Math" w:cstheme="minorHAnsi"/>
                  <w:i/>
                  <w:sz w:val="24"/>
                  <w:szCs w:val="24"/>
                  <w:shd w:val="clear" w:color="auto" w:fill="auto"/>
                </w:rPr>
              </m:ctrlPr>
            </m:naryPr>
            <m:sub/>
            <m:sup/>
            <m:e>
              <m:sSup>
                <m:sSupPr>
                  <m:ctrlPr>
                    <w:rPr>
                      <w:rStyle w:val="2"/>
                      <w:rFonts w:ascii="Cambria Math" w:hAnsi="Cambria Math" w:cstheme="minorHAnsi"/>
                      <w:i/>
                      <w:sz w:val="24"/>
                      <w:szCs w:val="24"/>
                      <w:shd w:val="clear" w:color="auto" w:fill="auto"/>
                    </w:rPr>
                  </m:ctrlPr>
                </m:sSupPr>
                <m:e>
                  <m:sSub>
                    <m:sSubPr>
                      <m:ctrlPr>
                        <w:rPr>
                          <w:rStyle w:val="2"/>
                          <w:rFonts w:ascii="Cambria Math" w:hAnsi="Cambria Math" w:cstheme="minorHAnsi"/>
                          <w:i/>
                          <w:sz w:val="24"/>
                          <w:szCs w:val="24"/>
                          <w:shd w:val="clear" w:color="auto" w:fill="auto"/>
                        </w:rPr>
                      </m:ctrlPr>
                    </m:sSubPr>
                    <m:e>
                      <m:r>
                        <w:rPr>
                          <w:rStyle w:val="2"/>
                          <w:rFonts w:ascii="Cambria Math" w:hAnsi="Cambria Math" w:cstheme="minorHAnsi"/>
                          <w:sz w:val="24"/>
                          <w:szCs w:val="24"/>
                          <w:shd w:val="clear" w:color="auto" w:fill="auto"/>
                        </w:rPr>
                        <m:t>x</m:t>
                      </m:r>
                    </m:e>
                    <m:sub>
                      <m:r>
                        <w:rPr>
                          <w:rStyle w:val="2"/>
                          <w:rFonts w:ascii="Cambria Math" w:hAnsi="Cambria Math" w:cstheme="minorHAnsi"/>
                          <w:sz w:val="24"/>
                          <w:szCs w:val="24"/>
                          <w:shd w:val="clear" w:color="auto" w:fill="auto"/>
                        </w:rPr>
                        <m:t>i</m:t>
                      </m:r>
                    </m:sub>
                  </m:sSub>
                </m:e>
                <m:sup>
                  <m:r>
                    <w:rPr>
                      <w:rStyle w:val="2"/>
                      <w:rFonts w:ascii="Cambria Math" w:hAnsi="Cambria Math" w:cstheme="minorHAnsi"/>
                      <w:sz w:val="24"/>
                      <w:szCs w:val="24"/>
                      <w:shd w:val="clear" w:color="auto" w:fill="auto"/>
                    </w:rPr>
                    <m:t>2</m:t>
                  </m:r>
                </m:sup>
              </m:sSup>
              <m:r>
                <w:rPr>
                  <w:rStyle w:val="2"/>
                  <w:rFonts w:ascii="Cambria Math" w:hAnsi="Cambria Math" w:cstheme="minorHAnsi"/>
                  <w:sz w:val="24"/>
                  <w:szCs w:val="24"/>
                  <w:shd w:val="clear" w:color="auto" w:fill="auto"/>
                </w:rPr>
                <m:t>∙</m:t>
              </m:r>
              <m:func>
                <m:funcPr>
                  <m:ctrlPr>
                    <w:rPr>
                      <w:rStyle w:val="2"/>
                      <w:rFonts w:ascii="Cambria Math" w:hAnsi="Cambria Math" w:cstheme="minorHAnsi"/>
                      <w:i/>
                      <w:sz w:val="24"/>
                      <w:szCs w:val="24"/>
                      <w:shd w:val="clear" w:color="auto" w:fill="auto"/>
                    </w:rPr>
                  </m:ctrlPr>
                </m:funcPr>
                <m:fName>
                  <m:r>
                    <m:rPr>
                      <m:sty m:val="p"/>
                    </m:rPr>
                    <w:rPr>
                      <w:rStyle w:val="2"/>
                      <w:rFonts w:ascii="Cambria Math" w:hAnsi="Cambria Math" w:cstheme="minorHAnsi"/>
                      <w:sz w:val="24"/>
                      <w:szCs w:val="24"/>
                      <w:shd w:val="clear" w:color="auto" w:fill="auto"/>
                    </w:rPr>
                    <m:t>Pr</m:t>
                  </m:r>
                </m:fName>
                <m:e>
                  <m:r>
                    <w:rPr>
                      <w:rStyle w:val="2"/>
                      <w:rFonts w:ascii="Cambria Math" w:hAnsi="Cambria Math" w:cstheme="minorHAnsi"/>
                      <w:sz w:val="24"/>
                      <w:szCs w:val="24"/>
                      <w:shd w:val="clear" w:color="auto" w:fill="auto"/>
                    </w:rPr>
                    <m:t>(</m:t>
                  </m:r>
                  <m:sSub>
                    <m:sSubPr>
                      <m:ctrlPr>
                        <w:rPr>
                          <w:rStyle w:val="2"/>
                          <w:rFonts w:ascii="Cambria Math" w:hAnsi="Cambria Math" w:cstheme="minorHAnsi"/>
                          <w:i/>
                          <w:sz w:val="24"/>
                          <w:szCs w:val="24"/>
                          <w:shd w:val="clear" w:color="auto" w:fill="auto"/>
                        </w:rPr>
                      </m:ctrlPr>
                    </m:sSubPr>
                    <m:e>
                      <m:r>
                        <w:rPr>
                          <w:rStyle w:val="2"/>
                          <w:rFonts w:ascii="Cambria Math" w:hAnsi="Cambria Math" w:cstheme="minorHAnsi"/>
                          <w:sz w:val="24"/>
                          <w:szCs w:val="24"/>
                          <w:shd w:val="clear" w:color="auto" w:fill="auto"/>
                        </w:rPr>
                        <m:t>x</m:t>
                      </m:r>
                    </m:e>
                    <m:sub>
                      <m:r>
                        <w:rPr>
                          <w:rStyle w:val="2"/>
                          <w:rFonts w:ascii="Cambria Math" w:hAnsi="Cambria Math" w:cstheme="minorHAnsi"/>
                          <w:sz w:val="24"/>
                          <w:szCs w:val="24"/>
                          <w:shd w:val="clear" w:color="auto" w:fill="auto"/>
                        </w:rPr>
                        <m:t>i</m:t>
                      </m:r>
                    </m:sub>
                  </m:sSub>
                  <m:r>
                    <w:rPr>
                      <w:rStyle w:val="2"/>
                      <w:rFonts w:ascii="Cambria Math" w:hAnsi="Cambria Math" w:cstheme="minorHAnsi"/>
                      <w:sz w:val="24"/>
                      <w:szCs w:val="24"/>
                      <w:shd w:val="clear" w:color="auto" w:fill="auto"/>
                    </w:rPr>
                    <m:t>)</m:t>
                  </m:r>
                </m:e>
              </m:func>
            </m:e>
          </m:nary>
          <m:r>
            <w:rPr>
              <w:rStyle w:val="2"/>
              <w:rFonts w:ascii="Cambria Math" w:hAnsi="Cambria Math" w:cstheme="minorHAnsi"/>
              <w:sz w:val="24"/>
              <w:szCs w:val="24"/>
              <w:shd w:val="clear" w:color="auto" w:fill="auto"/>
            </w:rPr>
            <m:t>-</m:t>
          </m:r>
          <m:sSup>
            <m:sSupPr>
              <m:ctrlPr>
                <w:rPr>
                  <w:rStyle w:val="2"/>
                  <w:rFonts w:ascii="Cambria Math" w:hAnsi="Cambria Math" w:cstheme="minorHAnsi"/>
                  <w:i/>
                  <w:sz w:val="24"/>
                  <w:szCs w:val="24"/>
                  <w:shd w:val="clear" w:color="auto" w:fill="auto"/>
                </w:rPr>
              </m:ctrlPr>
            </m:sSupPr>
            <m:e>
              <m:sSub>
                <m:sSubPr>
                  <m:ctrlPr>
                    <w:rPr>
                      <w:rStyle w:val="2"/>
                      <w:rFonts w:ascii="Cambria Math" w:hAnsi="Cambria Math" w:cstheme="minorHAnsi"/>
                      <w:i/>
                      <w:sz w:val="24"/>
                      <w:szCs w:val="24"/>
                      <w:shd w:val="clear" w:color="auto" w:fill="auto"/>
                    </w:rPr>
                  </m:ctrlPr>
                </m:sSubPr>
                <m:e>
                  <m:r>
                    <w:rPr>
                      <w:rStyle w:val="2"/>
                      <w:rFonts w:ascii="Cambria Math" w:hAnsi="Cambria Math" w:cstheme="minorHAnsi"/>
                      <w:sz w:val="24"/>
                      <w:szCs w:val="24"/>
                      <w:shd w:val="clear" w:color="auto" w:fill="auto"/>
                    </w:rPr>
                    <m:t>μ</m:t>
                  </m:r>
                </m:e>
                <m:sub>
                  <m:r>
                    <w:rPr>
                      <w:rStyle w:val="2"/>
                      <w:rFonts w:ascii="Cambria Math" w:hAnsi="Cambria Math" w:cstheme="minorHAnsi"/>
                      <w:sz w:val="24"/>
                      <w:szCs w:val="24"/>
                      <w:shd w:val="clear" w:color="auto" w:fill="auto"/>
                    </w:rPr>
                    <m:t>x</m:t>
                  </m:r>
                </m:sub>
              </m:sSub>
            </m:e>
            <m:sup>
              <m:r>
                <w:rPr>
                  <w:rStyle w:val="2"/>
                  <w:rFonts w:ascii="Cambria Math" w:hAnsi="Cambria Math" w:cstheme="minorHAnsi"/>
                  <w:sz w:val="24"/>
                  <w:szCs w:val="24"/>
                  <w:shd w:val="clear" w:color="auto" w:fill="auto"/>
                </w:rPr>
                <m:t>2</m:t>
              </m:r>
            </m:sup>
          </m:sSup>
          <m:r>
            <w:rPr>
              <w:rStyle w:val="2"/>
              <w:rFonts w:ascii="Cambria Math" w:hAnsi="Cambria Math" w:cstheme="minorHAnsi"/>
              <w:sz w:val="24"/>
              <w:szCs w:val="24"/>
              <w:shd w:val="clear" w:color="auto" w:fill="auto"/>
            </w:rPr>
            <m:t>,</m:t>
          </m:r>
        </m:oMath>
      </m:oMathPara>
    </w:p>
    <w:p w:rsidR="003937CB" w:rsidRPr="001946CC" w:rsidRDefault="001946CC" w:rsidP="001946CC">
      <w:pPr>
        <w:spacing w:after="0" w:line="240" w:lineRule="auto"/>
        <w:jc w:val="both"/>
        <w:rPr>
          <w:rStyle w:val="2"/>
          <w:rFonts w:asciiTheme="minorHAnsi" w:hAnsiTheme="minorHAnsi" w:cstheme="minorHAnsi"/>
          <w:color w:val="000000"/>
          <w:sz w:val="24"/>
          <w:szCs w:val="24"/>
        </w:rPr>
      </w:pPr>
      <w:r w:rsidRPr="001946CC">
        <w:rPr>
          <w:rStyle w:val="2"/>
          <w:rFonts w:asciiTheme="minorHAnsi" w:hAnsiTheme="minorHAnsi" w:cstheme="minorHAnsi"/>
          <w:color w:val="000000"/>
          <w:sz w:val="24"/>
          <w:szCs w:val="24"/>
        </w:rPr>
        <w:t>then</w:t>
      </w:r>
    </w:p>
    <w:p w:rsidR="001946CC" w:rsidRDefault="001946CC" w:rsidP="00C82E55">
      <w:pPr>
        <w:pStyle w:val="a3"/>
        <w:spacing w:after="0" w:line="240" w:lineRule="auto"/>
        <w:jc w:val="both"/>
        <w:rPr>
          <w:rStyle w:val="2"/>
          <w:rFonts w:asciiTheme="minorHAnsi" w:eastAsiaTheme="minorEastAsia" w:hAnsiTheme="minorHAnsi" w:cstheme="minorHAnsi"/>
          <w:sz w:val="24"/>
          <w:szCs w:val="24"/>
          <w:shd w:val="clear" w:color="auto" w:fill="auto"/>
        </w:rPr>
      </w:pPr>
      <m:oMathPara>
        <m:oMath>
          <m:r>
            <w:rPr>
              <w:rStyle w:val="2"/>
              <w:rFonts w:ascii="Cambria Math" w:hAnsi="Cambria Math" w:cstheme="minorHAnsi"/>
              <w:sz w:val="24"/>
              <w:szCs w:val="24"/>
              <w:shd w:val="clear" w:color="auto" w:fill="auto"/>
            </w:rPr>
            <m:t>V</m:t>
          </m:r>
          <m:d>
            <m:dPr>
              <m:ctrlPr>
                <w:rPr>
                  <w:rStyle w:val="2"/>
                  <w:rFonts w:ascii="Cambria Math" w:hAnsi="Cambria Math" w:cstheme="minorHAnsi"/>
                  <w:i/>
                  <w:sz w:val="24"/>
                  <w:szCs w:val="24"/>
                  <w:shd w:val="clear" w:color="auto" w:fill="auto"/>
                </w:rPr>
              </m:ctrlPr>
            </m:dPr>
            <m:e>
              <m:r>
                <w:rPr>
                  <w:rStyle w:val="2"/>
                  <w:rFonts w:ascii="Cambria Math" w:hAnsi="Cambria Math" w:cstheme="minorHAnsi"/>
                  <w:sz w:val="24"/>
                  <w:szCs w:val="24"/>
                  <w:shd w:val="clear" w:color="auto" w:fill="auto"/>
                </w:rPr>
                <m:t>X</m:t>
              </m:r>
            </m:e>
          </m:d>
          <m:r>
            <w:rPr>
              <w:rStyle w:val="2"/>
              <w:rFonts w:ascii="Cambria Math" w:hAnsi="Cambria Math" w:cstheme="minorHAnsi"/>
              <w:sz w:val="24"/>
              <w:szCs w:val="24"/>
              <w:shd w:val="clear" w:color="auto" w:fill="auto"/>
            </w:rPr>
            <m:t>=</m:t>
          </m:r>
          <m:sSup>
            <m:sSupPr>
              <m:ctrlPr>
                <w:rPr>
                  <w:rStyle w:val="2"/>
                  <w:rFonts w:ascii="Cambria Math" w:hAnsi="Cambria Math" w:cstheme="minorHAnsi"/>
                  <w:i/>
                  <w:sz w:val="24"/>
                  <w:szCs w:val="24"/>
                  <w:shd w:val="clear" w:color="auto" w:fill="auto"/>
                </w:rPr>
              </m:ctrlPr>
            </m:sSupPr>
            <m:e>
              <m:r>
                <w:rPr>
                  <w:rStyle w:val="2"/>
                  <w:rFonts w:ascii="Cambria Math" w:hAnsi="Cambria Math" w:cstheme="minorHAnsi"/>
                  <w:sz w:val="24"/>
                  <w:szCs w:val="24"/>
                  <w:shd w:val="clear" w:color="auto" w:fill="auto"/>
                </w:rPr>
                <m:t>1</m:t>
              </m:r>
            </m:e>
            <m:sup>
              <m:r>
                <w:rPr>
                  <w:rStyle w:val="2"/>
                  <w:rFonts w:ascii="Cambria Math" w:hAnsi="Cambria Math" w:cstheme="minorHAnsi"/>
                  <w:sz w:val="24"/>
                  <w:szCs w:val="24"/>
                  <w:shd w:val="clear" w:color="auto" w:fill="auto"/>
                </w:rPr>
                <m:t>2</m:t>
              </m:r>
            </m:sup>
          </m:sSup>
          <m:r>
            <w:rPr>
              <w:rStyle w:val="2"/>
              <w:rFonts w:ascii="Cambria Math" w:hAnsi="Cambria Math" w:cstheme="minorHAnsi"/>
              <w:sz w:val="24"/>
              <w:szCs w:val="24"/>
              <w:shd w:val="clear" w:color="auto" w:fill="auto"/>
            </w:rPr>
            <m:t>∙0.5+</m:t>
          </m:r>
          <m:sSup>
            <m:sSupPr>
              <m:ctrlPr>
                <w:rPr>
                  <w:rStyle w:val="2"/>
                  <w:rFonts w:ascii="Cambria Math" w:hAnsi="Cambria Math" w:cstheme="minorHAnsi"/>
                  <w:i/>
                  <w:sz w:val="24"/>
                  <w:szCs w:val="24"/>
                  <w:shd w:val="clear" w:color="auto" w:fill="auto"/>
                </w:rPr>
              </m:ctrlPr>
            </m:sSupPr>
            <m:e>
              <m:r>
                <w:rPr>
                  <w:rStyle w:val="2"/>
                  <w:rFonts w:ascii="Cambria Math" w:hAnsi="Cambria Math" w:cstheme="minorHAnsi"/>
                  <w:sz w:val="24"/>
                  <w:szCs w:val="24"/>
                  <w:shd w:val="clear" w:color="auto" w:fill="auto"/>
                </w:rPr>
                <m:t>2</m:t>
              </m:r>
            </m:e>
            <m:sup>
              <m:r>
                <w:rPr>
                  <w:rStyle w:val="2"/>
                  <w:rFonts w:ascii="Cambria Math" w:hAnsi="Cambria Math" w:cstheme="minorHAnsi"/>
                  <w:sz w:val="24"/>
                  <w:szCs w:val="24"/>
                  <w:shd w:val="clear" w:color="auto" w:fill="auto"/>
                </w:rPr>
                <m:t>2</m:t>
              </m:r>
            </m:sup>
          </m:sSup>
          <m:r>
            <w:rPr>
              <w:rStyle w:val="2"/>
              <w:rFonts w:ascii="Cambria Math" w:hAnsi="Cambria Math" w:cstheme="minorHAnsi"/>
              <w:sz w:val="24"/>
              <w:szCs w:val="24"/>
              <w:shd w:val="clear" w:color="auto" w:fill="auto"/>
            </w:rPr>
            <m:t>∙0.2+</m:t>
          </m:r>
          <m:sSup>
            <m:sSupPr>
              <m:ctrlPr>
                <w:rPr>
                  <w:rStyle w:val="2"/>
                  <w:rFonts w:ascii="Cambria Math" w:hAnsi="Cambria Math" w:cstheme="minorHAnsi"/>
                  <w:i/>
                  <w:sz w:val="24"/>
                  <w:szCs w:val="24"/>
                  <w:shd w:val="clear" w:color="auto" w:fill="auto"/>
                </w:rPr>
              </m:ctrlPr>
            </m:sSupPr>
            <m:e>
              <m:r>
                <w:rPr>
                  <w:rStyle w:val="2"/>
                  <w:rFonts w:ascii="Cambria Math" w:hAnsi="Cambria Math" w:cstheme="minorHAnsi"/>
                  <w:sz w:val="24"/>
                  <w:szCs w:val="24"/>
                  <w:shd w:val="clear" w:color="auto" w:fill="auto"/>
                </w:rPr>
                <m:t>3</m:t>
              </m:r>
            </m:e>
            <m:sup>
              <m:r>
                <w:rPr>
                  <w:rStyle w:val="2"/>
                  <w:rFonts w:ascii="Cambria Math" w:hAnsi="Cambria Math" w:cstheme="minorHAnsi"/>
                  <w:sz w:val="24"/>
                  <w:szCs w:val="24"/>
                  <w:shd w:val="clear" w:color="auto" w:fill="auto"/>
                </w:rPr>
                <m:t>2</m:t>
              </m:r>
            </m:sup>
          </m:sSup>
          <m:r>
            <w:rPr>
              <w:rStyle w:val="2"/>
              <w:rFonts w:ascii="Cambria Math" w:hAnsi="Cambria Math" w:cstheme="minorHAnsi"/>
              <w:sz w:val="24"/>
              <w:szCs w:val="24"/>
              <w:shd w:val="clear" w:color="auto" w:fill="auto"/>
            </w:rPr>
            <m:t>∙0.1+</m:t>
          </m:r>
          <m:sSup>
            <m:sSupPr>
              <m:ctrlPr>
                <w:rPr>
                  <w:rStyle w:val="2"/>
                  <w:rFonts w:ascii="Cambria Math" w:hAnsi="Cambria Math" w:cstheme="minorHAnsi"/>
                  <w:i/>
                  <w:sz w:val="24"/>
                  <w:szCs w:val="24"/>
                  <w:shd w:val="clear" w:color="auto" w:fill="auto"/>
                </w:rPr>
              </m:ctrlPr>
            </m:sSupPr>
            <m:e>
              <m:r>
                <w:rPr>
                  <w:rStyle w:val="2"/>
                  <w:rFonts w:ascii="Cambria Math" w:hAnsi="Cambria Math" w:cstheme="minorHAnsi"/>
                  <w:sz w:val="24"/>
                  <w:szCs w:val="24"/>
                  <w:shd w:val="clear" w:color="auto" w:fill="auto"/>
                </w:rPr>
                <m:t>4</m:t>
              </m:r>
            </m:e>
            <m:sup>
              <m:r>
                <w:rPr>
                  <w:rStyle w:val="2"/>
                  <w:rFonts w:ascii="Cambria Math" w:hAnsi="Cambria Math" w:cstheme="minorHAnsi"/>
                  <w:sz w:val="24"/>
                  <w:szCs w:val="24"/>
                  <w:shd w:val="clear" w:color="auto" w:fill="auto"/>
                </w:rPr>
                <m:t>2</m:t>
              </m:r>
            </m:sup>
          </m:sSup>
          <m:r>
            <w:rPr>
              <w:rStyle w:val="2"/>
              <w:rFonts w:ascii="Cambria Math" w:hAnsi="Cambria Math" w:cstheme="minorHAnsi"/>
              <w:sz w:val="24"/>
              <w:szCs w:val="24"/>
              <w:shd w:val="clear" w:color="auto" w:fill="auto"/>
            </w:rPr>
            <m:t>∙0.2-</m:t>
          </m:r>
          <m:sSup>
            <m:sSupPr>
              <m:ctrlPr>
                <w:rPr>
                  <w:rStyle w:val="2"/>
                  <w:rFonts w:ascii="Cambria Math" w:hAnsi="Cambria Math" w:cstheme="minorHAnsi"/>
                  <w:i/>
                  <w:sz w:val="24"/>
                  <w:szCs w:val="24"/>
                  <w:shd w:val="clear" w:color="auto" w:fill="auto"/>
                </w:rPr>
              </m:ctrlPr>
            </m:sSupPr>
            <m:e>
              <m:r>
                <w:rPr>
                  <w:rStyle w:val="2"/>
                  <w:rFonts w:ascii="Cambria Math" w:hAnsi="Cambria Math" w:cstheme="minorHAnsi"/>
                  <w:sz w:val="24"/>
                  <w:szCs w:val="24"/>
                  <w:shd w:val="clear" w:color="auto" w:fill="auto"/>
                </w:rPr>
                <m:t>2</m:t>
              </m:r>
            </m:e>
            <m:sup>
              <m:r>
                <w:rPr>
                  <w:rStyle w:val="2"/>
                  <w:rFonts w:ascii="Cambria Math" w:hAnsi="Cambria Math" w:cstheme="minorHAnsi"/>
                  <w:sz w:val="24"/>
                  <w:szCs w:val="24"/>
                  <w:shd w:val="clear" w:color="auto" w:fill="auto"/>
                </w:rPr>
                <m:t>2</m:t>
              </m:r>
            </m:sup>
          </m:sSup>
          <m:r>
            <w:rPr>
              <w:rStyle w:val="2"/>
              <w:rFonts w:ascii="Cambria Math" w:hAnsi="Cambria Math" w:cstheme="minorHAnsi"/>
              <w:sz w:val="24"/>
              <w:szCs w:val="24"/>
              <w:shd w:val="clear" w:color="auto" w:fill="auto"/>
            </w:rPr>
            <m:t>=1.4.</m:t>
          </m:r>
        </m:oMath>
      </m:oMathPara>
    </w:p>
    <w:p w:rsidR="000B13C5" w:rsidRPr="000B13C5" w:rsidRDefault="000B13C5" w:rsidP="00C82E55">
      <w:pPr>
        <w:pStyle w:val="a3"/>
        <w:spacing w:after="0" w:line="240" w:lineRule="auto"/>
        <w:jc w:val="both"/>
        <w:rPr>
          <w:rStyle w:val="2"/>
          <w:rFonts w:asciiTheme="minorHAnsi" w:eastAsiaTheme="minorEastAsia" w:hAnsiTheme="minorHAnsi" w:cstheme="minorHAnsi"/>
          <w:sz w:val="24"/>
          <w:szCs w:val="24"/>
          <w:shd w:val="clear" w:color="auto" w:fill="auto"/>
        </w:rPr>
      </w:pPr>
    </w:p>
    <w:p w:rsidR="000B13C5" w:rsidRDefault="000B13C5" w:rsidP="00C82E55">
      <w:pPr>
        <w:pStyle w:val="a3"/>
        <w:spacing w:after="0" w:line="240" w:lineRule="auto"/>
        <w:jc w:val="both"/>
        <w:rPr>
          <w:rStyle w:val="2"/>
          <w:rFonts w:asciiTheme="minorHAnsi" w:eastAsiaTheme="minorEastAsia" w:hAnsiTheme="minorHAnsi" w:cstheme="minorHAnsi"/>
          <w:sz w:val="24"/>
          <w:szCs w:val="24"/>
          <w:shd w:val="clear" w:color="auto" w:fill="auto"/>
        </w:rPr>
      </w:pPr>
      <w:r w:rsidRPr="000B13C5">
        <w:rPr>
          <w:rStyle w:val="2"/>
          <w:rFonts w:asciiTheme="minorHAnsi" w:eastAsiaTheme="minorEastAsia" w:hAnsiTheme="minorHAnsi" w:cstheme="minorHAnsi"/>
          <w:b/>
          <w:color w:val="000000"/>
          <w:sz w:val="24"/>
          <w:szCs w:val="24"/>
        </w:rPr>
        <w:t>Answer:</w:t>
      </w:r>
      <w:r>
        <w:rPr>
          <w:rStyle w:val="2"/>
          <w:rFonts w:asciiTheme="minorHAnsi" w:eastAsiaTheme="minorEastAsia" w:hAnsiTheme="minorHAnsi" w:cstheme="minorHAnsi"/>
          <w:b/>
          <w:color w:val="000000"/>
          <w:sz w:val="24"/>
          <w:szCs w:val="24"/>
        </w:rPr>
        <w:t xml:space="preserve"> </w:t>
      </w:r>
      <m:oMath>
        <m:r>
          <w:rPr>
            <w:rStyle w:val="2"/>
            <w:rFonts w:ascii="Cambria Math" w:hAnsi="Cambria Math" w:cstheme="minorHAnsi"/>
            <w:sz w:val="24"/>
            <w:szCs w:val="24"/>
            <w:shd w:val="clear" w:color="auto" w:fill="auto"/>
          </w:rPr>
          <m:t>E</m:t>
        </m:r>
        <m:d>
          <m:dPr>
            <m:ctrlPr>
              <w:rPr>
                <w:rStyle w:val="2"/>
                <w:rFonts w:ascii="Cambria Math" w:hAnsi="Cambria Math" w:cstheme="minorHAnsi"/>
                <w:i/>
                <w:sz w:val="24"/>
                <w:szCs w:val="24"/>
                <w:shd w:val="clear" w:color="auto" w:fill="auto"/>
              </w:rPr>
            </m:ctrlPr>
          </m:dPr>
          <m:e>
            <m:r>
              <w:rPr>
                <w:rStyle w:val="2"/>
                <w:rFonts w:ascii="Cambria Math" w:hAnsi="Cambria Math" w:cstheme="minorHAnsi"/>
                <w:sz w:val="24"/>
                <w:szCs w:val="24"/>
                <w:shd w:val="clear" w:color="auto" w:fill="auto"/>
              </w:rPr>
              <m:t>X</m:t>
            </m:r>
          </m:e>
        </m:d>
        <m:r>
          <w:rPr>
            <w:rStyle w:val="2"/>
            <w:rFonts w:ascii="Cambria Math" w:hAnsi="Cambria Math" w:cstheme="minorHAnsi"/>
            <w:sz w:val="24"/>
            <w:szCs w:val="24"/>
            <w:shd w:val="clear" w:color="auto" w:fill="auto"/>
          </w:rPr>
          <m:t>=2, V</m:t>
        </m:r>
        <m:d>
          <m:dPr>
            <m:ctrlPr>
              <w:rPr>
                <w:rStyle w:val="2"/>
                <w:rFonts w:ascii="Cambria Math" w:hAnsi="Cambria Math" w:cstheme="minorHAnsi"/>
                <w:i/>
                <w:sz w:val="24"/>
                <w:szCs w:val="24"/>
                <w:shd w:val="clear" w:color="auto" w:fill="auto"/>
              </w:rPr>
            </m:ctrlPr>
          </m:dPr>
          <m:e>
            <m:r>
              <w:rPr>
                <w:rStyle w:val="2"/>
                <w:rFonts w:ascii="Cambria Math" w:hAnsi="Cambria Math" w:cstheme="minorHAnsi"/>
                <w:sz w:val="24"/>
                <w:szCs w:val="24"/>
                <w:shd w:val="clear" w:color="auto" w:fill="auto"/>
              </w:rPr>
              <m:t>X</m:t>
            </m:r>
          </m:e>
        </m:d>
        <m:r>
          <w:rPr>
            <w:rStyle w:val="2"/>
            <w:rFonts w:ascii="Cambria Math" w:hAnsi="Cambria Math" w:cstheme="minorHAnsi"/>
            <w:sz w:val="24"/>
            <w:szCs w:val="24"/>
            <w:shd w:val="clear" w:color="auto" w:fill="auto"/>
          </w:rPr>
          <m:t>=1.4.</m:t>
        </m:r>
      </m:oMath>
    </w:p>
    <w:p w:rsidR="00231C4F" w:rsidRDefault="00231C4F" w:rsidP="00C82E55">
      <w:pPr>
        <w:pStyle w:val="a3"/>
        <w:spacing w:after="0" w:line="240" w:lineRule="auto"/>
        <w:jc w:val="both"/>
        <w:rPr>
          <w:rFonts w:eastAsiaTheme="minorEastAsia" w:cstheme="minorHAnsi"/>
          <w:sz w:val="24"/>
          <w:szCs w:val="24"/>
        </w:rPr>
      </w:pPr>
    </w:p>
    <w:p w:rsidR="00231C4F" w:rsidRDefault="00231C4F" w:rsidP="001B5A57">
      <w:pPr>
        <w:pStyle w:val="a3"/>
        <w:numPr>
          <w:ilvl w:val="0"/>
          <w:numId w:val="14"/>
        </w:numPr>
        <w:spacing w:after="0" w:line="240" w:lineRule="auto"/>
        <w:jc w:val="both"/>
        <w:rPr>
          <w:rStyle w:val="2"/>
          <w:rFonts w:asciiTheme="minorHAnsi" w:eastAsiaTheme="minorEastAsia" w:hAnsiTheme="minorHAnsi" w:cstheme="minorHAnsi"/>
          <w:color w:val="000000"/>
          <w:sz w:val="24"/>
          <w:szCs w:val="24"/>
        </w:rPr>
      </w:pPr>
      <w:r>
        <w:rPr>
          <w:rStyle w:val="2"/>
          <w:rFonts w:asciiTheme="minorHAnsi" w:hAnsiTheme="minorHAnsi" w:cstheme="minorHAnsi"/>
          <w:color w:val="000000"/>
          <w:sz w:val="24"/>
          <w:szCs w:val="24"/>
        </w:rPr>
        <w:t xml:space="preserve">Complete the table for </w:t>
      </w:r>
      <m:oMath>
        <m:sSup>
          <m:sSupPr>
            <m:ctrlPr>
              <w:rPr>
                <w:rStyle w:val="2"/>
                <w:rFonts w:ascii="Cambria Math" w:hAnsi="Cambria Math" w:cstheme="minorHAnsi"/>
                <w:i/>
                <w:color w:val="000000"/>
                <w:sz w:val="24"/>
                <w:szCs w:val="24"/>
              </w:rPr>
            </m:ctrlPr>
          </m:sSupPr>
          <m:e>
            <m:r>
              <w:rPr>
                <w:rStyle w:val="2"/>
                <w:rFonts w:ascii="Cambria Math" w:hAnsi="Cambria Math" w:cstheme="minorHAnsi"/>
                <w:color w:val="000000"/>
                <w:sz w:val="24"/>
                <w:szCs w:val="24"/>
              </w:rPr>
              <m:t>X</m:t>
            </m:r>
          </m:e>
          <m:sup>
            <m:r>
              <w:rPr>
                <w:rStyle w:val="2"/>
                <w:rFonts w:ascii="Cambria Math" w:hAnsi="Cambria Math" w:cstheme="minorHAnsi"/>
                <w:color w:val="000000"/>
                <w:sz w:val="24"/>
                <w:szCs w:val="24"/>
              </w:rPr>
              <m:t>-1</m:t>
            </m:r>
          </m:sup>
        </m:sSup>
      </m:oMath>
      <w:r>
        <w:rPr>
          <w:rStyle w:val="2"/>
          <w:rFonts w:asciiTheme="minorHAnsi" w:eastAsiaTheme="minorEastAsia" w:hAnsiTheme="minorHAnsi" w:cstheme="minorHAnsi"/>
          <w:color w:val="000000"/>
          <w:sz w:val="24"/>
          <w:szCs w:val="24"/>
        </w:rPr>
        <w:t>:</w:t>
      </w:r>
    </w:p>
    <w:p w:rsidR="001B5A57" w:rsidRDefault="001B5A57" w:rsidP="001B5A57">
      <w:pPr>
        <w:spacing w:after="0" w:line="240" w:lineRule="auto"/>
        <w:jc w:val="both"/>
        <w:rPr>
          <w:rStyle w:val="2"/>
          <w:rFonts w:asciiTheme="minorHAnsi" w:hAnsiTheme="minorHAnsi" w:cstheme="minorHAnsi"/>
          <w:color w:val="000000"/>
          <w:sz w:val="24"/>
          <w:szCs w:val="24"/>
        </w:rPr>
      </w:pPr>
    </w:p>
    <w:p w:rsidR="001B5A57" w:rsidRDefault="001B5A57" w:rsidP="001B5A57">
      <w:pPr>
        <w:spacing w:after="0" w:line="240" w:lineRule="auto"/>
        <w:jc w:val="both"/>
        <w:rPr>
          <w:rStyle w:val="2"/>
          <w:rFonts w:asciiTheme="minorHAnsi" w:hAnsiTheme="minorHAnsi" w:cstheme="minorHAnsi"/>
          <w:color w:val="000000"/>
          <w:sz w:val="24"/>
          <w:szCs w:val="24"/>
        </w:rPr>
      </w:pPr>
    </w:p>
    <w:p w:rsidR="001B5A57" w:rsidRPr="001B5A57" w:rsidRDefault="001B5A57" w:rsidP="001B5A57">
      <w:pPr>
        <w:spacing w:after="0" w:line="240" w:lineRule="auto"/>
        <w:jc w:val="both"/>
        <w:rPr>
          <w:rStyle w:val="2"/>
          <w:rFonts w:asciiTheme="minorHAnsi" w:hAnsiTheme="minorHAnsi" w:cstheme="minorHAnsi"/>
          <w:color w:val="000000"/>
          <w:sz w:val="24"/>
          <w:szCs w:val="24"/>
        </w:rPr>
      </w:pPr>
    </w:p>
    <w:p w:rsidR="00231C4F" w:rsidRDefault="00231C4F" w:rsidP="00C82E55">
      <w:pPr>
        <w:pStyle w:val="a3"/>
        <w:spacing w:after="0" w:line="240" w:lineRule="auto"/>
        <w:jc w:val="both"/>
        <w:rPr>
          <w:rStyle w:val="2"/>
          <w:rFonts w:asciiTheme="minorHAnsi" w:hAnsiTheme="minorHAnsi" w:cstheme="minorHAnsi"/>
          <w:color w:val="000000"/>
          <w:sz w:val="24"/>
          <w:szCs w:val="24"/>
        </w:rPr>
      </w:pPr>
    </w:p>
    <w:tbl>
      <w:tblPr>
        <w:tblStyle w:val="a7"/>
        <w:tblW w:w="0" w:type="auto"/>
        <w:jc w:val="center"/>
        <w:tblLook w:val="04A0"/>
      </w:tblPr>
      <w:tblGrid>
        <w:gridCol w:w="694"/>
        <w:gridCol w:w="1770"/>
        <w:gridCol w:w="1770"/>
        <w:gridCol w:w="1770"/>
        <w:gridCol w:w="1771"/>
      </w:tblGrid>
      <w:tr w:rsidR="00231C4F" w:rsidTr="0052597D">
        <w:trPr>
          <w:jc w:val="center"/>
        </w:trPr>
        <w:tc>
          <w:tcPr>
            <w:tcW w:w="694" w:type="dxa"/>
            <w:tcBorders>
              <w:top w:val="nil"/>
              <w:left w:val="nil"/>
            </w:tcBorders>
          </w:tcPr>
          <w:p w:rsidR="00231C4F" w:rsidRDefault="00231C4F" w:rsidP="0052597D">
            <w:pPr>
              <w:pStyle w:val="a3"/>
              <w:ind w:left="0"/>
              <w:jc w:val="both"/>
              <w:rPr>
                <w:rFonts w:cstheme="minorHAnsi"/>
                <w:sz w:val="24"/>
                <w:szCs w:val="24"/>
              </w:rPr>
            </w:pPr>
          </w:p>
        </w:tc>
        <w:tc>
          <w:tcPr>
            <w:tcW w:w="1770" w:type="dxa"/>
            <w:tcBorders>
              <w:top w:val="nil"/>
            </w:tcBorders>
          </w:tcPr>
          <w:p w:rsidR="00231C4F" w:rsidRDefault="009C2330" w:rsidP="0052597D">
            <w:pPr>
              <w:pStyle w:val="a3"/>
              <w:ind w:left="0"/>
              <w:jc w:val="center"/>
              <w:rPr>
                <w:rFonts w:cstheme="minorHAnsi"/>
                <w:sz w:val="24"/>
                <w:szCs w:val="24"/>
              </w:rPr>
            </w:pPr>
            <m:oMathPara>
              <m:oMath>
                <m:acc>
                  <m:accPr>
                    <m:chr m:val="̅"/>
                    <m:ctrlPr>
                      <w:rPr>
                        <w:rFonts w:ascii="Cambria Math" w:hAnsi="Cambria Math"/>
                        <w:i/>
                        <w:sz w:val="24"/>
                        <w:szCs w:val="24"/>
                      </w:rPr>
                    </m:ctrlPr>
                  </m:accPr>
                  <m:e>
                    <m:r>
                      <w:rPr>
                        <w:rFonts w:ascii="Cambria Math" w:hAnsi="Cambria Math"/>
                        <w:sz w:val="24"/>
                        <w:szCs w:val="24"/>
                      </w:rPr>
                      <m:t>A</m:t>
                    </m:r>
                  </m:e>
                </m:acc>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B</m:t>
                    </m:r>
                  </m:e>
                </m:acc>
              </m:oMath>
            </m:oMathPara>
          </w:p>
        </w:tc>
        <w:tc>
          <w:tcPr>
            <w:tcW w:w="1770" w:type="dxa"/>
            <w:tcBorders>
              <w:top w:val="nil"/>
            </w:tcBorders>
          </w:tcPr>
          <w:p w:rsidR="00231C4F" w:rsidRDefault="009C2330" w:rsidP="0052597D">
            <w:pPr>
              <w:pStyle w:val="a3"/>
              <w:ind w:left="0"/>
              <w:jc w:val="center"/>
              <w:rPr>
                <w:rFonts w:cstheme="minorHAnsi"/>
                <w:sz w:val="24"/>
                <w:szCs w:val="24"/>
              </w:rPr>
            </w:pPr>
            <m:oMathPara>
              <m:oMath>
                <m:acc>
                  <m:accPr>
                    <m:chr m:val="̅"/>
                    <m:ctrlPr>
                      <w:rPr>
                        <w:rFonts w:ascii="Cambria Math" w:hAnsi="Cambria Math"/>
                        <w:i/>
                        <w:sz w:val="24"/>
                        <w:szCs w:val="24"/>
                      </w:rPr>
                    </m:ctrlPr>
                  </m:accPr>
                  <m:e>
                    <m:r>
                      <w:rPr>
                        <w:rFonts w:ascii="Cambria Math" w:hAnsi="Cambria Math"/>
                        <w:sz w:val="24"/>
                        <w:szCs w:val="24"/>
                      </w:rPr>
                      <m:t>A</m:t>
                    </m:r>
                  </m:e>
                </m:acc>
                <m:r>
                  <w:rPr>
                    <w:rFonts w:ascii="Cambria Math" w:hAnsi="Cambria Math"/>
                    <w:sz w:val="24"/>
                    <w:szCs w:val="24"/>
                  </w:rPr>
                  <m:t>∩B</m:t>
                </m:r>
              </m:oMath>
            </m:oMathPara>
          </w:p>
        </w:tc>
        <w:tc>
          <w:tcPr>
            <w:tcW w:w="1770" w:type="dxa"/>
            <w:tcBorders>
              <w:top w:val="nil"/>
            </w:tcBorders>
          </w:tcPr>
          <w:p w:rsidR="00231C4F" w:rsidRDefault="00231C4F" w:rsidP="0052597D">
            <w:pPr>
              <w:pStyle w:val="a3"/>
              <w:ind w:left="0"/>
              <w:jc w:val="center"/>
              <w:rPr>
                <w:rFonts w:cstheme="minorHAnsi"/>
                <w:sz w:val="24"/>
                <w:szCs w:val="24"/>
              </w:rPr>
            </w:pPr>
            <m:oMathPara>
              <m:oMath>
                <m:r>
                  <w:rPr>
                    <w:rFonts w:ascii="Cambria Math" w:hAnsi="Cambria Math"/>
                    <w:sz w:val="24"/>
                    <w:szCs w:val="24"/>
                  </w:rPr>
                  <m:t>A∩</m:t>
                </m:r>
                <m:acc>
                  <m:accPr>
                    <m:chr m:val="̅"/>
                    <m:ctrlPr>
                      <w:rPr>
                        <w:rFonts w:ascii="Cambria Math" w:hAnsi="Cambria Math"/>
                        <w:i/>
                        <w:sz w:val="24"/>
                        <w:szCs w:val="24"/>
                      </w:rPr>
                    </m:ctrlPr>
                  </m:accPr>
                  <m:e>
                    <m:r>
                      <w:rPr>
                        <w:rFonts w:ascii="Cambria Math" w:hAnsi="Cambria Math"/>
                        <w:sz w:val="24"/>
                        <w:szCs w:val="24"/>
                      </w:rPr>
                      <m:t>B</m:t>
                    </m:r>
                  </m:e>
                </m:acc>
              </m:oMath>
            </m:oMathPara>
          </w:p>
        </w:tc>
        <w:tc>
          <w:tcPr>
            <w:tcW w:w="1771" w:type="dxa"/>
            <w:tcBorders>
              <w:top w:val="nil"/>
            </w:tcBorders>
          </w:tcPr>
          <w:p w:rsidR="00231C4F" w:rsidRDefault="00231C4F" w:rsidP="0052597D">
            <w:pPr>
              <w:pStyle w:val="a3"/>
              <w:ind w:left="0"/>
              <w:jc w:val="center"/>
              <w:rPr>
                <w:rFonts w:cstheme="minorHAnsi"/>
                <w:sz w:val="24"/>
                <w:szCs w:val="24"/>
              </w:rPr>
            </w:pPr>
            <m:oMathPara>
              <m:oMath>
                <m:r>
                  <w:rPr>
                    <w:rStyle w:val="6"/>
                    <w:rFonts w:ascii="Cambria Math" w:hAnsi="Cambria Math" w:cstheme="minorHAnsi"/>
                    <w:color w:val="000000"/>
                    <w:sz w:val="24"/>
                    <w:szCs w:val="24"/>
                  </w:rPr>
                  <m:t>A∩</m:t>
                </m:r>
                <m:r>
                  <w:rPr>
                    <w:rStyle w:val="611pt"/>
                    <w:rFonts w:ascii="Cambria Math" w:hAnsi="Cambria Math" w:cstheme="minorHAnsi"/>
                    <w:color w:val="000000"/>
                    <w:sz w:val="24"/>
                    <w:szCs w:val="24"/>
                  </w:rPr>
                  <m:t>B</m:t>
                </m:r>
              </m:oMath>
            </m:oMathPara>
          </w:p>
        </w:tc>
      </w:tr>
      <w:tr w:rsidR="00231C4F" w:rsidRPr="008B0098" w:rsidTr="0052597D">
        <w:trPr>
          <w:jc w:val="center"/>
        </w:trPr>
        <w:tc>
          <w:tcPr>
            <w:tcW w:w="694" w:type="dxa"/>
            <w:tcBorders>
              <w:left w:val="nil"/>
              <w:bottom w:val="single" w:sz="4" w:space="0" w:color="auto"/>
            </w:tcBorders>
          </w:tcPr>
          <w:p w:rsidR="00231C4F" w:rsidRPr="00231C4F" w:rsidRDefault="009C2330" w:rsidP="0052597D">
            <w:pPr>
              <w:pStyle w:val="a3"/>
              <w:ind w:left="0"/>
              <w:jc w:val="both"/>
              <w:rPr>
                <w:rFonts w:cstheme="minorHAnsi"/>
                <w:sz w:val="24"/>
                <w:szCs w:val="24"/>
              </w:rPr>
            </w:pPr>
            <m:oMathPara>
              <m:oMath>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-1</m:t>
                    </m:r>
                  </m:sup>
                </m:sSup>
              </m:oMath>
            </m:oMathPara>
          </w:p>
        </w:tc>
        <w:tc>
          <w:tcPr>
            <w:tcW w:w="1770" w:type="dxa"/>
            <w:tcBorders>
              <w:bottom w:val="single" w:sz="4" w:space="0" w:color="auto"/>
            </w:tcBorders>
          </w:tcPr>
          <w:p w:rsidR="00231C4F" w:rsidRPr="00231C4F" w:rsidRDefault="00231C4F" w:rsidP="0052597D">
            <w:pPr>
              <w:pStyle w:val="a3"/>
              <w:ind w:left="0"/>
              <w:jc w:val="center"/>
              <w:rPr>
                <w:rFonts w:cstheme="minorHAnsi"/>
                <w:sz w:val="24"/>
                <w:szCs w:val="24"/>
              </w:rPr>
            </w:pPr>
            <w:r w:rsidRPr="00231C4F">
              <w:rPr>
                <w:rFonts w:cstheme="minorHAnsi"/>
                <w:sz w:val="24"/>
                <w:szCs w:val="24"/>
              </w:rPr>
              <w:t>1</w:t>
            </w:r>
          </w:p>
        </w:tc>
        <w:tc>
          <w:tcPr>
            <w:tcW w:w="1770" w:type="dxa"/>
            <w:tcBorders>
              <w:bottom w:val="single" w:sz="4" w:space="0" w:color="auto"/>
            </w:tcBorders>
          </w:tcPr>
          <w:p w:rsidR="00231C4F" w:rsidRPr="00231C4F" w:rsidRDefault="009C2330" w:rsidP="00231C4F">
            <w:pPr>
              <w:pStyle w:val="a3"/>
              <w:ind w:left="0"/>
              <w:jc w:val="center"/>
              <w:rPr>
                <w:rFonts w:cstheme="minorHAnsi"/>
                <w:sz w:val="24"/>
                <w:szCs w:val="24"/>
              </w:rPr>
            </w:pPr>
            <m:oMathPara>
              <m:oMath>
                <m:f>
                  <m:fPr>
                    <m:ctrlPr>
                      <w:rPr>
                        <w:rFonts w:ascii="Cambria Math" w:hAnsi="Cambria Math" w:cstheme="minorHAnsi"/>
                        <w:i/>
                        <w:sz w:val="24"/>
                        <w:szCs w:val="24"/>
                      </w:rPr>
                    </m:ctrlPr>
                  </m:fPr>
                  <m:num>
                    <m:r>
                      <w:rPr>
                        <w:rFonts w:ascii="Cambria Math" w:hAnsi="Cambria Math" w:cstheme="minorHAnsi"/>
                        <w:sz w:val="24"/>
                        <w:szCs w:val="24"/>
                      </w:rPr>
                      <m:t>1</m:t>
                    </m:r>
                  </m:num>
                  <m:den>
                    <m:r>
                      <w:rPr>
                        <w:rFonts w:ascii="Cambria Math" w:hAnsi="Cambria Math" w:cstheme="minorHAnsi"/>
                        <w:sz w:val="24"/>
                        <w:szCs w:val="24"/>
                      </w:rPr>
                      <m:t>2</m:t>
                    </m:r>
                  </m:den>
                </m:f>
              </m:oMath>
            </m:oMathPara>
          </w:p>
        </w:tc>
        <w:tc>
          <w:tcPr>
            <w:tcW w:w="1770" w:type="dxa"/>
            <w:tcBorders>
              <w:bottom w:val="single" w:sz="4" w:space="0" w:color="auto"/>
            </w:tcBorders>
          </w:tcPr>
          <w:p w:rsidR="00231C4F" w:rsidRPr="00231C4F" w:rsidRDefault="009C2330" w:rsidP="00231C4F">
            <w:pPr>
              <w:pStyle w:val="a3"/>
              <w:ind w:left="0"/>
              <w:jc w:val="center"/>
              <w:rPr>
                <w:rFonts w:cstheme="minorHAnsi"/>
                <w:sz w:val="24"/>
                <w:szCs w:val="24"/>
              </w:rPr>
            </w:pPr>
            <m:oMathPara>
              <m:oMath>
                <m:f>
                  <m:fPr>
                    <m:ctrlPr>
                      <w:rPr>
                        <w:rFonts w:ascii="Cambria Math" w:hAnsi="Cambria Math" w:cstheme="minorHAnsi"/>
                        <w:i/>
                        <w:sz w:val="24"/>
                        <w:szCs w:val="24"/>
                      </w:rPr>
                    </m:ctrlPr>
                  </m:fPr>
                  <m:num>
                    <m:r>
                      <w:rPr>
                        <w:rFonts w:ascii="Cambria Math" w:hAnsi="Cambria Math" w:cstheme="minorHAnsi"/>
                        <w:sz w:val="24"/>
                        <w:szCs w:val="24"/>
                      </w:rPr>
                      <m:t>1</m:t>
                    </m:r>
                  </m:num>
                  <m:den>
                    <m:r>
                      <w:rPr>
                        <w:rFonts w:ascii="Cambria Math" w:hAnsi="Cambria Math" w:cstheme="minorHAnsi"/>
                        <w:sz w:val="24"/>
                        <w:szCs w:val="24"/>
                      </w:rPr>
                      <m:t>3</m:t>
                    </m:r>
                  </m:den>
                </m:f>
              </m:oMath>
            </m:oMathPara>
          </w:p>
        </w:tc>
        <w:tc>
          <w:tcPr>
            <w:tcW w:w="1771" w:type="dxa"/>
            <w:tcBorders>
              <w:bottom w:val="single" w:sz="4" w:space="0" w:color="auto"/>
            </w:tcBorders>
          </w:tcPr>
          <w:p w:rsidR="00231C4F" w:rsidRPr="00231C4F" w:rsidRDefault="009C2330" w:rsidP="00231C4F">
            <w:pPr>
              <w:pStyle w:val="a3"/>
              <w:ind w:left="0"/>
              <w:jc w:val="center"/>
              <w:rPr>
                <w:rFonts w:cstheme="minorHAnsi"/>
                <w:sz w:val="24"/>
                <w:szCs w:val="24"/>
              </w:rPr>
            </w:pPr>
            <m:oMathPara>
              <m:oMath>
                <m:f>
                  <m:fPr>
                    <m:ctrlPr>
                      <w:rPr>
                        <w:rFonts w:ascii="Cambria Math" w:hAnsi="Cambria Math" w:cstheme="minorHAnsi"/>
                        <w:i/>
                        <w:sz w:val="24"/>
                        <w:szCs w:val="24"/>
                      </w:rPr>
                    </m:ctrlPr>
                  </m:fPr>
                  <m:num>
                    <m:r>
                      <w:rPr>
                        <w:rFonts w:ascii="Cambria Math" w:hAnsi="Cambria Math" w:cstheme="minorHAnsi"/>
                        <w:sz w:val="24"/>
                        <w:szCs w:val="24"/>
                      </w:rPr>
                      <m:t>1</m:t>
                    </m:r>
                  </m:num>
                  <m:den>
                    <m:r>
                      <w:rPr>
                        <w:rFonts w:ascii="Cambria Math" w:hAnsi="Cambria Math" w:cstheme="minorHAnsi"/>
                        <w:sz w:val="24"/>
                        <w:szCs w:val="24"/>
                      </w:rPr>
                      <m:t>4</m:t>
                    </m:r>
                  </m:den>
                </m:f>
              </m:oMath>
            </m:oMathPara>
          </w:p>
        </w:tc>
      </w:tr>
      <w:tr w:rsidR="00231C4F" w:rsidRPr="008B0098" w:rsidTr="0052597D">
        <w:trPr>
          <w:jc w:val="center"/>
        </w:trPr>
        <w:tc>
          <w:tcPr>
            <w:tcW w:w="694" w:type="dxa"/>
            <w:tcBorders>
              <w:left w:val="nil"/>
              <w:bottom w:val="single" w:sz="4" w:space="0" w:color="auto"/>
            </w:tcBorders>
          </w:tcPr>
          <w:p w:rsidR="00231C4F" w:rsidRPr="00231C4F" w:rsidRDefault="00231C4F" w:rsidP="0052597D">
            <w:pPr>
              <w:pStyle w:val="a3"/>
              <w:ind w:left="0"/>
              <w:jc w:val="both"/>
              <w:rPr>
                <w:rFonts w:cstheme="minorHAnsi"/>
                <w:sz w:val="24"/>
                <w:szCs w:val="24"/>
              </w:rPr>
            </w:pPr>
            <w:r w:rsidRPr="00231C4F">
              <w:rPr>
                <w:rFonts w:cstheme="minorHAnsi"/>
                <w:sz w:val="24"/>
                <w:szCs w:val="24"/>
              </w:rPr>
              <w:t>Pr(X)</w:t>
            </w:r>
          </w:p>
        </w:tc>
        <w:tc>
          <w:tcPr>
            <w:tcW w:w="1770" w:type="dxa"/>
            <w:tcBorders>
              <w:bottom w:val="single" w:sz="4" w:space="0" w:color="auto"/>
            </w:tcBorders>
          </w:tcPr>
          <w:p w:rsidR="00231C4F" w:rsidRPr="00231C4F" w:rsidRDefault="00231C4F" w:rsidP="0052597D">
            <w:pPr>
              <w:pStyle w:val="a3"/>
              <w:ind w:left="0"/>
              <w:jc w:val="center"/>
              <w:rPr>
                <w:rFonts w:cstheme="minorHAnsi"/>
                <w:sz w:val="24"/>
                <w:szCs w:val="24"/>
              </w:rPr>
            </w:pPr>
            <w:r w:rsidRPr="00231C4F">
              <w:rPr>
                <w:rFonts w:cstheme="minorHAnsi"/>
                <w:sz w:val="24"/>
                <w:szCs w:val="24"/>
              </w:rPr>
              <w:t>0.5</w:t>
            </w:r>
          </w:p>
        </w:tc>
        <w:tc>
          <w:tcPr>
            <w:tcW w:w="1770" w:type="dxa"/>
            <w:tcBorders>
              <w:bottom w:val="single" w:sz="4" w:space="0" w:color="auto"/>
            </w:tcBorders>
          </w:tcPr>
          <w:p w:rsidR="00231C4F" w:rsidRPr="00231C4F" w:rsidRDefault="00231C4F" w:rsidP="0052597D">
            <w:pPr>
              <w:pStyle w:val="a3"/>
              <w:ind w:left="0"/>
              <w:jc w:val="center"/>
              <w:rPr>
                <w:rFonts w:cstheme="minorHAnsi"/>
                <w:sz w:val="24"/>
                <w:szCs w:val="24"/>
              </w:rPr>
            </w:pPr>
            <w:r w:rsidRPr="00231C4F">
              <w:rPr>
                <w:rFonts w:cstheme="minorHAnsi"/>
                <w:sz w:val="24"/>
                <w:szCs w:val="24"/>
              </w:rPr>
              <w:t>0.2</w:t>
            </w:r>
          </w:p>
        </w:tc>
        <w:tc>
          <w:tcPr>
            <w:tcW w:w="1770" w:type="dxa"/>
            <w:tcBorders>
              <w:bottom w:val="single" w:sz="4" w:space="0" w:color="auto"/>
            </w:tcBorders>
          </w:tcPr>
          <w:p w:rsidR="00231C4F" w:rsidRPr="00231C4F" w:rsidRDefault="00231C4F" w:rsidP="0052597D">
            <w:pPr>
              <w:pStyle w:val="a3"/>
              <w:ind w:left="0"/>
              <w:jc w:val="center"/>
              <w:rPr>
                <w:rFonts w:cstheme="minorHAnsi"/>
                <w:sz w:val="24"/>
                <w:szCs w:val="24"/>
              </w:rPr>
            </w:pPr>
            <w:r w:rsidRPr="00231C4F">
              <w:rPr>
                <w:rFonts w:cstheme="minorHAnsi"/>
                <w:sz w:val="24"/>
                <w:szCs w:val="24"/>
              </w:rPr>
              <w:t>0.1</w:t>
            </w:r>
          </w:p>
        </w:tc>
        <w:tc>
          <w:tcPr>
            <w:tcW w:w="1771" w:type="dxa"/>
            <w:tcBorders>
              <w:bottom w:val="single" w:sz="4" w:space="0" w:color="auto"/>
            </w:tcBorders>
          </w:tcPr>
          <w:p w:rsidR="00231C4F" w:rsidRPr="00231C4F" w:rsidRDefault="00231C4F" w:rsidP="0052597D">
            <w:pPr>
              <w:pStyle w:val="a3"/>
              <w:ind w:left="0"/>
              <w:jc w:val="center"/>
              <w:rPr>
                <w:rFonts w:cstheme="minorHAnsi"/>
                <w:sz w:val="24"/>
                <w:szCs w:val="24"/>
              </w:rPr>
            </w:pPr>
            <w:r w:rsidRPr="00231C4F">
              <w:rPr>
                <w:rFonts w:cstheme="minorHAnsi"/>
                <w:sz w:val="24"/>
                <w:szCs w:val="24"/>
              </w:rPr>
              <w:t>0.2</w:t>
            </w:r>
          </w:p>
        </w:tc>
      </w:tr>
    </w:tbl>
    <w:p w:rsidR="00231C4F" w:rsidRDefault="00231C4F" w:rsidP="00C82E55">
      <w:pPr>
        <w:pStyle w:val="a3"/>
        <w:spacing w:after="0" w:line="240" w:lineRule="auto"/>
        <w:jc w:val="both"/>
        <w:rPr>
          <w:rStyle w:val="2"/>
          <w:rFonts w:asciiTheme="minorHAnsi" w:hAnsiTheme="minorHAnsi" w:cstheme="minorHAnsi"/>
          <w:color w:val="000000"/>
          <w:sz w:val="24"/>
          <w:szCs w:val="24"/>
        </w:rPr>
      </w:pPr>
    </w:p>
    <w:p w:rsidR="00231C4F" w:rsidRDefault="00231C4F" w:rsidP="00C82E55">
      <w:pPr>
        <w:pStyle w:val="a3"/>
        <w:spacing w:after="0" w:line="240" w:lineRule="auto"/>
        <w:jc w:val="both"/>
        <w:rPr>
          <w:rStyle w:val="2"/>
          <w:rFonts w:asciiTheme="minorHAnsi" w:eastAsiaTheme="minorEastAsia" w:hAnsiTheme="minorHAnsi" w:cstheme="minorHAnsi"/>
          <w:color w:val="000000"/>
          <w:sz w:val="24"/>
          <w:szCs w:val="24"/>
        </w:rPr>
      </w:pPr>
      <w:r>
        <w:rPr>
          <w:rStyle w:val="2"/>
          <w:rFonts w:asciiTheme="minorHAnsi" w:hAnsiTheme="minorHAnsi" w:cstheme="minorHAnsi"/>
          <w:color w:val="000000"/>
          <w:sz w:val="24"/>
          <w:szCs w:val="24"/>
        </w:rPr>
        <w:t xml:space="preserve">Using </w:t>
      </w:r>
      <w:r>
        <w:rPr>
          <w:rStyle w:val="2"/>
          <w:rFonts w:asciiTheme="minorHAnsi" w:eastAsiaTheme="minorEastAsia" w:hAnsiTheme="minorHAnsi" w:cstheme="minorHAnsi"/>
          <w:color w:val="000000"/>
          <w:sz w:val="24"/>
          <w:szCs w:val="24"/>
        </w:rPr>
        <w:t>the formula (*)</w:t>
      </w:r>
      <w:r w:rsidR="005251B9">
        <w:rPr>
          <w:rStyle w:val="2"/>
          <w:rFonts w:asciiTheme="minorHAnsi" w:eastAsiaTheme="minorEastAsia" w:hAnsiTheme="minorHAnsi" w:cstheme="minorHAnsi"/>
          <w:color w:val="000000"/>
          <w:sz w:val="24"/>
          <w:szCs w:val="24"/>
        </w:rPr>
        <w:t xml:space="preserve"> and the table</w:t>
      </w:r>
      <w:r>
        <w:rPr>
          <w:rStyle w:val="2"/>
          <w:rFonts w:asciiTheme="minorHAnsi" w:eastAsiaTheme="minorEastAsia" w:hAnsiTheme="minorHAnsi" w:cstheme="minorHAnsi"/>
          <w:color w:val="000000"/>
          <w:sz w:val="24"/>
          <w:szCs w:val="24"/>
        </w:rPr>
        <w:t xml:space="preserve"> f</w:t>
      </w:r>
      <w:r w:rsidRPr="00CD6EF6">
        <w:rPr>
          <w:rStyle w:val="2"/>
          <w:rFonts w:asciiTheme="minorHAnsi" w:hAnsiTheme="minorHAnsi" w:cstheme="minorHAnsi"/>
          <w:color w:val="000000"/>
          <w:sz w:val="24"/>
          <w:szCs w:val="24"/>
        </w:rPr>
        <w:t xml:space="preserve">ind the mean of </w:t>
      </w:r>
      <m:oMath>
        <m:sSup>
          <m:sSupPr>
            <m:ctrlPr>
              <w:rPr>
                <w:rStyle w:val="2"/>
                <w:rFonts w:ascii="Cambria Math" w:hAnsi="Cambria Math" w:cstheme="minorHAnsi"/>
                <w:i/>
                <w:color w:val="000000"/>
                <w:sz w:val="24"/>
                <w:szCs w:val="24"/>
              </w:rPr>
            </m:ctrlPr>
          </m:sSupPr>
          <m:e>
            <m:r>
              <w:rPr>
                <w:rStyle w:val="2"/>
                <w:rFonts w:ascii="Cambria Math" w:hAnsi="Cambria Math" w:cstheme="minorHAnsi"/>
                <w:color w:val="000000"/>
                <w:sz w:val="24"/>
                <w:szCs w:val="24"/>
              </w:rPr>
              <m:t>X</m:t>
            </m:r>
          </m:e>
          <m:sup>
            <m:r>
              <w:rPr>
                <w:rStyle w:val="2"/>
                <w:rFonts w:ascii="Cambria Math" w:hAnsi="Cambria Math" w:cstheme="minorHAnsi"/>
                <w:color w:val="000000"/>
                <w:sz w:val="24"/>
                <w:szCs w:val="24"/>
              </w:rPr>
              <m:t>-1</m:t>
            </m:r>
          </m:sup>
        </m:sSup>
      </m:oMath>
      <w:r>
        <w:rPr>
          <w:rStyle w:val="2"/>
          <w:rFonts w:asciiTheme="minorHAnsi" w:eastAsiaTheme="minorEastAsia" w:hAnsiTheme="minorHAnsi" w:cstheme="minorHAnsi"/>
          <w:color w:val="000000"/>
          <w:sz w:val="24"/>
          <w:szCs w:val="24"/>
        </w:rPr>
        <w:t>:</w:t>
      </w:r>
    </w:p>
    <w:p w:rsidR="005251B9" w:rsidRDefault="005251B9" w:rsidP="00C82E55">
      <w:pPr>
        <w:pStyle w:val="a3"/>
        <w:spacing w:after="0" w:line="240" w:lineRule="auto"/>
        <w:jc w:val="both"/>
        <w:rPr>
          <w:rStyle w:val="2"/>
          <w:rFonts w:asciiTheme="minorHAnsi" w:eastAsiaTheme="minorEastAsia" w:hAnsiTheme="minorHAnsi" w:cstheme="minorHAnsi"/>
          <w:color w:val="000000"/>
          <w:sz w:val="24"/>
          <w:szCs w:val="24"/>
        </w:rPr>
      </w:pPr>
    </w:p>
    <w:p w:rsidR="005251B9" w:rsidRDefault="005251B9" w:rsidP="00C82E55">
      <w:pPr>
        <w:pStyle w:val="a3"/>
        <w:spacing w:after="0" w:line="240" w:lineRule="auto"/>
        <w:jc w:val="both"/>
        <w:rPr>
          <w:rStyle w:val="2"/>
          <w:rFonts w:asciiTheme="minorHAnsi" w:eastAsiaTheme="minorEastAsia" w:hAnsiTheme="minorHAnsi" w:cstheme="minorHAnsi"/>
          <w:sz w:val="24"/>
          <w:szCs w:val="24"/>
          <w:shd w:val="clear" w:color="auto" w:fill="auto"/>
        </w:rPr>
      </w:pPr>
      <m:oMathPara>
        <m:oMath>
          <m:r>
            <w:rPr>
              <w:rStyle w:val="2"/>
              <w:rFonts w:ascii="Cambria Math" w:hAnsi="Cambria Math" w:cstheme="minorHAnsi"/>
              <w:sz w:val="24"/>
              <w:szCs w:val="24"/>
              <w:shd w:val="clear" w:color="auto" w:fill="auto"/>
            </w:rPr>
            <m:t>E</m:t>
          </m:r>
          <m:d>
            <m:dPr>
              <m:ctrlPr>
                <w:rPr>
                  <w:rStyle w:val="2"/>
                  <w:rFonts w:ascii="Cambria Math" w:hAnsi="Cambria Math" w:cstheme="minorHAnsi"/>
                  <w:i/>
                  <w:sz w:val="24"/>
                  <w:szCs w:val="24"/>
                  <w:shd w:val="clear" w:color="auto" w:fill="auto"/>
                </w:rPr>
              </m:ctrlPr>
            </m:dPr>
            <m:e>
              <m:sSup>
                <m:sSupPr>
                  <m:ctrlPr>
                    <w:rPr>
                      <w:rStyle w:val="2"/>
                      <w:rFonts w:ascii="Cambria Math" w:hAnsi="Cambria Math" w:cstheme="minorHAnsi"/>
                      <w:i/>
                      <w:sz w:val="24"/>
                      <w:szCs w:val="24"/>
                      <w:shd w:val="clear" w:color="auto" w:fill="auto"/>
                    </w:rPr>
                  </m:ctrlPr>
                </m:sSupPr>
                <m:e>
                  <m:r>
                    <w:rPr>
                      <w:rStyle w:val="2"/>
                      <w:rFonts w:ascii="Cambria Math" w:hAnsi="Cambria Math" w:cstheme="minorHAnsi"/>
                      <w:sz w:val="24"/>
                      <w:szCs w:val="24"/>
                      <w:shd w:val="clear" w:color="auto" w:fill="auto"/>
                    </w:rPr>
                    <m:t>X</m:t>
                  </m:r>
                </m:e>
                <m:sup>
                  <m:r>
                    <w:rPr>
                      <w:rStyle w:val="2"/>
                      <w:rFonts w:ascii="Cambria Math" w:hAnsi="Cambria Math" w:cstheme="minorHAnsi"/>
                      <w:sz w:val="24"/>
                      <w:szCs w:val="24"/>
                      <w:shd w:val="clear" w:color="auto" w:fill="auto"/>
                    </w:rPr>
                    <m:t>-1</m:t>
                  </m:r>
                </m:sup>
              </m:sSup>
            </m:e>
          </m:d>
          <m:r>
            <w:rPr>
              <w:rStyle w:val="2"/>
              <w:rFonts w:ascii="Cambria Math" w:hAnsi="Cambria Math" w:cstheme="minorHAnsi"/>
              <w:sz w:val="24"/>
              <w:szCs w:val="24"/>
              <w:shd w:val="clear" w:color="auto" w:fill="auto"/>
            </w:rPr>
            <m:t>=1∙0.5+</m:t>
          </m:r>
          <m:f>
            <m:fPr>
              <m:ctrlPr>
                <w:rPr>
                  <w:rFonts w:ascii="Cambria Math" w:hAnsi="Cambria Math" w:cstheme="minorHAnsi"/>
                  <w:i/>
                  <w:sz w:val="24"/>
                  <w:szCs w:val="24"/>
                </w:rPr>
              </m:ctrlPr>
            </m:fPr>
            <m:num>
              <m:r>
                <w:rPr>
                  <w:rFonts w:ascii="Cambria Math" w:hAnsi="Cambria Math" w:cstheme="minorHAnsi"/>
                  <w:sz w:val="24"/>
                  <w:szCs w:val="24"/>
                </w:rPr>
                <m:t>1</m:t>
              </m:r>
            </m:num>
            <m:den>
              <m:r>
                <w:rPr>
                  <w:rFonts w:ascii="Cambria Math" w:hAnsi="Cambria Math" w:cstheme="minorHAnsi"/>
                  <w:sz w:val="24"/>
                  <w:szCs w:val="24"/>
                </w:rPr>
                <m:t>2</m:t>
              </m:r>
            </m:den>
          </m:f>
          <m:r>
            <w:rPr>
              <w:rStyle w:val="2"/>
              <w:rFonts w:ascii="Cambria Math" w:hAnsi="Cambria Math" w:cstheme="minorHAnsi"/>
              <w:sz w:val="24"/>
              <w:szCs w:val="24"/>
              <w:shd w:val="clear" w:color="auto" w:fill="auto"/>
            </w:rPr>
            <m:t>∙0.2+</m:t>
          </m:r>
          <m:f>
            <m:fPr>
              <m:ctrlPr>
                <w:rPr>
                  <w:rFonts w:ascii="Cambria Math" w:hAnsi="Cambria Math" w:cstheme="minorHAnsi"/>
                  <w:i/>
                  <w:sz w:val="24"/>
                  <w:szCs w:val="24"/>
                </w:rPr>
              </m:ctrlPr>
            </m:fPr>
            <m:num>
              <m:r>
                <w:rPr>
                  <w:rFonts w:ascii="Cambria Math" w:hAnsi="Cambria Math" w:cstheme="minorHAnsi"/>
                  <w:sz w:val="24"/>
                  <w:szCs w:val="24"/>
                </w:rPr>
                <m:t>1</m:t>
              </m:r>
            </m:num>
            <m:den>
              <m:r>
                <w:rPr>
                  <w:rFonts w:ascii="Cambria Math" w:hAnsi="Cambria Math" w:cstheme="minorHAnsi"/>
                  <w:sz w:val="24"/>
                  <w:szCs w:val="24"/>
                </w:rPr>
                <m:t>3</m:t>
              </m:r>
            </m:den>
          </m:f>
          <m:r>
            <w:rPr>
              <w:rStyle w:val="2"/>
              <w:rFonts w:ascii="Cambria Math" w:hAnsi="Cambria Math" w:cstheme="minorHAnsi"/>
              <w:sz w:val="24"/>
              <w:szCs w:val="24"/>
              <w:shd w:val="clear" w:color="auto" w:fill="auto"/>
            </w:rPr>
            <m:t>∙0.1+</m:t>
          </m:r>
          <m:f>
            <m:fPr>
              <m:ctrlPr>
                <w:rPr>
                  <w:rFonts w:ascii="Cambria Math" w:hAnsi="Cambria Math" w:cstheme="minorHAnsi"/>
                  <w:i/>
                  <w:sz w:val="24"/>
                  <w:szCs w:val="24"/>
                </w:rPr>
              </m:ctrlPr>
            </m:fPr>
            <m:num>
              <m:r>
                <w:rPr>
                  <w:rFonts w:ascii="Cambria Math" w:hAnsi="Cambria Math" w:cstheme="minorHAnsi"/>
                  <w:sz w:val="24"/>
                  <w:szCs w:val="24"/>
                </w:rPr>
                <m:t>1</m:t>
              </m:r>
            </m:num>
            <m:den>
              <m:r>
                <w:rPr>
                  <w:rFonts w:ascii="Cambria Math" w:hAnsi="Cambria Math" w:cstheme="minorHAnsi"/>
                  <w:sz w:val="24"/>
                  <w:szCs w:val="24"/>
                </w:rPr>
                <m:t>4</m:t>
              </m:r>
            </m:den>
          </m:f>
          <m:r>
            <w:rPr>
              <w:rStyle w:val="2"/>
              <w:rFonts w:ascii="Cambria Math" w:hAnsi="Cambria Math" w:cstheme="minorHAnsi"/>
              <w:sz w:val="24"/>
              <w:szCs w:val="24"/>
              <w:shd w:val="clear" w:color="auto" w:fill="auto"/>
            </w:rPr>
            <m:t>∙0.2</m:t>
          </m:r>
        </m:oMath>
      </m:oMathPara>
    </w:p>
    <w:p w:rsidR="008C5BB2" w:rsidRPr="005251B9" w:rsidRDefault="008C5BB2" w:rsidP="00C82E55">
      <w:pPr>
        <w:pStyle w:val="a3"/>
        <w:spacing w:after="0" w:line="240" w:lineRule="auto"/>
        <w:jc w:val="both"/>
        <w:rPr>
          <w:rStyle w:val="2"/>
          <w:rFonts w:asciiTheme="minorHAnsi" w:eastAsiaTheme="minorEastAsia" w:hAnsiTheme="minorHAnsi" w:cstheme="minorHAnsi"/>
          <w:sz w:val="24"/>
          <w:szCs w:val="24"/>
          <w:shd w:val="clear" w:color="auto" w:fill="auto"/>
        </w:rPr>
      </w:pPr>
      <w:r>
        <w:rPr>
          <w:rStyle w:val="2"/>
          <w:rFonts w:asciiTheme="minorHAnsi" w:eastAsiaTheme="minorEastAsia" w:hAnsiTheme="minorHAnsi" w:cstheme="minorHAnsi"/>
          <w:sz w:val="24"/>
          <w:szCs w:val="24"/>
          <w:shd w:val="clear" w:color="auto" w:fill="auto"/>
        </w:rPr>
        <w:t>i.e.</w:t>
      </w:r>
    </w:p>
    <w:p w:rsidR="005251B9" w:rsidRDefault="008C5BB2" w:rsidP="00C82E55">
      <w:pPr>
        <w:pStyle w:val="a3"/>
        <w:spacing w:after="0" w:line="240" w:lineRule="auto"/>
        <w:jc w:val="both"/>
        <w:rPr>
          <w:rStyle w:val="2"/>
          <w:rFonts w:asciiTheme="minorHAnsi" w:eastAsiaTheme="minorEastAsia" w:hAnsiTheme="minorHAnsi" w:cstheme="minorHAnsi"/>
          <w:sz w:val="24"/>
          <w:szCs w:val="24"/>
          <w:shd w:val="clear" w:color="auto" w:fill="auto"/>
        </w:rPr>
      </w:pPr>
      <m:oMathPara>
        <m:oMath>
          <m:r>
            <w:rPr>
              <w:rStyle w:val="2"/>
              <w:rFonts w:ascii="Cambria Math" w:eastAsiaTheme="minorEastAsia" w:hAnsi="Cambria Math" w:cstheme="minorHAnsi"/>
              <w:sz w:val="24"/>
              <w:szCs w:val="24"/>
              <w:shd w:val="clear" w:color="auto" w:fill="auto"/>
            </w:rPr>
            <m:t xml:space="preserve">               =</m:t>
          </m:r>
          <m:f>
            <m:fPr>
              <m:ctrlPr>
                <w:rPr>
                  <w:rStyle w:val="2"/>
                  <w:rFonts w:ascii="Cambria Math" w:eastAsiaTheme="minorEastAsia" w:hAnsi="Cambria Math" w:cstheme="minorHAnsi"/>
                  <w:i/>
                  <w:sz w:val="24"/>
                  <w:szCs w:val="24"/>
                  <w:shd w:val="clear" w:color="auto" w:fill="auto"/>
                </w:rPr>
              </m:ctrlPr>
            </m:fPr>
            <m:num>
              <m:r>
                <w:rPr>
                  <w:rStyle w:val="2"/>
                  <w:rFonts w:ascii="Cambria Math" w:eastAsiaTheme="minorEastAsia" w:hAnsi="Cambria Math" w:cstheme="minorHAnsi"/>
                  <w:sz w:val="24"/>
                  <w:szCs w:val="24"/>
                  <w:shd w:val="clear" w:color="auto" w:fill="auto"/>
                </w:rPr>
                <m:t>12</m:t>
              </m:r>
              <m:r>
                <w:rPr>
                  <w:rStyle w:val="2"/>
                  <w:rFonts w:ascii="Cambria Math" w:hAnsi="Cambria Math" w:cstheme="minorHAnsi"/>
                  <w:sz w:val="24"/>
                  <w:szCs w:val="24"/>
                  <w:shd w:val="clear" w:color="auto" w:fill="auto"/>
                </w:rPr>
                <m:t>∙0.5+6∙0.2+4∙0.1+3∙0.2</m:t>
              </m:r>
            </m:num>
            <m:den>
              <m:r>
                <w:rPr>
                  <w:rStyle w:val="2"/>
                  <w:rFonts w:ascii="Cambria Math" w:eastAsiaTheme="minorEastAsia" w:hAnsi="Cambria Math" w:cstheme="minorHAnsi"/>
                  <w:sz w:val="24"/>
                  <w:szCs w:val="24"/>
                  <w:shd w:val="clear" w:color="auto" w:fill="auto"/>
                </w:rPr>
                <m:t>12</m:t>
              </m:r>
            </m:den>
          </m:f>
          <m:r>
            <w:rPr>
              <w:rStyle w:val="2"/>
              <w:rFonts w:ascii="Cambria Math" w:eastAsiaTheme="minorEastAsia" w:hAnsi="Cambria Math" w:cstheme="minorHAnsi"/>
              <w:sz w:val="24"/>
              <w:szCs w:val="24"/>
              <w:shd w:val="clear" w:color="auto" w:fill="auto"/>
            </w:rPr>
            <m:t>=</m:t>
          </m:r>
          <m:f>
            <m:fPr>
              <m:ctrlPr>
                <w:rPr>
                  <w:rStyle w:val="2"/>
                  <w:rFonts w:ascii="Cambria Math" w:eastAsiaTheme="minorEastAsia" w:hAnsi="Cambria Math" w:cstheme="minorHAnsi"/>
                  <w:i/>
                  <w:sz w:val="24"/>
                  <w:szCs w:val="24"/>
                  <w:shd w:val="clear" w:color="auto" w:fill="auto"/>
                </w:rPr>
              </m:ctrlPr>
            </m:fPr>
            <m:num>
              <m:r>
                <w:rPr>
                  <w:rStyle w:val="2"/>
                  <w:rFonts w:ascii="Cambria Math" w:eastAsiaTheme="minorEastAsia" w:hAnsi="Cambria Math" w:cstheme="minorHAnsi"/>
                  <w:sz w:val="24"/>
                  <w:szCs w:val="24"/>
                  <w:shd w:val="clear" w:color="auto" w:fill="auto"/>
                </w:rPr>
                <m:t>41</m:t>
              </m:r>
            </m:num>
            <m:den>
              <m:r>
                <w:rPr>
                  <w:rStyle w:val="2"/>
                  <w:rFonts w:ascii="Cambria Math" w:eastAsiaTheme="minorEastAsia" w:hAnsi="Cambria Math" w:cstheme="minorHAnsi"/>
                  <w:sz w:val="24"/>
                  <w:szCs w:val="24"/>
                  <w:shd w:val="clear" w:color="auto" w:fill="auto"/>
                </w:rPr>
                <m:t>60</m:t>
              </m:r>
            </m:den>
          </m:f>
          <m:r>
            <w:rPr>
              <w:rStyle w:val="2"/>
              <w:rFonts w:ascii="Cambria Math" w:eastAsiaTheme="minorEastAsia" w:hAnsi="Cambria Math" w:cstheme="minorHAnsi"/>
              <w:sz w:val="24"/>
              <w:szCs w:val="24"/>
              <w:shd w:val="clear" w:color="auto" w:fill="auto"/>
            </w:rPr>
            <m:t>≈0.68.</m:t>
          </m:r>
        </m:oMath>
      </m:oMathPara>
    </w:p>
    <w:p w:rsidR="008C5BB2" w:rsidRDefault="008C5BB2" w:rsidP="00C82E55">
      <w:pPr>
        <w:pStyle w:val="a3"/>
        <w:spacing w:after="0" w:line="240" w:lineRule="auto"/>
        <w:jc w:val="both"/>
        <w:rPr>
          <w:rStyle w:val="2"/>
          <w:rFonts w:asciiTheme="minorHAnsi" w:eastAsiaTheme="minorEastAsia" w:hAnsiTheme="minorHAnsi" w:cstheme="minorHAnsi"/>
          <w:b/>
          <w:color w:val="000000"/>
          <w:sz w:val="24"/>
          <w:szCs w:val="24"/>
        </w:rPr>
      </w:pPr>
    </w:p>
    <w:p w:rsidR="00BF45B2" w:rsidRDefault="008C5BB2" w:rsidP="00BF45B2">
      <w:pPr>
        <w:pStyle w:val="a3"/>
        <w:spacing w:after="0" w:line="240" w:lineRule="auto"/>
        <w:jc w:val="both"/>
        <w:rPr>
          <w:rStyle w:val="2"/>
          <w:rFonts w:asciiTheme="minorHAnsi" w:eastAsiaTheme="minorEastAsia" w:hAnsiTheme="minorHAnsi" w:cstheme="minorHAnsi"/>
          <w:sz w:val="24"/>
          <w:szCs w:val="24"/>
          <w:shd w:val="clear" w:color="auto" w:fill="auto"/>
        </w:rPr>
      </w:pPr>
      <w:r w:rsidRPr="000B13C5">
        <w:rPr>
          <w:rStyle w:val="2"/>
          <w:rFonts w:asciiTheme="minorHAnsi" w:eastAsiaTheme="minorEastAsia" w:hAnsiTheme="minorHAnsi" w:cstheme="minorHAnsi"/>
          <w:b/>
          <w:color w:val="000000"/>
          <w:sz w:val="24"/>
          <w:szCs w:val="24"/>
        </w:rPr>
        <w:t>Answer:</w:t>
      </w:r>
      <w:r>
        <w:rPr>
          <w:rStyle w:val="2"/>
          <w:rFonts w:asciiTheme="minorHAnsi" w:eastAsiaTheme="minorEastAsia" w:hAnsiTheme="minorHAnsi" w:cstheme="minorHAnsi"/>
          <w:b/>
          <w:color w:val="000000"/>
          <w:sz w:val="24"/>
          <w:szCs w:val="24"/>
        </w:rPr>
        <w:t xml:space="preserve"> </w:t>
      </w:r>
      <m:oMath>
        <m:r>
          <w:rPr>
            <w:rStyle w:val="2"/>
            <w:rFonts w:ascii="Cambria Math" w:hAnsi="Cambria Math" w:cstheme="minorHAnsi"/>
            <w:sz w:val="24"/>
            <w:szCs w:val="24"/>
            <w:shd w:val="clear" w:color="auto" w:fill="auto"/>
          </w:rPr>
          <m:t>E</m:t>
        </m:r>
        <m:d>
          <m:dPr>
            <m:ctrlPr>
              <w:rPr>
                <w:rStyle w:val="2"/>
                <w:rFonts w:ascii="Cambria Math" w:hAnsi="Cambria Math" w:cstheme="minorHAnsi"/>
                <w:i/>
                <w:sz w:val="24"/>
                <w:szCs w:val="24"/>
                <w:shd w:val="clear" w:color="auto" w:fill="auto"/>
              </w:rPr>
            </m:ctrlPr>
          </m:dPr>
          <m:e>
            <m:sSup>
              <m:sSupPr>
                <m:ctrlPr>
                  <w:rPr>
                    <w:rStyle w:val="2"/>
                    <w:rFonts w:ascii="Cambria Math" w:hAnsi="Cambria Math" w:cstheme="minorHAnsi"/>
                    <w:i/>
                    <w:sz w:val="24"/>
                    <w:szCs w:val="24"/>
                    <w:shd w:val="clear" w:color="auto" w:fill="auto"/>
                  </w:rPr>
                </m:ctrlPr>
              </m:sSupPr>
              <m:e>
                <m:r>
                  <w:rPr>
                    <w:rStyle w:val="2"/>
                    <w:rFonts w:ascii="Cambria Math" w:hAnsi="Cambria Math" w:cstheme="minorHAnsi"/>
                    <w:sz w:val="24"/>
                    <w:szCs w:val="24"/>
                    <w:shd w:val="clear" w:color="auto" w:fill="auto"/>
                  </w:rPr>
                  <m:t>X</m:t>
                </m:r>
              </m:e>
              <m:sup>
                <m:r>
                  <w:rPr>
                    <w:rStyle w:val="2"/>
                    <w:rFonts w:ascii="Cambria Math" w:hAnsi="Cambria Math" w:cstheme="minorHAnsi"/>
                    <w:sz w:val="24"/>
                    <w:szCs w:val="24"/>
                    <w:shd w:val="clear" w:color="auto" w:fill="auto"/>
                  </w:rPr>
                  <m:t>-1</m:t>
                </m:r>
              </m:sup>
            </m:sSup>
          </m:e>
        </m:d>
        <m:r>
          <w:rPr>
            <w:rStyle w:val="2"/>
            <w:rFonts w:ascii="Cambria Math" w:hAnsi="Cambria Math" w:cstheme="minorHAnsi"/>
            <w:sz w:val="24"/>
            <w:szCs w:val="24"/>
            <w:shd w:val="clear" w:color="auto" w:fill="auto"/>
          </w:rPr>
          <m:t>=</m:t>
        </m:r>
        <m:f>
          <m:fPr>
            <m:ctrlPr>
              <w:rPr>
                <w:rStyle w:val="2"/>
                <w:rFonts w:ascii="Cambria Math" w:eastAsiaTheme="minorEastAsia" w:hAnsi="Cambria Math" w:cstheme="minorHAnsi"/>
                <w:i/>
                <w:sz w:val="24"/>
                <w:szCs w:val="24"/>
                <w:shd w:val="clear" w:color="auto" w:fill="auto"/>
              </w:rPr>
            </m:ctrlPr>
          </m:fPr>
          <m:num>
            <m:r>
              <w:rPr>
                <w:rStyle w:val="2"/>
                <w:rFonts w:ascii="Cambria Math" w:eastAsiaTheme="minorEastAsia" w:hAnsi="Cambria Math" w:cstheme="minorHAnsi"/>
                <w:sz w:val="24"/>
                <w:szCs w:val="24"/>
                <w:shd w:val="clear" w:color="auto" w:fill="auto"/>
              </w:rPr>
              <m:t>41</m:t>
            </m:r>
          </m:num>
          <m:den>
            <m:r>
              <w:rPr>
                <w:rStyle w:val="2"/>
                <w:rFonts w:ascii="Cambria Math" w:eastAsiaTheme="minorEastAsia" w:hAnsi="Cambria Math" w:cstheme="minorHAnsi"/>
                <w:sz w:val="24"/>
                <w:szCs w:val="24"/>
                <w:shd w:val="clear" w:color="auto" w:fill="auto"/>
              </w:rPr>
              <m:t>60</m:t>
            </m:r>
          </m:den>
        </m:f>
        <m:r>
          <w:rPr>
            <w:rStyle w:val="2"/>
            <w:rFonts w:ascii="Cambria Math" w:eastAsiaTheme="minorEastAsia" w:hAnsi="Cambria Math" w:cstheme="minorHAnsi"/>
            <w:sz w:val="24"/>
            <w:szCs w:val="24"/>
            <w:shd w:val="clear" w:color="auto" w:fill="auto"/>
          </w:rPr>
          <m:t>≈0.68.</m:t>
        </m:r>
      </m:oMath>
    </w:p>
    <w:p w:rsidR="008C43D1" w:rsidRDefault="008C43D1" w:rsidP="00BF45B2">
      <w:pPr>
        <w:pStyle w:val="a3"/>
        <w:spacing w:after="0" w:line="240" w:lineRule="auto"/>
        <w:jc w:val="both"/>
        <w:rPr>
          <w:rStyle w:val="2"/>
          <w:rFonts w:asciiTheme="minorHAnsi" w:eastAsiaTheme="minorEastAsia" w:hAnsiTheme="minorHAnsi" w:cstheme="minorHAnsi"/>
          <w:sz w:val="24"/>
          <w:szCs w:val="24"/>
          <w:shd w:val="clear" w:color="auto" w:fill="auto"/>
        </w:rPr>
      </w:pPr>
    </w:p>
    <w:p w:rsidR="0052597D" w:rsidRPr="0052597D" w:rsidRDefault="0052597D" w:rsidP="0052597D">
      <w:pPr>
        <w:pStyle w:val="60"/>
        <w:numPr>
          <w:ilvl w:val="0"/>
          <w:numId w:val="9"/>
        </w:numPr>
        <w:shd w:val="clear" w:color="auto" w:fill="auto"/>
        <w:tabs>
          <w:tab w:val="left" w:pos="834"/>
        </w:tabs>
        <w:spacing w:after="0" w:line="240" w:lineRule="auto"/>
        <w:rPr>
          <w:rFonts w:asciiTheme="minorHAnsi" w:hAnsiTheme="minorHAnsi" w:cstheme="minorHAnsi"/>
          <w:sz w:val="24"/>
          <w:szCs w:val="24"/>
          <w:lang w:val="en-US"/>
        </w:rPr>
      </w:pPr>
      <w:r w:rsidRPr="0052597D">
        <w:rPr>
          <w:rStyle w:val="6"/>
          <w:rFonts w:asciiTheme="minorHAnsi" w:hAnsiTheme="minorHAnsi" w:cstheme="minorHAnsi"/>
          <w:color w:val="000000"/>
          <w:sz w:val="24"/>
          <w:szCs w:val="24"/>
          <w:lang w:val="en-US"/>
        </w:rPr>
        <w:t xml:space="preserve">A continuous random variable Y takes values in the interval [0, 2] and has probability density function </w:t>
      </w:r>
      <m:oMath>
        <m:r>
          <w:rPr>
            <w:rStyle w:val="6"/>
            <w:rFonts w:ascii="Cambria Math" w:hAnsi="Cambria Math" w:cstheme="minorHAnsi"/>
            <w:color w:val="000000"/>
            <w:sz w:val="24"/>
            <w:szCs w:val="24"/>
            <w:lang w:val="en-US"/>
          </w:rPr>
          <m:t>c(4x</m:t>
        </m:r>
        <m:r>
          <w:rPr>
            <w:rStyle w:val="611pt"/>
            <w:rFonts w:ascii="Cambria Math" w:hAnsi="Cambria Math" w:cstheme="minorHAnsi"/>
            <w:color w:val="000000"/>
            <w:sz w:val="24"/>
            <w:szCs w:val="24"/>
            <w:lang w:val="en-US"/>
          </w:rPr>
          <m:t xml:space="preserve">- </m:t>
        </m:r>
        <m:sSup>
          <m:sSupPr>
            <m:ctrlPr>
              <w:rPr>
                <w:rStyle w:val="611pt"/>
                <w:rFonts w:ascii="Cambria Math" w:hAnsi="Cambria Math" w:cstheme="minorHAnsi"/>
                <w:i w:val="0"/>
                <w:color w:val="000000"/>
                <w:sz w:val="24"/>
                <w:szCs w:val="24"/>
                <w:lang w:val="en-US"/>
              </w:rPr>
            </m:ctrlPr>
          </m:sSupPr>
          <m:e>
            <m:r>
              <w:rPr>
                <w:rStyle w:val="611pt"/>
                <w:rFonts w:ascii="Cambria Math" w:hAnsi="Cambria Math" w:cstheme="minorHAnsi"/>
                <w:color w:val="000000"/>
                <w:sz w:val="24"/>
                <w:szCs w:val="24"/>
                <w:lang w:val="en-US"/>
              </w:rPr>
              <m:t>x</m:t>
            </m:r>
          </m:e>
          <m:sup>
            <m:r>
              <w:rPr>
                <w:rStyle w:val="611pt"/>
                <w:rFonts w:ascii="Cambria Math" w:hAnsi="Cambria Math" w:cstheme="minorHAnsi"/>
                <w:color w:val="000000"/>
                <w:sz w:val="24"/>
                <w:szCs w:val="24"/>
                <w:vertAlign w:val="superscript"/>
                <w:lang w:val="en-US"/>
              </w:rPr>
              <m:t>3</m:t>
            </m:r>
          </m:sup>
        </m:sSup>
        <m:r>
          <w:rPr>
            <w:rStyle w:val="611pt"/>
            <w:rFonts w:ascii="Cambria Math" w:hAnsi="Cambria Math" w:cstheme="minorHAnsi"/>
            <w:color w:val="000000"/>
            <w:sz w:val="24"/>
            <w:szCs w:val="24"/>
            <w:lang w:val="en-US"/>
          </w:rPr>
          <m:t>)</m:t>
        </m:r>
      </m:oMath>
      <w:r w:rsidRPr="0052597D">
        <w:rPr>
          <w:rStyle w:val="6"/>
          <w:rFonts w:asciiTheme="minorHAnsi" w:hAnsiTheme="minorHAnsi" w:cstheme="minorHAnsi"/>
          <w:color w:val="000000"/>
          <w:sz w:val="24"/>
          <w:szCs w:val="24"/>
          <w:lang w:val="en-US"/>
        </w:rPr>
        <w:t xml:space="preserve"> on that interval, where c is some real number.</w:t>
      </w:r>
    </w:p>
    <w:p w:rsidR="0052597D" w:rsidRPr="0052597D" w:rsidRDefault="0052597D" w:rsidP="0052597D">
      <w:pPr>
        <w:pStyle w:val="60"/>
        <w:numPr>
          <w:ilvl w:val="0"/>
          <w:numId w:val="16"/>
        </w:numPr>
        <w:shd w:val="clear" w:color="auto" w:fill="auto"/>
        <w:tabs>
          <w:tab w:val="left" w:pos="1290"/>
          <w:tab w:val="left" w:pos="9543"/>
        </w:tabs>
        <w:spacing w:after="0" w:line="240" w:lineRule="auto"/>
        <w:ind w:firstLine="833"/>
        <w:rPr>
          <w:rStyle w:val="6"/>
          <w:rFonts w:asciiTheme="minorHAnsi" w:hAnsiTheme="minorHAnsi" w:cstheme="minorHAnsi"/>
          <w:sz w:val="24"/>
          <w:szCs w:val="24"/>
          <w:shd w:val="clear" w:color="auto" w:fill="auto"/>
          <w:lang w:val="en-US"/>
        </w:rPr>
      </w:pPr>
      <w:r w:rsidRPr="0052597D">
        <w:rPr>
          <w:rStyle w:val="6"/>
          <w:rFonts w:asciiTheme="minorHAnsi" w:hAnsiTheme="minorHAnsi" w:cstheme="minorHAnsi"/>
          <w:color w:val="000000"/>
          <w:sz w:val="24"/>
          <w:szCs w:val="24"/>
          <w:lang w:val="en-US"/>
        </w:rPr>
        <w:t xml:space="preserve">Find the value of </w:t>
      </w:r>
      <w:r w:rsidRPr="0052597D">
        <w:rPr>
          <w:rStyle w:val="6"/>
          <w:rFonts w:asciiTheme="minorHAnsi" w:hAnsiTheme="minorHAnsi" w:cstheme="minorHAnsi"/>
          <w:i/>
          <w:color w:val="000000"/>
          <w:sz w:val="24"/>
          <w:szCs w:val="24"/>
          <w:lang w:val="en-US"/>
        </w:rPr>
        <w:t>c</w:t>
      </w:r>
      <w:r w:rsidRPr="0052597D">
        <w:rPr>
          <w:rStyle w:val="6"/>
          <w:rFonts w:asciiTheme="minorHAnsi" w:hAnsiTheme="minorHAnsi" w:cstheme="minorHAnsi"/>
          <w:color w:val="000000"/>
          <w:sz w:val="24"/>
          <w:szCs w:val="24"/>
          <w:lang w:val="en-US"/>
        </w:rPr>
        <w:t>.</w:t>
      </w:r>
    </w:p>
    <w:p w:rsidR="008C5BB2" w:rsidRPr="0052597D" w:rsidRDefault="0052597D" w:rsidP="0052597D">
      <w:pPr>
        <w:pStyle w:val="60"/>
        <w:numPr>
          <w:ilvl w:val="0"/>
          <w:numId w:val="16"/>
        </w:numPr>
        <w:shd w:val="clear" w:color="auto" w:fill="auto"/>
        <w:tabs>
          <w:tab w:val="left" w:pos="1290"/>
          <w:tab w:val="left" w:pos="6388"/>
          <w:tab w:val="left" w:pos="9543"/>
        </w:tabs>
        <w:spacing w:after="0" w:line="240" w:lineRule="auto"/>
        <w:ind w:firstLine="833"/>
        <w:rPr>
          <w:rStyle w:val="6"/>
          <w:rFonts w:asciiTheme="minorHAnsi" w:eastAsiaTheme="minorEastAsia" w:hAnsiTheme="minorHAnsi" w:cstheme="minorHAnsi"/>
          <w:sz w:val="24"/>
          <w:szCs w:val="24"/>
          <w:shd w:val="clear" w:color="auto" w:fill="auto"/>
        </w:rPr>
      </w:pPr>
      <w:r w:rsidRPr="0052597D">
        <w:rPr>
          <w:rStyle w:val="6"/>
          <w:rFonts w:asciiTheme="minorHAnsi" w:hAnsiTheme="minorHAnsi" w:cstheme="minorHAnsi"/>
          <w:color w:val="000000"/>
          <w:sz w:val="24"/>
          <w:szCs w:val="24"/>
        </w:rPr>
        <w:t xml:space="preserve">What is </w:t>
      </w:r>
      <m:oMath>
        <m:func>
          <m:funcPr>
            <m:ctrlPr>
              <w:rPr>
                <w:rStyle w:val="6"/>
                <w:rFonts w:ascii="Cambria Math" w:hAnsi="Cambria Math" w:cstheme="minorHAnsi"/>
                <w:i/>
                <w:color w:val="000000"/>
                <w:sz w:val="24"/>
                <w:szCs w:val="24"/>
              </w:rPr>
            </m:ctrlPr>
          </m:funcPr>
          <m:fName>
            <m:r>
              <m:rPr>
                <m:sty m:val="p"/>
              </m:rPr>
              <w:rPr>
                <w:rStyle w:val="6"/>
                <w:rFonts w:ascii="Cambria Math" w:hAnsi="Cambria Math" w:cstheme="minorHAnsi"/>
                <w:color w:val="000000"/>
                <w:sz w:val="24"/>
                <w:szCs w:val="24"/>
              </w:rPr>
              <m:t>Pr</m:t>
            </m:r>
          </m:fName>
          <m:e>
            <m:r>
              <w:rPr>
                <w:rStyle w:val="6"/>
                <w:rFonts w:ascii="Cambria Math" w:hAnsi="Cambria Math" w:cstheme="minorHAnsi"/>
                <w:color w:val="000000"/>
                <w:sz w:val="24"/>
                <w:szCs w:val="24"/>
              </w:rPr>
              <m:t>(Y &lt; 1)</m:t>
            </m:r>
          </m:e>
        </m:func>
      </m:oMath>
      <w:r w:rsidRPr="0052597D">
        <w:rPr>
          <w:rStyle w:val="6"/>
          <w:rFonts w:asciiTheme="minorHAnsi" w:hAnsiTheme="minorHAnsi" w:cstheme="minorHAnsi"/>
          <w:color w:val="000000"/>
          <w:sz w:val="24"/>
          <w:szCs w:val="24"/>
        </w:rPr>
        <w:t>?</w:t>
      </w:r>
    </w:p>
    <w:p w:rsidR="0052597D" w:rsidRDefault="0052597D" w:rsidP="0052597D">
      <w:pPr>
        <w:pStyle w:val="60"/>
        <w:shd w:val="clear" w:color="auto" w:fill="auto"/>
        <w:tabs>
          <w:tab w:val="left" w:pos="1290"/>
          <w:tab w:val="left" w:pos="6388"/>
          <w:tab w:val="left" w:pos="9543"/>
        </w:tabs>
        <w:spacing w:after="0" w:line="240" w:lineRule="auto"/>
        <w:ind w:left="833" w:firstLine="0"/>
        <w:rPr>
          <w:rStyle w:val="6"/>
          <w:rFonts w:asciiTheme="minorHAnsi" w:hAnsiTheme="minorHAnsi" w:cstheme="minorHAnsi"/>
          <w:color w:val="000000"/>
          <w:sz w:val="24"/>
          <w:szCs w:val="24"/>
        </w:rPr>
      </w:pPr>
    </w:p>
    <w:p w:rsidR="0052597D" w:rsidRPr="00F90CDC" w:rsidRDefault="0052597D" w:rsidP="0052597D">
      <w:pPr>
        <w:pStyle w:val="60"/>
        <w:shd w:val="clear" w:color="auto" w:fill="auto"/>
        <w:tabs>
          <w:tab w:val="left" w:pos="1290"/>
          <w:tab w:val="left" w:pos="6388"/>
          <w:tab w:val="left" w:pos="9543"/>
        </w:tabs>
        <w:spacing w:after="0" w:line="240" w:lineRule="auto"/>
        <w:ind w:left="833" w:firstLine="0"/>
        <w:rPr>
          <w:rStyle w:val="6"/>
          <w:rFonts w:asciiTheme="minorHAnsi" w:hAnsiTheme="minorHAnsi" w:cstheme="minorHAnsi"/>
          <w:b/>
          <w:color w:val="000000"/>
          <w:sz w:val="24"/>
          <w:szCs w:val="24"/>
          <w:lang w:val="en-US"/>
        </w:rPr>
      </w:pPr>
      <w:r w:rsidRPr="00F90CDC">
        <w:rPr>
          <w:rStyle w:val="6"/>
          <w:rFonts w:asciiTheme="minorHAnsi" w:hAnsiTheme="minorHAnsi" w:cstheme="minorHAnsi"/>
          <w:b/>
          <w:color w:val="000000"/>
          <w:sz w:val="24"/>
          <w:szCs w:val="24"/>
          <w:lang w:val="en-US"/>
        </w:rPr>
        <w:t>Solution</w:t>
      </w:r>
    </w:p>
    <w:p w:rsidR="00E031F8" w:rsidRDefault="00E031F8" w:rsidP="0052597D">
      <w:pPr>
        <w:pStyle w:val="60"/>
        <w:shd w:val="clear" w:color="auto" w:fill="auto"/>
        <w:tabs>
          <w:tab w:val="left" w:pos="1290"/>
          <w:tab w:val="left" w:pos="6388"/>
          <w:tab w:val="left" w:pos="9543"/>
        </w:tabs>
        <w:spacing w:after="0" w:line="240" w:lineRule="auto"/>
        <w:ind w:left="833" w:firstLine="0"/>
        <w:rPr>
          <w:rStyle w:val="6"/>
          <w:rFonts w:asciiTheme="minorHAnsi" w:hAnsiTheme="minorHAnsi" w:cstheme="minorHAnsi"/>
          <w:color w:val="000000"/>
          <w:sz w:val="24"/>
          <w:szCs w:val="24"/>
          <w:lang w:val="en-US"/>
        </w:rPr>
      </w:pPr>
    </w:p>
    <w:p w:rsidR="00B51534" w:rsidRDefault="00E031F8" w:rsidP="00BF2901">
      <w:pPr>
        <w:pStyle w:val="60"/>
        <w:numPr>
          <w:ilvl w:val="0"/>
          <w:numId w:val="17"/>
        </w:numPr>
        <w:shd w:val="clear" w:color="auto" w:fill="auto"/>
        <w:tabs>
          <w:tab w:val="left" w:pos="1290"/>
          <w:tab w:val="left" w:pos="6388"/>
          <w:tab w:val="left" w:pos="9543"/>
        </w:tabs>
        <w:spacing w:after="0" w:line="240" w:lineRule="auto"/>
        <w:rPr>
          <w:rFonts w:ascii="Calibri" w:hAnsi="Calibri" w:cs="Calibri"/>
          <w:sz w:val="24"/>
          <w:szCs w:val="24"/>
          <w:lang w:val="en-US"/>
        </w:rPr>
      </w:pPr>
      <w:r>
        <w:rPr>
          <w:rFonts w:ascii="Calibri" w:hAnsi="Calibri" w:cs="Calibri"/>
          <w:sz w:val="24"/>
          <w:szCs w:val="24"/>
          <w:lang w:val="en-US"/>
        </w:rPr>
        <w:t>I</w:t>
      </w:r>
      <w:r w:rsidRPr="00E031F8">
        <w:rPr>
          <w:rFonts w:ascii="Calibri" w:hAnsi="Calibri" w:cs="Calibri"/>
          <w:sz w:val="24"/>
          <w:szCs w:val="24"/>
          <w:lang w:val="en-US"/>
        </w:rPr>
        <w:t xml:space="preserve">f the function </w:t>
      </w:r>
      <m:oMath>
        <m:r>
          <w:rPr>
            <w:rFonts w:ascii="Cambria Math" w:hAnsi="Cambria Math" w:cs="Calibri"/>
            <w:sz w:val="24"/>
            <w:szCs w:val="24"/>
            <w:lang w:val="en-US"/>
          </w:rPr>
          <m:t>f(x)</m:t>
        </m:r>
      </m:oMath>
      <w:r w:rsidRPr="00E031F8">
        <w:rPr>
          <w:rFonts w:ascii="Calibri" w:hAnsi="Calibri" w:cs="Calibri"/>
          <w:sz w:val="24"/>
          <w:szCs w:val="24"/>
          <w:lang w:val="en-US"/>
        </w:rPr>
        <w:t xml:space="preserve"> is the probability density of the absolutely continuous random variable </w:t>
      </w:r>
      <w:r w:rsidR="002E7A90" w:rsidRPr="002E7A90">
        <w:rPr>
          <w:rFonts w:ascii="Calibri" w:hAnsi="Calibri" w:cs="Calibri"/>
          <w:i/>
          <w:sz w:val="24"/>
          <w:szCs w:val="24"/>
          <w:lang w:val="en-US"/>
        </w:rPr>
        <w:t>Y</w:t>
      </w:r>
      <w:r w:rsidRPr="00E031F8">
        <w:rPr>
          <w:rFonts w:ascii="Calibri" w:hAnsi="Calibri" w:cs="Calibri"/>
          <w:sz w:val="24"/>
          <w:szCs w:val="24"/>
          <w:lang w:val="en-US"/>
        </w:rPr>
        <w:t xml:space="preserve"> then it must satisfy</w:t>
      </w:r>
    </w:p>
    <w:p w:rsidR="00E031F8" w:rsidRPr="00B51534" w:rsidRDefault="009C2330" w:rsidP="00E031F8">
      <w:pPr>
        <w:pStyle w:val="60"/>
        <w:shd w:val="clear" w:color="auto" w:fill="auto"/>
        <w:tabs>
          <w:tab w:val="left" w:pos="1290"/>
          <w:tab w:val="left" w:pos="6388"/>
          <w:tab w:val="left" w:pos="9543"/>
        </w:tabs>
        <w:spacing w:after="0" w:line="240" w:lineRule="auto"/>
        <w:ind w:left="833" w:firstLine="0"/>
        <w:rPr>
          <w:rStyle w:val="2"/>
          <w:rFonts w:asciiTheme="minorHAnsi" w:eastAsiaTheme="minorEastAsia" w:hAnsiTheme="minorHAnsi" w:cstheme="minorHAnsi"/>
          <w:sz w:val="24"/>
          <w:szCs w:val="24"/>
          <w:shd w:val="clear" w:color="auto" w:fill="auto"/>
          <w:lang w:val="en-US"/>
        </w:rPr>
      </w:pPr>
      <m:oMathPara>
        <m:oMath>
          <m:nary>
            <m:naryPr>
              <m:limLoc m:val="subSup"/>
              <m:ctrlPr>
                <w:rPr>
                  <w:rStyle w:val="2"/>
                  <w:rFonts w:ascii="Cambria Math" w:eastAsiaTheme="minorEastAsia" w:hAnsi="Cambria Math" w:cstheme="minorHAnsi"/>
                  <w:i/>
                  <w:sz w:val="24"/>
                  <w:szCs w:val="24"/>
                  <w:shd w:val="clear" w:color="auto" w:fill="auto"/>
                  <w:lang w:val="en-US"/>
                </w:rPr>
              </m:ctrlPr>
            </m:naryPr>
            <m:sub>
              <m:r>
                <w:rPr>
                  <w:rStyle w:val="2"/>
                  <w:rFonts w:ascii="Cambria Math" w:eastAsiaTheme="minorEastAsia" w:hAnsi="Cambria Math" w:cstheme="minorHAnsi"/>
                  <w:sz w:val="24"/>
                  <w:szCs w:val="24"/>
                  <w:shd w:val="clear" w:color="auto" w:fill="auto"/>
                  <w:lang w:val="en-US"/>
                </w:rPr>
                <m:t>-∞</m:t>
              </m:r>
            </m:sub>
            <m:sup>
              <m:r>
                <w:rPr>
                  <w:rStyle w:val="2"/>
                  <w:rFonts w:ascii="Cambria Math" w:eastAsiaTheme="minorEastAsia" w:hAnsi="Cambria Math" w:cstheme="minorHAnsi"/>
                  <w:sz w:val="24"/>
                  <w:szCs w:val="24"/>
                  <w:shd w:val="clear" w:color="auto" w:fill="auto"/>
                  <w:lang w:val="en-US"/>
                </w:rPr>
                <m:t>∞</m:t>
              </m:r>
            </m:sup>
            <m:e>
              <m:r>
                <w:rPr>
                  <w:rStyle w:val="2"/>
                  <w:rFonts w:ascii="Cambria Math" w:eastAsiaTheme="minorEastAsia" w:hAnsi="Cambria Math" w:cstheme="minorHAnsi"/>
                  <w:sz w:val="24"/>
                  <w:szCs w:val="24"/>
                  <w:shd w:val="clear" w:color="auto" w:fill="auto"/>
                  <w:lang w:val="en-US"/>
                </w:rPr>
                <m:t>f</m:t>
              </m:r>
              <m:d>
                <m:dPr>
                  <m:ctrlPr>
                    <w:rPr>
                      <w:rStyle w:val="2"/>
                      <w:rFonts w:ascii="Cambria Math" w:eastAsiaTheme="minorEastAsia" w:hAnsi="Cambria Math" w:cstheme="minorHAnsi"/>
                      <w:i/>
                      <w:sz w:val="24"/>
                      <w:szCs w:val="24"/>
                      <w:shd w:val="clear" w:color="auto" w:fill="auto"/>
                      <w:lang w:val="en-US"/>
                    </w:rPr>
                  </m:ctrlPr>
                </m:dPr>
                <m:e>
                  <m:r>
                    <w:rPr>
                      <w:rStyle w:val="2"/>
                      <w:rFonts w:ascii="Cambria Math" w:eastAsiaTheme="minorEastAsia" w:hAnsi="Cambria Math" w:cstheme="minorHAnsi"/>
                      <w:sz w:val="24"/>
                      <w:szCs w:val="24"/>
                      <w:shd w:val="clear" w:color="auto" w:fill="auto"/>
                      <w:lang w:val="en-US"/>
                    </w:rPr>
                    <m:t>x</m:t>
                  </m:r>
                </m:e>
              </m:d>
              <m:r>
                <w:rPr>
                  <w:rStyle w:val="2"/>
                  <w:rFonts w:ascii="Cambria Math" w:eastAsiaTheme="minorEastAsia" w:hAnsi="Cambria Math" w:cstheme="minorHAnsi"/>
                  <w:sz w:val="24"/>
                  <w:szCs w:val="24"/>
                  <w:shd w:val="clear" w:color="auto" w:fill="auto"/>
                  <w:lang w:val="en-US"/>
                </w:rPr>
                <m:t>dx=1</m:t>
              </m:r>
            </m:e>
          </m:nary>
        </m:oMath>
      </m:oMathPara>
    </w:p>
    <w:p w:rsidR="00E031F8" w:rsidRPr="00E031F8" w:rsidRDefault="00E031F8" w:rsidP="0052597D">
      <w:pPr>
        <w:pStyle w:val="60"/>
        <w:shd w:val="clear" w:color="auto" w:fill="auto"/>
        <w:tabs>
          <w:tab w:val="left" w:pos="1290"/>
          <w:tab w:val="left" w:pos="6388"/>
          <w:tab w:val="left" w:pos="9543"/>
        </w:tabs>
        <w:spacing w:after="0" w:line="240" w:lineRule="auto"/>
        <w:ind w:left="833" w:firstLine="0"/>
        <w:rPr>
          <w:rStyle w:val="6"/>
          <w:rFonts w:asciiTheme="minorHAnsi" w:hAnsiTheme="minorHAnsi" w:cstheme="minorHAnsi"/>
          <w:color w:val="000000"/>
          <w:sz w:val="24"/>
          <w:szCs w:val="24"/>
          <w:lang w:val="en-US"/>
        </w:rPr>
      </w:pPr>
    </w:p>
    <w:p w:rsidR="0052597D" w:rsidRDefault="00B51534" w:rsidP="0052597D">
      <w:pPr>
        <w:pStyle w:val="60"/>
        <w:shd w:val="clear" w:color="auto" w:fill="auto"/>
        <w:tabs>
          <w:tab w:val="left" w:pos="1290"/>
          <w:tab w:val="left" w:pos="6388"/>
          <w:tab w:val="left" w:pos="9543"/>
        </w:tabs>
        <w:spacing w:after="0" w:line="240" w:lineRule="auto"/>
        <w:ind w:left="833" w:firstLine="0"/>
        <w:rPr>
          <w:rFonts w:asciiTheme="minorHAnsi" w:hAnsiTheme="minorHAnsi" w:cstheme="minorHAnsi"/>
          <w:sz w:val="24"/>
          <w:szCs w:val="24"/>
          <w:lang w:val="en-US"/>
        </w:rPr>
      </w:pPr>
      <w:r>
        <w:rPr>
          <w:rFonts w:asciiTheme="minorHAnsi" w:hAnsiTheme="minorHAnsi" w:cstheme="minorHAnsi"/>
          <w:sz w:val="24"/>
          <w:szCs w:val="24"/>
          <w:lang w:val="en-US"/>
        </w:rPr>
        <w:t>As</w:t>
      </w:r>
      <w:r w:rsidR="0052597D" w:rsidRPr="00B51534">
        <w:rPr>
          <w:rFonts w:asciiTheme="minorHAnsi" w:hAnsiTheme="minorHAnsi" w:cstheme="minorHAnsi"/>
          <w:sz w:val="24"/>
          <w:szCs w:val="24"/>
          <w:lang w:val="en-US"/>
        </w:rPr>
        <w:t xml:space="preserve"> </w:t>
      </w:r>
      <w:r w:rsidRPr="0052597D">
        <w:rPr>
          <w:rStyle w:val="6"/>
          <w:rFonts w:asciiTheme="minorHAnsi" w:hAnsiTheme="minorHAnsi" w:cstheme="minorHAnsi"/>
          <w:color w:val="000000"/>
          <w:sz w:val="24"/>
          <w:szCs w:val="24"/>
          <w:lang w:val="en-US"/>
        </w:rPr>
        <w:t xml:space="preserve">function </w:t>
      </w:r>
      <m:oMath>
        <m:r>
          <w:rPr>
            <w:rStyle w:val="6"/>
            <w:rFonts w:ascii="Cambria Math" w:hAnsi="Cambria Math" w:cstheme="minorHAnsi"/>
            <w:color w:val="000000"/>
            <w:sz w:val="24"/>
            <w:szCs w:val="24"/>
            <w:lang w:val="en-US"/>
          </w:rPr>
          <m:t>f</m:t>
        </m:r>
        <m:d>
          <m:dPr>
            <m:ctrlPr>
              <w:rPr>
                <w:rStyle w:val="6"/>
                <w:rFonts w:ascii="Cambria Math" w:hAnsi="Cambria Math" w:cstheme="minorHAnsi"/>
                <w:i/>
                <w:color w:val="000000"/>
                <w:sz w:val="24"/>
                <w:szCs w:val="24"/>
                <w:lang w:val="en-US"/>
              </w:rPr>
            </m:ctrlPr>
          </m:dPr>
          <m:e>
            <m:r>
              <w:rPr>
                <w:rStyle w:val="6"/>
                <w:rFonts w:ascii="Cambria Math" w:hAnsi="Cambria Math" w:cstheme="minorHAnsi"/>
                <w:color w:val="000000"/>
                <w:sz w:val="24"/>
                <w:szCs w:val="24"/>
                <w:lang w:val="en-US"/>
              </w:rPr>
              <m:t>x</m:t>
            </m:r>
          </m:e>
        </m:d>
        <m:r>
          <w:rPr>
            <w:rStyle w:val="6"/>
            <w:rFonts w:ascii="Cambria Math" w:hAnsi="Cambria Math" w:cstheme="minorHAnsi"/>
            <w:color w:val="000000"/>
            <w:sz w:val="24"/>
            <w:szCs w:val="24"/>
            <w:lang w:val="en-US"/>
          </w:rPr>
          <m:t>=c(4x</m:t>
        </m:r>
        <m:r>
          <w:rPr>
            <w:rStyle w:val="611pt"/>
            <w:rFonts w:ascii="Cambria Math" w:hAnsi="Cambria Math" w:cstheme="minorHAnsi"/>
            <w:color w:val="000000"/>
            <w:sz w:val="24"/>
            <w:szCs w:val="24"/>
            <w:lang w:val="en-US"/>
          </w:rPr>
          <m:t xml:space="preserve">- </m:t>
        </m:r>
        <m:sSup>
          <m:sSupPr>
            <m:ctrlPr>
              <w:rPr>
                <w:rStyle w:val="611pt"/>
                <w:rFonts w:ascii="Cambria Math" w:hAnsi="Cambria Math" w:cstheme="minorHAnsi"/>
                <w:i w:val="0"/>
                <w:color w:val="000000"/>
                <w:sz w:val="24"/>
                <w:szCs w:val="24"/>
                <w:lang w:val="en-US"/>
              </w:rPr>
            </m:ctrlPr>
          </m:sSupPr>
          <m:e>
            <m:r>
              <w:rPr>
                <w:rStyle w:val="611pt"/>
                <w:rFonts w:ascii="Cambria Math" w:hAnsi="Cambria Math" w:cstheme="minorHAnsi"/>
                <w:color w:val="000000"/>
                <w:sz w:val="24"/>
                <w:szCs w:val="24"/>
                <w:lang w:val="en-US"/>
              </w:rPr>
              <m:t>x</m:t>
            </m:r>
          </m:e>
          <m:sup>
            <m:r>
              <w:rPr>
                <w:rStyle w:val="611pt"/>
                <w:rFonts w:ascii="Cambria Math" w:hAnsi="Cambria Math" w:cstheme="minorHAnsi"/>
                <w:color w:val="000000"/>
                <w:sz w:val="24"/>
                <w:szCs w:val="24"/>
                <w:vertAlign w:val="superscript"/>
                <w:lang w:val="en-US"/>
              </w:rPr>
              <m:t>3</m:t>
            </m:r>
          </m:sup>
        </m:sSup>
        <m:r>
          <w:rPr>
            <w:rStyle w:val="611pt"/>
            <w:rFonts w:ascii="Cambria Math" w:hAnsi="Cambria Math" w:cstheme="minorHAnsi"/>
            <w:color w:val="000000"/>
            <w:sz w:val="24"/>
            <w:szCs w:val="24"/>
            <w:lang w:val="en-US"/>
          </w:rPr>
          <m:t>)</m:t>
        </m:r>
      </m:oMath>
      <w:r w:rsidRPr="0052597D">
        <w:rPr>
          <w:rStyle w:val="6"/>
          <w:rFonts w:asciiTheme="minorHAnsi" w:hAnsiTheme="minorHAnsi" w:cstheme="minorHAnsi"/>
          <w:color w:val="000000"/>
          <w:sz w:val="24"/>
          <w:szCs w:val="24"/>
          <w:lang w:val="en-US"/>
        </w:rPr>
        <w:t xml:space="preserve"> </w:t>
      </w:r>
      <w:r w:rsidR="0052597D" w:rsidRPr="00B51534">
        <w:rPr>
          <w:rFonts w:asciiTheme="minorHAnsi" w:hAnsiTheme="minorHAnsi" w:cstheme="minorHAnsi"/>
          <w:sz w:val="24"/>
          <w:szCs w:val="24"/>
          <w:lang w:val="en-US"/>
        </w:rPr>
        <w:t xml:space="preserve">is </w:t>
      </w:r>
      <w:r w:rsidRPr="0052597D">
        <w:rPr>
          <w:rStyle w:val="6"/>
          <w:rFonts w:asciiTheme="minorHAnsi" w:hAnsiTheme="minorHAnsi" w:cstheme="minorHAnsi"/>
          <w:color w:val="000000"/>
          <w:sz w:val="24"/>
          <w:szCs w:val="24"/>
          <w:lang w:val="en-US"/>
        </w:rPr>
        <w:t>probability density</w:t>
      </w:r>
      <w:r w:rsidRPr="00B51534">
        <w:rPr>
          <w:rFonts w:asciiTheme="minorHAnsi" w:hAnsiTheme="minorHAnsi" w:cstheme="minorHAnsi"/>
          <w:sz w:val="24"/>
          <w:szCs w:val="24"/>
          <w:lang w:val="en-US"/>
        </w:rPr>
        <w:t xml:space="preserve"> </w:t>
      </w:r>
      <w:r w:rsidR="0052597D" w:rsidRPr="00B51534">
        <w:rPr>
          <w:rFonts w:asciiTheme="minorHAnsi" w:hAnsiTheme="minorHAnsi" w:cstheme="minorHAnsi"/>
          <w:sz w:val="24"/>
          <w:szCs w:val="24"/>
          <w:lang w:val="en-US"/>
        </w:rPr>
        <w:t>we must have</w:t>
      </w:r>
    </w:p>
    <w:p w:rsidR="00E031F8" w:rsidRDefault="00E031F8" w:rsidP="0052597D">
      <w:pPr>
        <w:pStyle w:val="60"/>
        <w:shd w:val="clear" w:color="auto" w:fill="auto"/>
        <w:tabs>
          <w:tab w:val="left" w:pos="1290"/>
          <w:tab w:val="left" w:pos="6388"/>
          <w:tab w:val="left" w:pos="9543"/>
        </w:tabs>
        <w:spacing w:after="0" w:line="240" w:lineRule="auto"/>
        <w:ind w:left="833" w:firstLine="0"/>
        <w:rPr>
          <w:rFonts w:asciiTheme="minorHAnsi" w:hAnsiTheme="minorHAnsi" w:cstheme="minorHAnsi"/>
          <w:sz w:val="24"/>
          <w:szCs w:val="24"/>
          <w:lang w:val="en-US"/>
        </w:rPr>
      </w:pPr>
    </w:p>
    <w:p w:rsidR="00B33119" w:rsidRDefault="009C2330" w:rsidP="0052597D">
      <w:pPr>
        <w:pStyle w:val="60"/>
        <w:shd w:val="clear" w:color="auto" w:fill="auto"/>
        <w:tabs>
          <w:tab w:val="left" w:pos="1290"/>
          <w:tab w:val="left" w:pos="6388"/>
          <w:tab w:val="left" w:pos="9543"/>
        </w:tabs>
        <w:spacing w:after="0" w:line="240" w:lineRule="auto"/>
        <w:ind w:left="833" w:firstLine="0"/>
        <w:rPr>
          <w:rStyle w:val="2"/>
          <w:rFonts w:asciiTheme="minorHAnsi" w:eastAsiaTheme="minorEastAsia" w:hAnsiTheme="minorHAnsi" w:cstheme="minorHAnsi"/>
          <w:sz w:val="24"/>
          <w:szCs w:val="24"/>
          <w:shd w:val="clear" w:color="auto" w:fill="auto"/>
          <w:lang w:val="en-US"/>
        </w:rPr>
      </w:pPr>
      <m:oMathPara>
        <m:oMath>
          <m:nary>
            <m:naryPr>
              <m:limLoc m:val="subSup"/>
              <m:ctrlPr>
                <w:rPr>
                  <w:rStyle w:val="2"/>
                  <w:rFonts w:ascii="Cambria Math" w:eastAsiaTheme="minorEastAsia" w:hAnsi="Cambria Math" w:cstheme="minorHAnsi"/>
                  <w:i/>
                  <w:sz w:val="24"/>
                  <w:szCs w:val="24"/>
                  <w:shd w:val="clear" w:color="auto" w:fill="auto"/>
                  <w:lang w:val="en-US"/>
                </w:rPr>
              </m:ctrlPr>
            </m:naryPr>
            <m:sub>
              <m:r>
                <w:rPr>
                  <w:rStyle w:val="2"/>
                  <w:rFonts w:ascii="Cambria Math" w:eastAsiaTheme="minorEastAsia" w:hAnsi="Cambria Math" w:cstheme="minorHAnsi"/>
                  <w:sz w:val="24"/>
                  <w:szCs w:val="24"/>
                  <w:shd w:val="clear" w:color="auto" w:fill="auto"/>
                  <w:lang w:val="en-US"/>
                </w:rPr>
                <m:t>-∞</m:t>
              </m:r>
            </m:sub>
            <m:sup>
              <m:r>
                <w:rPr>
                  <w:rStyle w:val="2"/>
                  <w:rFonts w:ascii="Cambria Math" w:eastAsiaTheme="minorEastAsia" w:hAnsi="Cambria Math" w:cstheme="minorHAnsi"/>
                  <w:sz w:val="24"/>
                  <w:szCs w:val="24"/>
                  <w:shd w:val="clear" w:color="auto" w:fill="auto"/>
                  <w:lang w:val="en-US"/>
                </w:rPr>
                <m:t>∞</m:t>
              </m:r>
            </m:sup>
            <m:e>
              <m:r>
                <w:rPr>
                  <w:rStyle w:val="2"/>
                  <w:rFonts w:ascii="Cambria Math" w:eastAsiaTheme="minorEastAsia" w:hAnsi="Cambria Math" w:cstheme="minorHAnsi"/>
                  <w:sz w:val="24"/>
                  <w:szCs w:val="24"/>
                  <w:shd w:val="clear" w:color="auto" w:fill="auto"/>
                  <w:lang w:val="en-US"/>
                </w:rPr>
                <m:t>f</m:t>
              </m:r>
              <m:d>
                <m:dPr>
                  <m:ctrlPr>
                    <w:rPr>
                      <w:rStyle w:val="2"/>
                      <w:rFonts w:ascii="Cambria Math" w:eastAsiaTheme="minorEastAsia" w:hAnsi="Cambria Math" w:cstheme="minorHAnsi"/>
                      <w:i/>
                      <w:sz w:val="24"/>
                      <w:szCs w:val="24"/>
                      <w:shd w:val="clear" w:color="auto" w:fill="auto"/>
                      <w:lang w:val="en-US"/>
                    </w:rPr>
                  </m:ctrlPr>
                </m:dPr>
                <m:e>
                  <m:r>
                    <w:rPr>
                      <w:rStyle w:val="2"/>
                      <w:rFonts w:ascii="Cambria Math" w:eastAsiaTheme="minorEastAsia" w:hAnsi="Cambria Math" w:cstheme="minorHAnsi"/>
                      <w:sz w:val="24"/>
                      <w:szCs w:val="24"/>
                      <w:shd w:val="clear" w:color="auto" w:fill="auto"/>
                      <w:lang w:val="en-US"/>
                    </w:rPr>
                    <m:t>x</m:t>
                  </m:r>
                </m:e>
              </m:d>
              <m:r>
                <w:rPr>
                  <w:rStyle w:val="2"/>
                  <w:rFonts w:ascii="Cambria Math" w:eastAsiaTheme="minorEastAsia" w:hAnsi="Cambria Math" w:cstheme="minorHAnsi"/>
                  <w:sz w:val="24"/>
                  <w:szCs w:val="24"/>
                  <w:shd w:val="clear" w:color="auto" w:fill="auto"/>
                  <w:lang w:val="en-US"/>
                </w:rPr>
                <m:t>dx=</m:t>
              </m:r>
              <m:nary>
                <m:naryPr>
                  <m:limLoc m:val="subSup"/>
                  <m:ctrlPr>
                    <w:rPr>
                      <w:rStyle w:val="2"/>
                      <w:rFonts w:ascii="Cambria Math" w:eastAsiaTheme="minorEastAsia" w:hAnsi="Cambria Math" w:cstheme="minorHAnsi"/>
                      <w:i/>
                      <w:sz w:val="24"/>
                      <w:szCs w:val="24"/>
                      <w:shd w:val="clear" w:color="auto" w:fill="auto"/>
                      <w:lang w:val="en-US"/>
                    </w:rPr>
                  </m:ctrlPr>
                </m:naryPr>
                <m:sub>
                  <m:r>
                    <w:rPr>
                      <w:rStyle w:val="2"/>
                      <w:rFonts w:ascii="Cambria Math" w:eastAsiaTheme="minorEastAsia" w:hAnsi="Cambria Math" w:cstheme="minorHAnsi"/>
                      <w:sz w:val="24"/>
                      <w:szCs w:val="24"/>
                      <w:shd w:val="clear" w:color="auto" w:fill="auto"/>
                      <w:lang w:val="en-US"/>
                    </w:rPr>
                    <m:t>0</m:t>
                  </m:r>
                </m:sub>
                <m:sup>
                  <m:r>
                    <w:rPr>
                      <w:rStyle w:val="2"/>
                      <w:rFonts w:ascii="Cambria Math" w:eastAsiaTheme="minorEastAsia" w:hAnsi="Cambria Math" w:cstheme="minorHAnsi"/>
                      <w:sz w:val="24"/>
                      <w:szCs w:val="24"/>
                      <w:shd w:val="clear" w:color="auto" w:fill="auto"/>
                      <w:lang w:val="en-US"/>
                    </w:rPr>
                    <m:t>2</m:t>
                  </m:r>
                </m:sup>
                <m:e>
                  <m:r>
                    <w:rPr>
                      <w:rStyle w:val="6"/>
                      <w:rFonts w:ascii="Cambria Math" w:hAnsi="Cambria Math" w:cstheme="minorHAnsi"/>
                      <w:color w:val="000000"/>
                      <w:sz w:val="24"/>
                      <w:szCs w:val="24"/>
                      <w:lang w:val="en-US"/>
                    </w:rPr>
                    <m:t>c</m:t>
                  </m:r>
                  <m:d>
                    <m:dPr>
                      <m:ctrlPr>
                        <w:rPr>
                          <w:rStyle w:val="6"/>
                          <w:rFonts w:ascii="Cambria Math" w:hAnsi="Cambria Math" w:cstheme="minorHAnsi"/>
                          <w:i/>
                          <w:color w:val="000000"/>
                          <w:sz w:val="24"/>
                          <w:szCs w:val="24"/>
                          <w:lang w:val="en-US"/>
                        </w:rPr>
                      </m:ctrlPr>
                    </m:dPr>
                    <m:e>
                      <m:r>
                        <w:rPr>
                          <w:rStyle w:val="6"/>
                          <w:rFonts w:ascii="Cambria Math" w:hAnsi="Cambria Math" w:cstheme="minorHAnsi"/>
                          <w:color w:val="000000"/>
                          <w:sz w:val="24"/>
                          <w:szCs w:val="24"/>
                          <w:lang w:val="en-US"/>
                        </w:rPr>
                        <m:t>4x</m:t>
                      </m:r>
                      <m:r>
                        <w:rPr>
                          <w:rStyle w:val="611pt"/>
                          <w:rFonts w:ascii="Cambria Math" w:hAnsi="Cambria Math" w:cstheme="minorHAnsi"/>
                          <w:color w:val="000000"/>
                          <w:sz w:val="24"/>
                          <w:szCs w:val="24"/>
                          <w:lang w:val="en-US"/>
                        </w:rPr>
                        <m:t xml:space="preserve">- </m:t>
                      </m:r>
                      <m:sSup>
                        <m:sSupPr>
                          <m:ctrlPr>
                            <w:rPr>
                              <w:rStyle w:val="611pt"/>
                              <w:rFonts w:ascii="Cambria Math" w:hAnsi="Cambria Math" w:cstheme="minorHAnsi"/>
                              <w:i w:val="0"/>
                              <w:color w:val="000000"/>
                              <w:sz w:val="24"/>
                              <w:szCs w:val="24"/>
                              <w:lang w:val="en-US"/>
                            </w:rPr>
                          </m:ctrlPr>
                        </m:sSupPr>
                        <m:e>
                          <m:r>
                            <w:rPr>
                              <w:rStyle w:val="611pt"/>
                              <w:rFonts w:ascii="Cambria Math" w:hAnsi="Cambria Math" w:cstheme="minorHAnsi"/>
                              <w:color w:val="000000"/>
                              <w:sz w:val="24"/>
                              <w:szCs w:val="24"/>
                              <w:lang w:val="en-US"/>
                            </w:rPr>
                            <m:t>x</m:t>
                          </m:r>
                        </m:e>
                        <m:sup>
                          <m:r>
                            <w:rPr>
                              <w:rStyle w:val="611pt"/>
                              <w:rFonts w:ascii="Cambria Math" w:hAnsi="Cambria Math" w:cstheme="minorHAnsi"/>
                              <w:color w:val="000000"/>
                              <w:sz w:val="24"/>
                              <w:szCs w:val="24"/>
                              <w:vertAlign w:val="superscript"/>
                              <w:lang w:val="en-US"/>
                            </w:rPr>
                            <m:t>3</m:t>
                          </m:r>
                        </m:sup>
                      </m:sSup>
                      <m:ctrlPr>
                        <w:rPr>
                          <w:rStyle w:val="611pt"/>
                          <w:rFonts w:ascii="Cambria Math" w:hAnsi="Cambria Math" w:cstheme="minorHAnsi"/>
                          <w:i w:val="0"/>
                          <w:color w:val="000000"/>
                          <w:sz w:val="24"/>
                          <w:szCs w:val="24"/>
                          <w:lang w:val="en-US"/>
                        </w:rPr>
                      </m:ctrlPr>
                    </m:e>
                  </m:d>
                  <m:r>
                    <w:rPr>
                      <w:rStyle w:val="611pt"/>
                      <w:rFonts w:ascii="Cambria Math" w:hAnsi="Cambria Math" w:cstheme="minorHAnsi"/>
                      <w:color w:val="000000"/>
                      <w:sz w:val="24"/>
                      <w:szCs w:val="24"/>
                      <w:lang w:val="en-US"/>
                    </w:rPr>
                    <m:t>dx=1</m:t>
                  </m:r>
                </m:e>
              </m:nary>
            </m:e>
          </m:nary>
          <m:r>
            <w:rPr>
              <w:rStyle w:val="2"/>
              <w:rFonts w:ascii="Cambria Math" w:eastAsiaTheme="minorEastAsia" w:hAnsi="Cambria Math" w:cstheme="minorHAnsi"/>
              <w:sz w:val="24"/>
              <w:szCs w:val="24"/>
              <w:shd w:val="clear" w:color="auto" w:fill="auto"/>
              <w:lang w:val="en-US"/>
            </w:rPr>
            <m:t xml:space="preserve">  (**)</m:t>
          </m:r>
        </m:oMath>
      </m:oMathPara>
    </w:p>
    <w:p w:rsidR="00FA133D" w:rsidRDefault="00FA133D" w:rsidP="0052597D">
      <w:pPr>
        <w:pStyle w:val="60"/>
        <w:shd w:val="clear" w:color="auto" w:fill="auto"/>
        <w:tabs>
          <w:tab w:val="left" w:pos="1290"/>
          <w:tab w:val="left" w:pos="6388"/>
          <w:tab w:val="left" w:pos="9543"/>
        </w:tabs>
        <w:spacing w:after="0" w:line="240" w:lineRule="auto"/>
        <w:ind w:left="833" w:firstLine="0"/>
        <w:rPr>
          <w:rStyle w:val="2"/>
          <w:rFonts w:asciiTheme="minorHAnsi" w:eastAsiaTheme="minorEastAsia" w:hAnsiTheme="minorHAnsi" w:cstheme="minorHAnsi"/>
          <w:sz w:val="24"/>
          <w:szCs w:val="24"/>
          <w:shd w:val="clear" w:color="auto" w:fill="auto"/>
          <w:lang w:val="en-US"/>
        </w:rPr>
      </w:pPr>
    </w:p>
    <w:p w:rsidR="00FA133D" w:rsidRDefault="00FA133D" w:rsidP="0052597D">
      <w:pPr>
        <w:pStyle w:val="60"/>
        <w:shd w:val="clear" w:color="auto" w:fill="auto"/>
        <w:tabs>
          <w:tab w:val="left" w:pos="1290"/>
          <w:tab w:val="left" w:pos="6388"/>
          <w:tab w:val="left" w:pos="9543"/>
        </w:tabs>
        <w:spacing w:after="0" w:line="240" w:lineRule="auto"/>
        <w:ind w:left="833" w:firstLine="0"/>
        <w:rPr>
          <w:rStyle w:val="2"/>
          <w:rFonts w:asciiTheme="minorHAnsi" w:eastAsiaTheme="minorEastAsia" w:hAnsiTheme="minorHAnsi" w:cstheme="minorHAnsi"/>
          <w:sz w:val="24"/>
          <w:szCs w:val="24"/>
          <w:shd w:val="clear" w:color="auto" w:fill="auto"/>
          <w:lang w:val="en-US"/>
        </w:rPr>
      </w:pPr>
      <w:r>
        <w:rPr>
          <w:rStyle w:val="2"/>
          <w:rFonts w:asciiTheme="minorHAnsi" w:eastAsiaTheme="minorEastAsia" w:hAnsiTheme="minorHAnsi" w:cstheme="minorHAnsi"/>
          <w:sz w:val="24"/>
          <w:szCs w:val="24"/>
          <w:shd w:val="clear" w:color="auto" w:fill="auto"/>
          <w:lang w:val="en-US"/>
        </w:rPr>
        <w:t>Find</w:t>
      </w:r>
    </w:p>
    <w:p w:rsidR="00FA133D" w:rsidRDefault="009C2330" w:rsidP="0052597D">
      <w:pPr>
        <w:pStyle w:val="60"/>
        <w:shd w:val="clear" w:color="auto" w:fill="auto"/>
        <w:tabs>
          <w:tab w:val="left" w:pos="1290"/>
          <w:tab w:val="left" w:pos="6388"/>
          <w:tab w:val="left" w:pos="9543"/>
        </w:tabs>
        <w:spacing w:after="0" w:line="240" w:lineRule="auto"/>
        <w:ind w:left="833" w:firstLine="0"/>
        <w:rPr>
          <w:rStyle w:val="6"/>
          <w:rFonts w:asciiTheme="minorHAnsi" w:eastAsiaTheme="minorEastAsia" w:hAnsiTheme="minorHAnsi" w:cstheme="minorHAnsi"/>
          <w:color w:val="000000"/>
          <w:sz w:val="24"/>
          <w:szCs w:val="24"/>
          <w:lang w:val="en-US"/>
        </w:rPr>
      </w:pPr>
      <m:oMathPara>
        <m:oMathParaPr>
          <m:jc m:val="center"/>
        </m:oMathParaPr>
        <m:oMath>
          <m:nary>
            <m:naryPr>
              <m:limLoc m:val="subSup"/>
              <m:ctrlPr>
                <w:rPr>
                  <w:rStyle w:val="2"/>
                  <w:rFonts w:ascii="Cambria Math" w:eastAsiaTheme="minorEastAsia" w:hAnsi="Cambria Math" w:cstheme="minorHAnsi"/>
                  <w:i/>
                  <w:sz w:val="24"/>
                  <w:szCs w:val="24"/>
                  <w:shd w:val="clear" w:color="auto" w:fill="auto"/>
                  <w:lang w:val="en-US"/>
                </w:rPr>
              </m:ctrlPr>
            </m:naryPr>
            <m:sub>
              <m:r>
                <w:rPr>
                  <w:rStyle w:val="2"/>
                  <w:rFonts w:ascii="Cambria Math" w:eastAsiaTheme="minorEastAsia" w:hAnsi="Cambria Math" w:cstheme="minorHAnsi"/>
                  <w:sz w:val="24"/>
                  <w:szCs w:val="24"/>
                  <w:shd w:val="clear" w:color="auto" w:fill="auto"/>
                  <w:lang w:val="en-US"/>
                </w:rPr>
                <m:t>0</m:t>
              </m:r>
            </m:sub>
            <m:sup>
              <m:r>
                <w:rPr>
                  <w:rStyle w:val="2"/>
                  <w:rFonts w:ascii="Cambria Math" w:eastAsiaTheme="minorEastAsia" w:hAnsi="Cambria Math" w:cstheme="minorHAnsi"/>
                  <w:sz w:val="24"/>
                  <w:szCs w:val="24"/>
                  <w:shd w:val="clear" w:color="auto" w:fill="auto"/>
                  <w:lang w:val="en-US"/>
                </w:rPr>
                <m:t>2</m:t>
              </m:r>
            </m:sup>
            <m:e>
              <m:r>
                <w:rPr>
                  <w:rStyle w:val="6"/>
                  <w:rFonts w:ascii="Cambria Math" w:hAnsi="Cambria Math" w:cstheme="minorHAnsi"/>
                  <w:color w:val="000000"/>
                  <w:sz w:val="24"/>
                  <w:szCs w:val="24"/>
                  <w:lang w:val="en-US"/>
                </w:rPr>
                <m:t>c</m:t>
              </m:r>
              <m:d>
                <m:dPr>
                  <m:ctrlPr>
                    <w:rPr>
                      <w:rStyle w:val="6"/>
                      <w:rFonts w:ascii="Cambria Math" w:hAnsi="Cambria Math" w:cstheme="minorHAnsi"/>
                      <w:i/>
                      <w:color w:val="000000"/>
                      <w:sz w:val="24"/>
                      <w:szCs w:val="24"/>
                      <w:lang w:val="en-US"/>
                    </w:rPr>
                  </m:ctrlPr>
                </m:dPr>
                <m:e>
                  <m:r>
                    <w:rPr>
                      <w:rStyle w:val="6"/>
                      <w:rFonts w:ascii="Cambria Math" w:hAnsi="Cambria Math" w:cstheme="minorHAnsi"/>
                      <w:color w:val="000000"/>
                      <w:sz w:val="24"/>
                      <w:szCs w:val="24"/>
                      <w:lang w:val="en-US"/>
                    </w:rPr>
                    <m:t>4x</m:t>
                  </m:r>
                  <m:r>
                    <w:rPr>
                      <w:rStyle w:val="611pt"/>
                      <w:rFonts w:ascii="Cambria Math" w:hAnsi="Cambria Math" w:cstheme="minorHAnsi"/>
                      <w:color w:val="000000"/>
                      <w:sz w:val="24"/>
                      <w:szCs w:val="24"/>
                      <w:lang w:val="en-US"/>
                    </w:rPr>
                    <m:t xml:space="preserve">- </m:t>
                  </m:r>
                  <m:sSup>
                    <m:sSupPr>
                      <m:ctrlPr>
                        <w:rPr>
                          <w:rStyle w:val="611pt"/>
                          <w:rFonts w:ascii="Cambria Math" w:hAnsi="Cambria Math" w:cstheme="minorHAnsi"/>
                          <w:color w:val="000000"/>
                          <w:sz w:val="24"/>
                          <w:szCs w:val="24"/>
                          <w:lang w:val="en-US"/>
                        </w:rPr>
                      </m:ctrlPr>
                    </m:sSupPr>
                    <m:e>
                      <m:r>
                        <w:rPr>
                          <w:rStyle w:val="611pt"/>
                          <w:rFonts w:ascii="Cambria Math" w:hAnsi="Cambria Math" w:cstheme="minorHAnsi"/>
                          <w:color w:val="000000"/>
                          <w:sz w:val="24"/>
                          <w:szCs w:val="24"/>
                          <w:lang w:val="en-US"/>
                        </w:rPr>
                        <m:t>x</m:t>
                      </m:r>
                    </m:e>
                    <m:sup>
                      <m:r>
                        <w:rPr>
                          <w:rStyle w:val="611pt"/>
                          <w:rFonts w:ascii="Cambria Math" w:hAnsi="Cambria Math" w:cstheme="minorHAnsi"/>
                          <w:color w:val="000000"/>
                          <w:sz w:val="24"/>
                          <w:szCs w:val="24"/>
                          <w:vertAlign w:val="superscript"/>
                          <w:lang w:val="en-US"/>
                        </w:rPr>
                        <m:t>3</m:t>
                      </m:r>
                    </m:sup>
                  </m:sSup>
                  <m:ctrlPr>
                    <w:rPr>
                      <w:rStyle w:val="611pt"/>
                      <w:rFonts w:ascii="Cambria Math" w:hAnsi="Cambria Math" w:cstheme="minorHAnsi"/>
                      <w:i w:val="0"/>
                      <w:color w:val="000000"/>
                      <w:sz w:val="24"/>
                      <w:szCs w:val="24"/>
                      <w:lang w:val="en-US"/>
                    </w:rPr>
                  </m:ctrlPr>
                </m:e>
              </m:d>
              <m:r>
                <w:rPr>
                  <w:rStyle w:val="611pt"/>
                  <w:rFonts w:ascii="Cambria Math" w:hAnsi="Cambria Math" w:cstheme="minorHAnsi"/>
                  <w:color w:val="000000"/>
                  <w:sz w:val="24"/>
                  <w:szCs w:val="24"/>
                  <w:lang w:val="en-US"/>
                </w:rPr>
                <m:t>dx=c</m:t>
              </m:r>
            </m:e>
          </m:nary>
          <m:sSubSup>
            <m:sSubSupPr>
              <m:ctrlPr>
                <w:rPr>
                  <w:rStyle w:val="6"/>
                  <w:rFonts w:ascii="Cambria Math" w:hAnsi="Cambria Math" w:cstheme="minorHAnsi"/>
                  <w:i/>
                  <w:color w:val="000000"/>
                  <w:sz w:val="24"/>
                  <w:szCs w:val="24"/>
                  <w:lang w:val="en-US"/>
                </w:rPr>
              </m:ctrlPr>
            </m:sSubSupPr>
            <m:e>
              <m:d>
                <m:dPr>
                  <m:begChr m:val=""/>
                  <m:endChr m:val="|"/>
                  <m:ctrlPr>
                    <w:rPr>
                      <w:rStyle w:val="6"/>
                      <w:rFonts w:ascii="Cambria Math" w:hAnsi="Cambria Math" w:cstheme="minorHAnsi"/>
                      <w:i/>
                      <w:color w:val="000000"/>
                      <w:sz w:val="24"/>
                      <w:szCs w:val="24"/>
                      <w:lang w:val="en-US"/>
                    </w:rPr>
                  </m:ctrlPr>
                </m:dPr>
                <m:e>
                  <m:d>
                    <m:dPr>
                      <m:ctrlPr>
                        <w:rPr>
                          <w:rStyle w:val="6"/>
                          <w:rFonts w:ascii="Cambria Math" w:hAnsi="Cambria Math" w:cstheme="minorHAnsi"/>
                          <w:i/>
                          <w:color w:val="000000"/>
                          <w:sz w:val="24"/>
                          <w:szCs w:val="24"/>
                          <w:lang w:val="en-US"/>
                        </w:rPr>
                      </m:ctrlPr>
                    </m:dPr>
                    <m:e>
                      <m:f>
                        <m:fPr>
                          <m:ctrlPr>
                            <w:rPr>
                              <w:rStyle w:val="6"/>
                              <w:rFonts w:ascii="Cambria Math" w:hAnsi="Cambria Math" w:cstheme="minorHAnsi"/>
                              <w:i/>
                              <w:color w:val="000000"/>
                              <w:sz w:val="24"/>
                              <w:szCs w:val="24"/>
                              <w:lang w:val="en-US"/>
                            </w:rPr>
                          </m:ctrlPr>
                        </m:fPr>
                        <m:num>
                          <m:r>
                            <w:rPr>
                              <w:rStyle w:val="6"/>
                              <w:rFonts w:ascii="Cambria Math" w:hAnsi="Cambria Math" w:cstheme="minorHAnsi"/>
                              <w:color w:val="000000"/>
                              <w:sz w:val="24"/>
                              <w:szCs w:val="24"/>
                              <w:lang w:val="en-US"/>
                            </w:rPr>
                            <m:t>4</m:t>
                          </m:r>
                          <m:sSup>
                            <m:sSupPr>
                              <m:ctrlPr>
                                <w:rPr>
                                  <w:rStyle w:val="6"/>
                                  <w:rFonts w:ascii="Cambria Math" w:hAnsi="Cambria Math" w:cstheme="minorHAnsi"/>
                                  <w:i/>
                                  <w:color w:val="000000"/>
                                  <w:sz w:val="24"/>
                                  <w:szCs w:val="24"/>
                                  <w:lang w:val="en-US"/>
                                </w:rPr>
                              </m:ctrlPr>
                            </m:sSupPr>
                            <m:e>
                              <m:r>
                                <w:rPr>
                                  <w:rStyle w:val="6"/>
                                  <w:rFonts w:ascii="Cambria Math" w:hAnsi="Cambria Math" w:cstheme="minorHAnsi"/>
                                  <w:color w:val="000000"/>
                                  <w:sz w:val="24"/>
                                  <w:szCs w:val="24"/>
                                  <w:lang w:val="en-US"/>
                                </w:rPr>
                                <m:t>x</m:t>
                              </m:r>
                            </m:e>
                            <m:sup>
                              <m:r>
                                <w:rPr>
                                  <w:rStyle w:val="6"/>
                                  <w:rFonts w:ascii="Cambria Math" w:hAnsi="Cambria Math" w:cstheme="minorHAnsi"/>
                                  <w:color w:val="000000"/>
                                  <w:sz w:val="24"/>
                                  <w:szCs w:val="24"/>
                                  <w:lang w:val="en-US"/>
                                </w:rPr>
                                <m:t>2</m:t>
                              </m:r>
                            </m:sup>
                          </m:sSup>
                        </m:num>
                        <m:den>
                          <m:r>
                            <w:rPr>
                              <w:rStyle w:val="6"/>
                              <w:rFonts w:ascii="Cambria Math" w:hAnsi="Cambria Math" w:cstheme="minorHAnsi"/>
                              <w:color w:val="000000"/>
                              <w:sz w:val="24"/>
                              <w:szCs w:val="24"/>
                              <w:lang w:val="en-US"/>
                            </w:rPr>
                            <m:t>2</m:t>
                          </m:r>
                        </m:den>
                      </m:f>
                      <m:r>
                        <w:rPr>
                          <w:rStyle w:val="611pt"/>
                          <w:rFonts w:ascii="Cambria Math" w:hAnsi="Cambria Math" w:cstheme="minorHAnsi"/>
                          <w:color w:val="000000"/>
                          <w:sz w:val="24"/>
                          <w:szCs w:val="24"/>
                          <w:lang w:val="en-US"/>
                        </w:rPr>
                        <m:t xml:space="preserve">- </m:t>
                      </m:r>
                      <m:f>
                        <m:fPr>
                          <m:ctrlPr>
                            <w:rPr>
                              <w:rStyle w:val="611pt"/>
                              <w:rFonts w:ascii="Cambria Math" w:hAnsi="Cambria Math" w:cstheme="minorHAnsi"/>
                              <w:i w:val="0"/>
                              <w:color w:val="000000"/>
                              <w:sz w:val="24"/>
                              <w:szCs w:val="24"/>
                              <w:lang w:val="en-US"/>
                            </w:rPr>
                          </m:ctrlPr>
                        </m:fPr>
                        <m:num>
                          <m:sSup>
                            <m:sSupPr>
                              <m:ctrlPr>
                                <w:rPr>
                                  <w:rStyle w:val="611pt"/>
                                  <w:rFonts w:ascii="Cambria Math" w:hAnsi="Cambria Math" w:cstheme="minorHAnsi"/>
                                  <w:i w:val="0"/>
                                  <w:color w:val="000000"/>
                                  <w:sz w:val="24"/>
                                  <w:szCs w:val="24"/>
                                  <w:lang w:val="en-US"/>
                                </w:rPr>
                              </m:ctrlPr>
                            </m:sSupPr>
                            <m:e>
                              <m:r>
                                <w:rPr>
                                  <w:rStyle w:val="611pt"/>
                                  <w:rFonts w:ascii="Cambria Math" w:hAnsi="Cambria Math" w:cstheme="minorHAnsi"/>
                                  <w:color w:val="000000"/>
                                  <w:sz w:val="24"/>
                                  <w:szCs w:val="24"/>
                                  <w:lang w:val="en-US"/>
                                </w:rPr>
                                <m:t>x</m:t>
                              </m:r>
                            </m:e>
                            <m:sup>
                              <m:r>
                                <w:rPr>
                                  <w:rStyle w:val="611pt"/>
                                  <w:rFonts w:ascii="Cambria Math" w:hAnsi="Cambria Math" w:cstheme="minorHAnsi"/>
                                  <w:color w:val="000000"/>
                                  <w:sz w:val="24"/>
                                  <w:szCs w:val="24"/>
                                  <w:vertAlign w:val="superscript"/>
                                  <w:lang w:val="en-US"/>
                                </w:rPr>
                                <m:t>4</m:t>
                              </m:r>
                            </m:sup>
                          </m:sSup>
                        </m:num>
                        <m:den>
                          <m:r>
                            <w:rPr>
                              <w:rStyle w:val="611pt"/>
                              <w:rFonts w:ascii="Cambria Math" w:hAnsi="Cambria Math" w:cstheme="minorHAnsi"/>
                              <w:color w:val="000000"/>
                              <w:sz w:val="24"/>
                              <w:szCs w:val="24"/>
                              <w:lang w:val="en-US"/>
                            </w:rPr>
                            <m:t>4</m:t>
                          </m:r>
                        </m:den>
                      </m:f>
                    </m:e>
                  </m:d>
                </m:e>
              </m:d>
            </m:e>
            <m:sub>
              <m:r>
                <w:rPr>
                  <w:rStyle w:val="6"/>
                  <w:rFonts w:ascii="Cambria Math" w:hAnsi="Cambria Math" w:cstheme="minorHAnsi"/>
                  <w:color w:val="000000"/>
                  <w:sz w:val="24"/>
                  <w:szCs w:val="24"/>
                  <w:lang w:val="en-US"/>
                </w:rPr>
                <m:t>0</m:t>
              </m:r>
            </m:sub>
            <m:sup>
              <m:r>
                <w:rPr>
                  <w:rStyle w:val="6"/>
                  <w:rFonts w:ascii="Cambria Math" w:hAnsi="Cambria Math" w:cstheme="minorHAnsi"/>
                  <w:color w:val="000000"/>
                  <w:sz w:val="24"/>
                  <w:szCs w:val="24"/>
                  <w:lang w:val="en-US"/>
                </w:rPr>
                <m:t>2</m:t>
              </m:r>
            </m:sup>
          </m:sSubSup>
        </m:oMath>
      </m:oMathPara>
    </w:p>
    <w:p w:rsidR="00C65EDC" w:rsidRDefault="00C65EDC" w:rsidP="0052597D">
      <w:pPr>
        <w:pStyle w:val="60"/>
        <w:shd w:val="clear" w:color="auto" w:fill="auto"/>
        <w:tabs>
          <w:tab w:val="left" w:pos="1290"/>
          <w:tab w:val="left" w:pos="6388"/>
          <w:tab w:val="left" w:pos="9543"/>
        </w:tabs>
        <w:spacing w:after="0" w:line="240" w:lineRule="auto"/>
        <w:ind w:left="833" w:firstLine="0"/>
        <w:rPr>
          <w:rStyle w:val="6"/>
          <w:rFonts w:asciiTheme="minorHAnsi" w:eastAsiaTheme="minorEastAsia" w:hAnsiTheme="minorHAnsi" w:cstheme="minorHAnsi"/>
          <w:color w:val="000000"/>
          <w:sz w:val="24"/>
          <w:szCs w:val="24"/>
          <w:lang w:val="en-US"/>
        </w:rPr>
      </w:pPr>
      <m:oMathPara>
        <m:oMathParaPr>
          <m:jc m:val="left"/>
        </m:oMathParaPr>
        <m:oMath>
          <m:r>
            <w:rPr>
              <w:rStyle w:val="6"/>
              <w:rFonts w:ascii="Cambria Math" w:hAnsi="Cambria Math" w:cstheme="minorHAnsi"/>
              <w:color w:val="000000"/>
              <w:sz w:val="24"/>
              <w:szCs w:val="24"/>
              <w:lang w:val="en-US"/>
            </w:rPr>
            <m:t xml:space="preserve">                                                                                =</m:t>
          </m:r>
          <m:sSubSup>
            <m:sSubSupPr>
              <m:ctrlPr>
                <w:rPr>
                  <w:rStyle w:val="6"/>
                  <w:rFonts w:ascii="Cambria Math" w:hAnsi="Cambria Math" w:cstheme="minorHAnsi"/>
                  <w:i/>
                  <w:color w:val="000000"/>
                  <w:sz w:val="24"/>
                  <w:szCs w:val="24"/>
                  <w:lang w:val="en-US"/>
                </w:rPr>
              </m:ctrlPr>
            </m:sSubSupPr>
            <m:e>
              <m:d>
                <m:dPr>
                  <m:begChr m:val=""/>
                  <m:endChr m:val="|"/>
                  <m:ctrlPr>
                    <w:rPr>
                      <w:rStyle w:val="6"/>
                      <w:rFonts w:ascii="Cambria Math" w:hAnsi="Cambria Math" w:cstheme="minorHAnsi"/>
                      <w:i/>
                      <w:color w:val="000000"/>
                      <w:sz w:val="24"/>
                      <w:szCs w:val="24"/>
                      <w:lang w:val="en-US"/>
                    </w:rPr>
                  </m:ctrlPr>
                </m:dPr>
                <m:e>
                  <m:r>
                    <w:rPr>
                      <w:rStyle w:val="6"/>
                      <w:rFonts w:ascii="Cambria Math" w:hAnsi="Cambria Math" w:cstheme="minorHAnsi"/>
                      <w:color w:val="000000"/>
                      <w:sz w:val="24"/>
                      <w:szCs w:val="24"/>
                      <w:lang w:val="en-US"/>
                    </w:rPr>
                    <m:t>c</m:t>
                  </m:r>
                  <m:d>
                    <m:dPr>
                      <m:ctrlPr>
                        <w:rPr>
                          <w:rStyle w:val="6"/>
                          <w:rFonts w:ascii="Cambria Math" w:hAnsi="Cambria Math" w:cstheme="minorHAnsi"/>
                          <w:i/>
                          <w:color w:val="000000"/>
                          <w:sz w:val="24"/>
                          <w:szCs w:val="24"/>
                          <w:lang w:val="en-US"/>
                        </w:rPr>
                      </m:ctrlPr>
                    </m:dPr>
                    <m:e>
                      <m:r>
                        <w:rPr>
                          <w:rStyle w:val="6"/>
                          <w:rFonts w:ascii="Cambria Math" w:hAnsi="Cambria Math" w:cstheme="minorHAnsi"/>
                          <w:color w:val="000000"/>
                          <w:sz w:val="24"/>
                          <w:szCs w:val="24"/>
                          <w:lang w:val="en-US"/>
                        </w:rPr>
                        <m:t>2</m:t>
                      </m:r>
                      <m:sSup>
                        <m:sSupPr>
                          <m:ctrlPr>
                            <w:rPr>
                              <w:rStyle w:val="6"/>
                              <w:rFonts w:ascii="Cambria Math" w:hAnsi="Cambria Math" w:cstheme="minorHAnsi"/>
                              <w:i/>
                              <w:color w:val="000000"/>
                              <w:sz w:val="24"/>
                              <w:szCs w:val="24"/>
                              <w:lang w:val="en-US"/>
                            </w:rPr>
                          </m:ctrlPr>
                        </m:sSupPr>
                        <m:e>
                          <m:r>
                            <w:rPr>
                              <w:rStyle w:val="6"/>
                              <w:rFonts w:ascii="Cambria Math" w:hAnsi="Cambria Math" w:cstheme="minorHAnsi"/>
                              <w:color w:val="000000"/>
                              <w:sz w:val="24"/>
                              <w:szCs w:val="24"/>
                              <w:lang w:val="en-US"/>
                            </w:rPr>
                            <m:t>x</m:t>
                          </m:r>
                        </m:e>
                        <m:sup>
                          <m:r>
                            <w:rPr>
                              <w:rStyle w:val="6"/>
                              <w:rFonts w:ascii="Cambria Math" w:hAnsi="Cambria Math" w:cstheme="minorHAnsi"/>
                              <w:color w:val="000000"/>
                              <w:sz w:val="24"/>
                              <w:szCs w:val="24"/>
                              <w:lang w:val="en-US"/>
                            </w:rPr>
                            <m:t>2</m:t>
                          </m:r>
                        </m:sup>
                      </m:sSup>
                      <m:r>
                        <w:rPr>
                          <w:rStyle w:val="611pt"/>
                          <w:rFonts w:ascii="Cambria Math" w:hAnsi="Cambria Math" w:cstheme="minorHAnsi"/>
                          <w:color w:val="000000"/>
                          <w:sz w:val="24"/>
                          <w:szCs w:val="24"/>
                          <w:lang w:val="en-US"/>
                        </w:rPr>
                        <m:t xml:space="preserve">- </m:t>
                      </m:r>
                      <m:f>
                        <m:fPr>
                          <m:ctrlPr>
                            <w:rPr>
                              <w:rStyle w:val="611pt"/>
                              <w:rFonts w:ascii="Cambria Math" w:hAnsi="Cambria Math" w:cstheme="minorHAnsi"/>
                              <w:i w:val="0"/>
                              <w:color w:val="000000"/>
                              <w:sz w:val="24"/>
                              <w:szCs w:val="24"/>
                              <w:lang w:val="en-US"/>
                            </w:rPr>
                          </m:ctrlPr>
                        </m:fPr>
                        <m:num>
                          <m:sSup>
                            <m:sSupPr>
                              <m:ctrlPr>
                                <w:rPr>
                                  <w:rStyle w:val="611pt"/>
                                  <w:rFonts w:ascii="Cambria Math" w:hAnsi="Cambria Math" w:cstheme="minorHAnsi"/>
                                  <w:i w:val="0"/>
                                  <w:color w:val="000000"/>
                                  <w:sz w:val="24"/>
                                  <w:szCs w:val="24"/>
                                  <w:lang w:val="en-US"/>
                                </w:rPr>
                              </m:ctrlPr>
                            </m:sSupPr>
                            <m:e>
                              <m:r>
                                <w:rPr>
                                  <w:rStyle w:val="611pt"/>
                                  <w:rFonts w:ascii="Cambria Math" w:hAnsi="Cambria Math" w:cstheme="minorHAnsi"/>
                                  <w:color w:val="000000"/>
                                  <w:sz w:val="24"/>
                                  <w:szCs w:val="24"/>
                                  <w:lang w:val="en-US"/>
                                </w:rPr>
                                <m:t>x</m:t>
                              </m:r>
                            </m:e>
                            <m:sup>
                              <m:r>
                                <w:rPr>
                                  <w:rStyle w:val="611pt"/>
                                  <w:rFonts w:ascii="Cambria Math" w:hAnsi="Cambria Math" w:cstheme="minorHAnsi"/>
                                  <w:color w:val="000000"/>
                                  <w:sz w:val="24"/>
                                  <w:szCs w:val="24"/>
                                  <w:vertAlign w:val="superscript"/>
                                  <w:lang w:val="en-US"/>
                                </w:rPr>
                                <m:t>4</m:t>
                              </m:r>
                            </m:sup>
                          </m:sSup>
                        </m:num>
                        <m:den>
                          <m:r>
                            <w:rPr>
                              <w:rStyle w:val="611pt"/>
                              <w:rFonts w:ascii="Cambria Math" w:hAnsi="Cambria Math" w:cstheme="minorHAnsi"/>
                              <w:color w:val="000000"/>
                              <w:sz w:val="24"/>
                              <w:szCs w:val="24"/>
                              <w:lang w:val="en-US"/>
                            </w:rPr>
                            <m:t>4</m:t>
                          </m:r>
                        </m:den>
                      </m:f>
                    </m:e>
                  </m:d>
                </m:e>
              </m:d>
            </m:e>
            <m:sub>
              <m:r>
                <w:rPr>
                  <w:rStyle w:val="6"/>
                  <w:rFonts w:ascii="Cambria Math" w:hAnsi="Cambria Math" w:cstheme="minorHAnsi"/>
                  <w:color w:val="000000"/>
                  <w:sz w:val="24"/>
                  <w:szCs w:val="24"/>
                  <w:lang w:val="en-US"/>
                </w:rPr>
                <m:t>0</m:t>
              </m:r>
            </m:sub>
            <m:sup>
              <m:r>
                <w:rPr>
                  <w:rStyle w:val="6"/>
                  <w:rFonts w:ascii="Cambria Math" w:hAnsi="Cambria Math" w:cstheme="minorHAnsi"/>
                  <w:color w:val="000000"/>
                  <w:sz w:val="24"/>
                  <w:szCs w:val="24"/>
                  <w:lang w:val="en-US"/>
                </w:rPr>
                <m:t>2</m:t>
              </m:r>
            </m:sup>
          </m:sSubSup>
        </m:oMath>
      </m:oMathPara>
    </w:p>
    <w:p w:rsidR="00C65EDC" w:rsidRDefault="00C65EDC" w:rsidP="0052597D">
      <w:pPr>
        <w:pStyle w:val="60"/>
        <w:shd w:val="clear" w:color="auto" w:fill="auto"/>
        <w:tabs>
          <w:tab w:val="left" w:pos="1290"/>
          <w:tab w:val="left" w:pos="6388"/>
          <w:tab w:val="left" w:pos="9543"/>
        </w:tabs>
        <w:spacing w:after="0" w:line="240" w:lineRule="auto"/>
        <w:ind w:left="833" w:firstLine="0"/>
        <w:rPr>
          <w:rStyle w:val="6"/>
          <w:rFonts w:asciiTheme="minorHAnsi" w:eastAsiaTheme="minorEastAsia" w:hAnsiTheme="minorHAnsi" w:cstheme="minorHAnsi"/>
          <w:color w:val="000000"/>
          <w:sz w:val="24"/>
          <w:szCs w:val="24"/>
          <w:lang w:val="en-US"/>
        </w:rPr>
      </w:pPr>
      <m:oMathPara>
        <m:oMathParaPr>
          <m:jc m:val="left"/>
        </m:oMathParaPr>
        <m:oMath>
          <m:r>
            <w:rPr>
              <w:rStyle w:val="6"/>
              <w:rFonts w:ascii="Cambria Math" w:hAnsi="Cambria Math" w:cstheme="minorHAnsi"/>
              <w:color w:val="000000"/>
              <w:sz w:val="24"/>
              <w:szCs w:val="24"/>
              <w:lang w:val="en-US"/>
            </w:rPr>
            <m:t xml:space="preserve">                                                                               =c</m:t>
          </m:r>
          <m:d>
            <m:dPr>
              <m:ctrlPr>
                <w:rPr>
                  <w:rStyle w:val="6"/>
                  <w:rFonts w:ascii="Cambria Math" w:hAnsi="Cambria Math" w:cstheme="minorHAnsi"/>
                  <w:i/>
                  <w:color w:val="000000"/>
                  <w:sz w:val="24"/>
                  <w:szCs w:val="24"/>
                  <w:lang w:val="en-US"/>
                </w:rPr>
              </m:ctrlPr>
            </m:dPr>
            <m:e>
              <m:r>
                <w:rPr>
                  <w:rStyle w:val="6"/>
                  <w:rFonts w:ascii="Cambria Math" w:hAnsi="Cambria Math" w:cstheme="minorHAnsi"/>
                  <w:color w:val="000000"/>
                  <w:sz w:val="24"/>
                  <w:szCs w:val="24"/>
                  <w:lang w:val="en-US"/>
                </w:rPr>
                <m:t>2</m:t>
              </m:r>
              <m:sSup>
                <m:sSupPr>
                  <m:ctrlPr>
                    <w:rPr>
                      <w:rStyle w:val="6"/>
                      <w:rFonts w:ascii="Cambria Math" w:hAnsi="Cambria Math" w:cstheme="minorHAnsi"/>
                      <w:i/>
                      <w:color w:val="000000"/>
                      <w:sz w:val="24"/>
                      <w:szCs w:val="24"/>
                      <w:lang w:val="en-US"/>
                    </w:rPr>
                  </m:ctrlPr>
                </m:sSupPr>
                <m:e>
                  <m:r>
                    <w:rPr>
                      <w:rStyle w:val="6"/>
                      <w:rFonts w:ascii="Cambria Math" w:hAnsi="Cambria Math" w:cstheme="minorHAnsi"/>
                      <w:color w:val="000000"/>
                      <w:sz w:val="24"/>
                      <w:szCs w:val="24"/>
                      <w:lang w:val="en-US"/>
                    </w:rPr>
                    <m:t>∙2</m:t>
                  </m:r>
                </m:e>
                <m:sup>
                  <m:r>
                    <w:rPr>
                      <w:rStyle w:val="6"/>
                      <w:rFonts w:ascii="Cambria Math" w:hAnsi="Cambria Math" w:cstheme="minorHAnsi"/>
                      <w:color w:val="000000"/>
                      <w:sz w:val="24"/>
                      <w:szCs w:val="24"/>
                      <w:lang w:val="en-US"/>
                    </w:rPr>
                    <m:t>2</m:t>
                  </m:r>
                </m:sup>
              </m:sSup>
              <m:r>
                <w:rPr>
                  <w:rStyle w:val="611pt"/>
                  <w:rFonts w:ascii="Cambria Math" w:hAnsi="Cambria Math" w:cstheme="minorHAnsi"/>
                  <w:color w:val="000000"/>
                  <w:sz w:val="24"/>
                  <w:szCs w:val="24"/>
                  <w:lang w:val="en-US"/>
                </w:rPr>
                <m:t xml:space="preserve">- </m:t>
              </m:r>
              <m:f>
                <m:fPr>
                  <m:ctrlPr>
                    <w:rPr>
                      <w:rStyle w:val="611pt"/>
                      <w:rFonts w:ascii="Cambria Math" w:hAnsi="Cambria Math" w:cstheme="minorHAnsi"/>
                      <w:i w:val="0"/>
                      <w:color w:val="000000"/>
                      <w:sz w:val="24"/>
                      <w:szCs w:val="24"/>
                      <w:lang w:val="en-US"/>
                    </w:rPr>
                  </m:ctrlPr>
                </m:fPr>
                <m:num>
                  <m:sSup>
                    <m:sSupPr>
                      <m:ctrlPr>
                        <w:rPr>
                          <w:rStyle w:val="611pt"/>
                          <w:rFonts w:ascii="Cambria Math" w:hAnsi="Cambria Math" w:cstheme="minorHAnsi"/>
                          <w:i w:val="0"/>
                          <w:color w:val="000000"/>
                          <w:sz w:val="24"/>
                          <w:szCs w:val="24"/>
                          <w:lang w:val="en-US"/>
                        </w:rPr>
                      </m:ctrlPr>
                    </m:sSupPr>
                    <m:e>
                      <m:r>
                        <w:rPr>
                          <w:rStyle w:val="611pt"/>
                          <w:rFonts w:ascii="Cambria Math" w:hAnsi="Cambria Math" w:cstheme="minorHAnsi"/>
                          <w:color w:val="000000"/>
                          <w:sz w:val="24"/>
                          <w:szCs w:val="24"/>
                          <w:lang w:val="en-US"/>
                        </w:rPr>
                        <m:t>2</m:t>
                      </m:r>
                    </m:e>
                    <m:sup>
                      <m:r>
                        <w:rPr>
                          <w:rStyle w:val="611pt"/>
                          <w:rFonts w:ascii="Cambria Math" w:hAnsi="Cambria Math" w:cstheme="minorHAnsi"/>
                          <w:color w:val="000000"/>
                          <w:sz w:val="24"/>
                          <w:szCs w:val="24"/>
                          <w:vertAlign w:val="superscript"/>
                          <w:lang w:val="en-US"/>
                        </w:rPr>
                        <m:t>4</m:t>
                      </m:r>
                    </m:sup>
                  </m:sSup>
                </m:num>
                <m:den>
                  <m:r>
                    <w:rPr>
                      <w:rStyle w:val="611pt"/>
                      <w:rFonts w:ascii="Cambria Math" w:hAnsi="Cambria Math" w:cstheme="minorHAnsi"/>
                      <w:color w:val="000000"/>
                      <w:sz w:val="24"/>
                      <w:szCs w:val="24"/>
                      <w:lang w:val="en-US"/>
                    </w:rPr>
                    <m:t>4</m:t>
                  </m:r>
                </m:den>
              </m:f>
            </m:e>
          </m:d>
        </m:oMath>
      </m:oMathPara>
    </w:p>
    <w:p w:rsidR="00C65EDC" w:rsidRDefault="00C65EDC" w:rsidP="0052597D">
      <w:pPr>
        <w:pStyle w:val="60"/>
        <w:shd w:val="clear" w:color="auto" w:fill="auto"/>
        <w:tabs>
          <w:tab w:val="left" w:pos="1290"/>
          <w:tab w:val="left" w:pos="6388"/>
          <w:tab w:val="left" w:pos="9543"/>
        </w:tabs>
        <w:spacing w:after="0" w:line="240" w:lineRule="auto"/>
        <w:ind w:left="833" w:firstLine="0"/>
        <w:rPr>
          <w:rStyle w:val="6"/>
          <w:rFonts w:asciiTheme="minorHAnsi" w:eastAsiaTheme="minorEastAsia" w:hAnsiTheme="minorHAnsi" w:cstheme="minorHAnsi"/>
          <w:color w:val="000000"/>
          <w:sz w:val="24"/>
          <w:szCs w:val="24"/>
          <w:lang w:val="en-US"/>
        </w:rPr>
      </w:pPr>
      <m:oMathPara>
        <m:oMathParaPr>
          <m:jc m:val="left"/>
        </m:oMathParaPr>
        <m:oMath>
          <m:r>
            <w:rPr>
              <w:rStyle w:val="6"/>
              <w:rFonts w:ascii="Cambria Math" w:hAnsi="Cambria Math" w:cstheme="minorHAnsi"/>
              <w:color w:val="000000"/>
              <w:sz w:val="24"/>
              <w:szCs w:val="24"/>
              <w:lang w:val="en-US"/>
            </w:rPr>
            <m:t xml:space="preserve">                                                                               =c</m:t>
          </m:r>
          <m:d>
            <m:dPr>
              <m:ctrlPr>
                <w:rPr>
                  <w:rStyle w:val="6"/>
                  <w:rFonts w:ascii="Cambria Math" w:hAnsi="Cambria Math" w:cstheme="minorHAnsi"/>
                  <w:i/>
                  <w:color w:val="000000"/>
                  <w:sz w:val="24"/>
                  <w:szCs w:val="24"/>
                  <w:lang w:val="en-US"/>
                </w:rPr>
              </m:ctrlPr>
            </m:dPr>
            <m:e>
              <m:r>
                <w:rPr>
                  <w:rStyle w:val="611pt"/>
                  <w:rFonts w:ascii="Cambria Math" w:hAnsi="Cambria Math" w:cstheme="minorHAnsi"/>
                  <w:color w:val="000000"/>
                  <w:sz w:val="24"/>
                  <w:szCs w:val="24"/>
                  <w:lang w:val="en-US"/>
                </w:rPr>
                <m:t xml:space="preserve">8- </m:t>
              </m:r>
              <m:f>
                <m:fPr>
                  <m:ctrlPr>
                    <w:rPr>
                      <w:rStyle w:val="611pt"/>
                      <w:rFonts w:ascii="Cambria Math" w:hAnsi="Cambria Math" w:cstheme="minorHAnsi"/>
                      <w:i w:val="0"/>
                      <w:color w:val="000000"/>
                      <w:sz w:val="24"/>
                      <w:szCs w:val="24"/>
                      <w:lang w:val="en-US"/>
                    </w:rPr>
                  </m:ctrlPr>
                </m:fPr>
                <m:num>
                  <m:r>
                    <w:rPr>
                      <w:rStyle w:val="611pt"/>
                      <w:rFonts w:ascii="Cambria Math" w:hAnsi="Cambria Math" w:cstheme="minorHAnsi"/>
                      <w:color w:val="000000"/>
                      <w:sz w:val="24"/>
                      <w:szCs w:val="24"/>
                      <w:lang w:val="en-US"/>
                    </w:rPr>
                    <m:t>16</m:t>
                  </m:r>
                </m:num>
                <m:den>
                  <m:r>
                    <w:rPr>
                      <w:rStyle w:val="611pt"/>
                      <w:rFonts w:ascii="Cambria Math" w:hAnsi="Cambria Math" w:cstheme="minorHAnsi"/>
                      <w:color w:val="000000"/>
                      <w:sz w:val="24"/>
                      <w:szCs w:val="24"/>
                      <w:lang w:val="en-US"/>
                    </w:rPr>
                    <m:t>4</m:t>
                  </m:r>
                </m:den>
              </m:f>
            </m:e>
          </m:d>
        </m:oMath>
      </m:oMathPara>
    </w:p>
    <w:p w:rsidR="00AB0BC5" w:rsidRDefault="00AB0BC5" w:rsidP="0052597D">
      <w:pPr>
        <w:pStyle w:val="60"/>
        <w:shd w:val="clear" w:color="auto" w:fill="auto"/>
        <w:tabs>
          <w:tab w:val="left" w:pos="1290"/>
          <w:tab w:val="left" w:pos="6388"/>
          <w:tab w:val="left" w:pos="9543"/>
        </w:tabs>
        <w:spacing w:after="0" w:line="240" w:lineRule="auto"/>
        <w:ind w:left="833" w:firstLine="0"/>
        <w:rPr>
          <w:rStyle w:val="6"/>
          <w:rFonts w:asciiTheme="minorHAnsi" w:eastAsiaTheme="minorEastAsia" w:hAnsiTheme="minorHAnsi" w:cstheme="minorHAnsi"/>
          <w:color w:val="000000"/>
          <w:sz w:val="24"/>
          <w:szCs w:val="24"/>
          <w:lang w:val="en-US"/>
        </w:rPr>
      </w:pPr>
      <m:oMathPara>
        <m:oMathParaPr>
          <m:jc m:val="left"/>
        </m:oMathParaPr>
        <m:oMath>
          <m:r>
            <w:rPr>
              <w:rStyle w:val="6"/>
              <w:rFonts w:ascii="Cambria Math" w:hAnsi="Cambria Math" w:cstheme="minorHAnsi"/>
              <w:color w:val="000000"/>
              <w:sz w:val="24"/>
              <w:szCs w:val="24"/>
              <w:lang w:val="en-US"/>
            </w:rPr>
            <m:t xml:space="preserve">                                                                               =4c</m:t>
          </m:r>
          <m:r>
            <w:rPr>
              <w:rStyle w:val="6"/>
              <w:rFonts w:ascii="Cambria Math" w:eastAsiaTheme="minorEastAsia" w:hAnsi="Cambria Math" w:cstheme="minorHAnsi"/>
              <w:color w:val="000000"/>
              <w:sz w:val="24"/>
              <w:szCs w:val="24"/>
              <w:lang w:val="en-US"/>
            </w:rPr>
            <m:t>.</m:t>
          </m:r>
        </m:oMath>
      </m:oMathPara>
    </w:p>
    <w:p w:rsidR="00C923EA" w:rsidRDefault="00C923EA" w:rsidP="0052597D">
      <w:pPr>
        <w:pStyle w:val="60"/>
        <w:shd w:val="clear" w:color="auto" w:fill="auto"/>
        <w:tabs>
          <w:tab w:val="left" w:pos="1290"/>
          <w:tab w:val="left" w:pos="6388"/>
          <w:tab w:val="left" w:pos="9543"/>
        </w:tabs>
        <w:spacing w:after="0" w:line="240" w:lineRule="auto"/>
        <w:ind w:left="833" w:firstLine="0"/>
        <w:rPr>
          <w:rStyle w:val="6"/>
          <w:rFonts w:asciiTheme="minorHAnsi" w:eastAsiaTheme="minorEastAsia" w:hAnsiTheme="minorHAnsi" w:cstheme="minorHAnsi"/>
          <w:color w:val="000000"/>
          <w:sz w:val="24"/>
          <w:szCs w:val="24"/>
          <w:lang w:val="en-US"/>
        </w:rPr>
      </w:pPr>
    </w:p>
    <w:p w:rsidR="00C923EA" w:rsidRDefault="00C923EA" w:rsidP="0052597D">
      <w:pPr>
        <w:pStyle w:val="60"/>
        <w:shd w:val="clear" w:color="auto" w:fill="auto"/>
        <w:tabs>
          <w:tab w:val="left" w:pos="1290"/>
          <w:tab w:val="left" w:pos="6388"/>
          <w:tab w:val="left" w:pos="9543"/>
        </w:tabs>
        <w:spacing w:after="0" w:line="240" w:lineRule="auto"/>
        <w:ind w:left="833" w:firstLine="0"/>
        <w:rPr>
          <w:rFonts w:ascii="Calibri" w:hAnsi="Calibri" w:cs="Calibri"/>
          <w:sz w:val="24"/>
          <w:szCs w:val="24"/>
          <w:lang w:val="en-US"/>
        </w:rPr>
      </w:pPr>
      <w:r w:rsidRPr="00C923EA">
        <w:rPr>
          <w:rFonts w:ascii="Calibri" w:hAnsi="Calibri" w:cs="Calibri"/>
          <w:sz w:val="24"/>
          <w:szCs w:val="24"/>
          <w:lang w:val="en-US"/>
        </w:rPr>
        <w:t>Let's substitute value of</w:t>
      </w:r>
      <w:r>
        <w:rPr>
          <w:rFonts w:ascii="Calibri" w:hAnsi="Calibri" w:cs="Calibri"/>
          <w:sz w:val="24"/>
          <w:szCs w:val="24"/>
          <w:lang w:val="en-US"/>
        </w:rPr>
        <w:t xml:space="preserve"> the integral in (**)</w:t>
      </w:r>
    </w:p>
    <w:p w:rsidR="00C923EA" w:rsidRDefault="00C923EA" w:rsidP="0052597D">
      <w:pPr>
        <w:pStyle w:val="60"/>
        <w:shd w:val="clear" w:color="auto" w:fill="auto"/>
        <w:tabs>
          <w:tab w:val="left" w:pos="1290"/>
          <w:tab w:val="left" w:pos="6388"/>
          <w:tab w:val="left" w:pos="9543"/>
        </w:tabs>
        <w:spacing w:after="0" w:line="240" w:lineRule="auto"/>
        <w:ind w:left="833" w:firstLine="0"/>
        <w:rPr>
          <w:rFonts w:ascii="Calibri" w:hAnsi="Calibri" w:cs="Calibri"/>
          <w:sz w:val="24"/>
          <w:szCs w:val="24"/>
          <w:lang w:val="en-US"/>
        </w:rPr>
      </w:pPr>
    </w:p>
    <w:p w:rsidR="00C923EA" w:rsidRDefault="00C923EA" w:rsidP="0052597D">
      <w:pPr>
        <w:pStyle w:val="60"/>
        <w:shd w:val="clear" w:color="auto" w:fill="auto"/>
        <w:tabs>
          <w:tab w:val="left" w:pos="1290"/>
          <w:tab w:val="left" w:pos="6388"/>
          <w:tab w:val="left" w:pos="9543"/>
        </w:tabs>
        <w:spacing w:after="0" w:line="240" w:lineRule="auto"/>
        <w:ind w:left="833" w:firstLine="0"/>
        <w:rPr>
          <w:rStyle w:val="2"/>
          <w:rFonts w:asciiTheme="minorHAnsi" w:eastAsiaTheme="minorEastAsia" w:hAnsiTheme="minorHAnsi" w:cstheme="minorHAnsi"/>
          <w:sz w:val="24"/>
          <w:szCs w:val="24"/>
          <w:shd w:val="clear" w:color="auto" w:fill="auto"/>
          <w:lang w:val="en-US"/>
        </w:rPr>
      </w:pPr>
      <m:oMathPara>
        <m:oMathParaPr>
          <m:jc m:val="center"/>
        </m:oMathParaPr>
        <m:oMath>
          <m:r>
            <w:rPr>
              <w:rStyle w:val="2"/>
              <w:rFonts w:ascii="Cambria Math" w:eastAsiaTheme="minorEastAsia" w:hAnsi="Cambria Math" w:cstheme="minorHAnsi"/>
              <w:sz w:val="24"/>
              <w:szCs w:val="24"/>
              <w:shd w:val="clear" w:color="auto" w:fill="auto"/>
              <w:lang w:val="en-US"/>
            </w:rPr>
            <m:t>4c=1,</m:t>
          </m:r>
        </m:oMath>
      </m:oMathPara>
    </w:p>
    <w:p w:rsidR="00C923EA" w:rsidRDefault="00C923EA" w:rsidP="0052597D">
      <w:pPr>
        <w:pStyle w:val="60"/>
        <w:shd w:val="clear" w:color="auto" w:fill="auto"/>
        <w:tabs>
          <w:tab w:val="left" w:pos="1290"/>
          <w:tab w:val="left" w:pos="6388"/>
          <w:tab w:val="left" w:pos="9543"/>
        </w:tabs>
        <w:spacing w:after="0" w:line="240" w:lineRule="auto"/>
        <w:ind w:left="833" w:firstLine="0"/>
        <w:rPr>
          <w:rStyle w:val="2"/>
          <w:rFonts w:asciiTheme="minorHAnsi" w:eastAsiaTheme="minorEastAsia" w:hAnsiTheme="minorHAnsi" w:cstheme="minorHAnsi"/>
          <w:sz w:val="24"/>
          <w:szCs w:val="24"/>
          <w:shd w:val="clear" w:color="auto" w:fill="auto"/>
          <w:lang w:val="en-US"/>
        </w:rPr>
      </w:pPr>
      <w:r>
        <w:rPr>
          <w:rStyle w:val="2"/>
          <w:rFonts w:asciiTheme="minorHAnsi" w:eastAsiaTheme="minorEastAsia" w:hAnsiTheme="minorHAnsi" w:cstheme="minorHAnsi"/>
          <w:sz w:val="24"/>
          <w:szCs w:val="24"/>
          <w:shd w:val="clear" w:color="auto" w:fill="auto"/>
          <w:lang w:val="en-US"/>
        </w:rPr>
        <w:t xml:space="preserve">i.e. </w:t>
      </w:r>
    </w:p>
    <w:p w:rsidR="00C923EA" w:rsidRPr="00C923EA" w:rsidRDefault="00C923EA" w:rsidP="0052597D">
      <w:pPr>
        <w:pStyle w:val="60"/>
        <w:shd w:val="clear" w:color="auto" w:fill="auto"/>
        <w:tabs>
          <w:tab w:val="left" w:pos="1290"/>
          <w:tab w:val="left" w:pos="6388"/>
          <w:tab w:val="left" w:pos="9543"/>
        </w:tabs>
        <w:spacing w:after="0" w:line="240" w:lineRule="auto"/>
        <w:ind w:left="833" w:firstLine="0"/>
        <w:rPr>
          <w:rStyle w:val="2"/>
          <w:rFonts w:asciiTheme="minorHAnsi" w:eastAsiaTheme="minorEastAsia" w:hAnsiTheme="minorHAnsi" w:cstheme="minorHAnsi"/>
          <w:sz w:val="24"/>
          <w:szCs w:val="24"/>
          <w:shd w:val="clear" w:color="auto" w:fill="auto"/>
          <w:lang w:val="en-US"/>
        </w:rPr>
      </w:pPr>
      <m:oMathPara>
        <m:oMathParaPr>
          <m:jc m:val="center"/>
        </m:oMathParaPr>
        <m:oMath>
          <m:r>
            <w:rPr>
              <w:rStyle w:val="2"/>
              <w:rFonts w:ascii="Cambria Math" w:eastAsiaTheme="minorEastAsia" w:hAnsi="Cambria Math" w:cstheme="minorHAnsi"/>
              <w:sz w:val="24"/>
              <w:szCs w:val="24"/>
              <w:shd w:val="clear" w:color="auto" w:fill="auto"/>
              <w:lang w:val="en-US"/>
            </w:rPr>
            <w:lastRenderedPageBreak/>
            <m:t>c=</m:t>
          </m:r>
          <m:f>
            <m:fPr>
              <m:ctrlPr>
                <w:rPr>
                  <w:rStyle w:val="2"/>
                  <w:rFonts w:ascii="Cambria Math" w:eastAsiaTheme="minorEastAsia" w:hAnsi="Cambria Math" w:cstheme="minorHAnsi"/>
                  <w:i/>
                  <w:sz w:val="24"/>
                  <w:szCs w:val="24"/>
                  <w:shd w:val="clear" w:color="auto" w:fill="auto"/>
                  <w:lang w:val="en-US"/>
                </w:rPr>
              </m:ctrlPr>
            </m:fPr>
            <m:num>
              <m:r>
                <w:rPr>
                  <w:rStyle w:val="2"/>
                  <w:rFonts w:ascii="Cambria Math" w:eastAsiaTheme="minorEastAsia" w:hAnsi="Cambria Math" w:cstheme="minorHAnsi"/>
                  <w:sz w:val="24"/>
                  <w:szCs w:val="24"/>
                  <w:shd w:val="clear" w:color="auto" w:fill="auto"/>
                  <w:lang w:val="en-US"/>
                </w:rPr>
                <m:t>1</m:t>
              </m:r>
            </m:num>
            <m:den>
              <m:r>
                <w:rPr>
                  <w:rStyle w:val="2"/>
                  <w:rFonts w:ascii="Cambria Math" w:eastAsiaTheme="minorEastAsia" w:hAnsi="Cambria Math" w:cstheme="minorHAnsi"/>
                  <w:sz w:val="24"/>
                  <w:szCs w:val="24"/>
                  <w:shd w:val="clear" w:color="auto" w:fill="auto"/>
                  <w:lang w:val="en-US"/>
                </w:rPr>
                <m:t>4</m:t>
              </m:r>
            </m:den>
          </m:f>
          <m:r>
            <w:rPr>
              <w:rStyle w:val="2"/>
              <w:rFonts w:ascii="Cambria Math" w:eastAsiaTheme="minorEastAsia" w:hAnsi="Cambria Math" w:cstheme="minorHAnsi"/>
              <w:sz w:val="24"/>
              <w:szCs w:val="24"/>
              <w:shd w:val="clear" w:color="auto" w:fill="auto"/>
              <w:lang w:val="en-US"/>
            </w:rPr>
            <m:t>.</m:t>
          </m:r>
        </m:oMath>
      </m:oMathPara>
    </w:p>
    <w:p w:rsidR="00C923EA" w:rsidRPr="00C923EA" w:rsidRDefault="00C923EA" w:rsidP="0052597D">
      <w:pPr>
        <w:pStyle w:val="60"/>
        <w:shd w:val="clear" w:color="auto" w:fill="auto"/>
        <w:tabs>
          <w:tab w:val="left" w:pos="1290"/>
          <w:tab w:val="left" w:pos="6388"/>
          <w:tab w:val="left" w:pos="9543"/>
        </w:tabs>
        <w:spacing w:after="0" w:line="240" w:lineRule="auto"/>
        <w:ind w:left="833" w:firstLine="0"/>
        <w:rPr>
          <w:rStyle w:val="2"/>
          <w:rFonts w:asciiTheme="minorHAnsi" w:eastAsiaTheme="minorEastAsia" w:hAnsiTheme="minorHAnsi" w:cstheme="minorHAnsi"/>
          <w:sz w:val="24"/>
          <w:szCs w:val="24"/>
          <w:shd w:val="clear" w:color="auto" w:fill="auto"/>
          <w:lang w:val="en-US"/>
        </w:rPr>
      </w:pPr>
    </w:p>
    <w:p w:rsidR="00C923EA" w:rsidRPr="00C923EA" w:rsidRDefault="00C923EA" w:rsidP="00C923EA">
      <w:pPr>
        <w:pStyle w:val="60"/>
        <w:shd w:val="clear" w:color="auto" w:fill="auto"/>
        <w:tabs>
          <w:tab w:val="left" w:pos="1290"/>
          <w:tab w:val="left" w:pos="6388"/>
          <w:tab w:val="left" w:pos="9543"/>
        </w:tabs>
        <w:spacing w:after="0" w:line="240" w:lineRule="auto"/>
        <w:ind w:left="833" w:firstLine="0"/>
        <w:rPr>
          <w:rStyle w:val="2"/>
          <w:rFonts w:asciiTheme="minorHAnsi" w:eastAsiaTheme="minorEastAsia" w:hAnsiTheme="minorHAnsi" w:cstheme="minorHAnsi"/>
          <w:sz w:val="24"/>
          <w:szCs w:val="24"/>
          <w:shd w:val="clear" w:color="auto" w:fill="auto"/>
          <w:lang w:val="en-US"/>
        </w:rPr>
      </w:pPr>
      <w:r w:rsidRPr="00C923EA">
        <w:rPr>
          <w:rStyle w:val="2"/>
          <w:rFonts w:asciiTheme="minorHAnsi" w:eastAsiaTheme="minorEastAsia" w:hAnsiTheme="minorHAnsi" w:cstheme="minorHAnsi"/>
          <w:b/>
          <w:sz w:val="24"/>
          <w:szCs w:val="24"/>
          <w:shd w:val="clear" w:color="auto" w:fill="auto"/>
          <w:lang w:val="en-US"/>
        </w:rPr>
        <w:t>Answer:</w:t>
      </w:r>
      <w:r>
        <w:rPr>
          <w:rStyle w:val="2"/>
          <w:rFonts w:asciiTheme="minorHAnsi" w:eastAsiaTheme="minorEastAsia" w:hAnsiTheme="minorHAnsi" w:cstheme="minorHAnsi"/>
          <w:b/>
          <w:sz w:val="24"/>
          <w:szCs w:val="24"/>
          <w:shd w:val="clear" w:color="auto" w:fill="auto"/>
          <w:lang w:val="en-US"/>
        </w:rPr>
        <w:t xml:space="preserve"> </w:t>
      </w:r>
      <m:oMath>
        <m:r>
          <w:rPr>
            <w:rStyle w:val="2"/>
            <w:rFonts w:ascii="Cambria Math" w:eastAsiaTheme="minorEastAsia" w:hAnsi="Cambria Math" w:cstheme="minorHAnsi"/>
            <w:sz w:val="24"/>
            <w:szCs w:val="24"/>
            <w:shd w:val="clear" w:color="auto" w:fill="auto"/>
            <w:lang w:val="en-US"/>
          </w:rPr>
          <m:t>c=</m:t>
        </m:r>
        <m:f>
          <m:fPr>
            <m:ctrlPr>
              <w:rPr>
                <w:rStyle w:val="2"/>
                <w:rFonts w:ascii="Cambria Math" w:eastAsiaTheme="minorEastAsia" w:hAnsi="Cambria Math" w:cstheme="minorHAnsi"/>
                <w:i/>
                <w:sz w:val="24"/>
                <w:szCs w:val="24"/>
                <w:shd w:val="clear" w:color="auto" w:fill="auto"/>
                <w:lang w:val="en-US"/>
              </w:rPr>
            </m:ctrlPr>
          </m:fPr>
          <m:num>
            <m:r>
              <w:rPr>
                <w:rStyle w:val="2"/>
                <w:rFonts w:ascii="Cambria Math" w:eastAsiaTheme="minorEastAsia" w:hAnsi="Cambria Math" w:cstheme="minorHAnsi"/>
                <w:sz w:val="24"/>
                <w:szCs w:val="24"/>
                <w:shd w:val="clear" w:color="auto" w:fill="auto"/>
                <w:lang w:val="en-US"/>
              </w:rPr>
              <m:t>1</m:t>
            </m:r>
          </m:num>
          <m:den>
            <m:r>
              <w:rPr>
                <w:rStyle w:val="2"/>
                <w:rFonts w:ascii="Cambria Math" w:eastAsiaTheme="minorEastAsia" w:hAnsi="Cambria Math" w:cstheme="minorHAnsi"/>
                <w:sz w:val="24"/>
                <w:szCs w:val="24"/>
                <w:shd w:val="clear" w:color="auto" w:fill="auto"/>
                <w:lang w:val="en-US"/>
              </w:rPr>
              <m:t>4</m:t>
            </m:r>
          </m:den>
        </m:f>
        <m:r>
          <w:rPr>
            <w:rStyle w:val="2"/>
            <w:rFonts w:ascii="Cambria Math" w:eastAsiaTheme="minorEastAsia" w:hAnsi="Cambria Math" w:cstheme="minorHAnsi"/>
            <w:sz w:val="24"/>
            <w:szCs w:val="24"/>
            <w:shd w:val="clear" w:color="auto" w:fill="auto"/>
            <w:lang w:val="en-US"/>
          </w:rPr>
          <m:t>.</m:t>
        </m:r>
      </m:oMath>
    </w:p>
    <w:p w:rsidR="00C923EA" w:rsidRDefault="00C923EA" w:rsidP="0052597D">
      <w:pPr>
        <w:pStyle w:val="60"/>
        <w:shd w:val="clear" w:color="auto" w:fill="auto"/>
        <w:tabs>
          <w:tab w:val="left" w:pos="1290"/>
          <w:tab w:val="left" w:pos="6388"/>
          <w:tab w:val="left" w:pos="9543"/>
        </w:tabs>
        <w:spacing w:after="0" w:line="240" w:lineRule="auto"/>
        <w:ind w:left="833" w:firstLine="0"/>
        <w:rPr>
          <w:rStyle w:val="2"/>
          <w:rFonts w:asciiTheme="minorHAnsi" w:eastAsiaTheme="minorEastAsia" w:hAnsiTheme="minorHAnsi" w:cstheme="minorHAnsi"/>
          <w:b/>
          <w:sz w:val="24"/>
          <w:szCs w:val="24"/>
          <w:shd w:val="clear" w:color="auto" w:fill="auto"/>
          <w:lang w:val="en-US"/>
        </w:rPr>
      </w:pPr>
    </w:p>
    <w:p w:rsidR="007D214E" w:rsidRDefault="007D214E" w:rsidP="0052597D">
      <w:pPr>
        <w:pStyle w:val="60"/>
        <w:shd w:val="clear" w:color="auto" w:fill="auto"/>
        <w:tabs>
          <w:tab w:val="left" w:pos="1290"/>
          <w:tab w:val="left" w:pos="6388"/>
          <w:tab w:val="left" w:pos="9543"/>
        </w:tabs>
        <w:spacing w:after="0" w:line="240" w:lineRule="auto"/>
        <w:ind w:left="833" w:firstLine="0"/>
        <w:rPr>
          <w:rStyle w:val="2"/>
          <w:rFonts w:asciiTheme="minorHAnsi" w:eastAsiaTheme="minorEastAsia" w:hAnsiTheme="minorHAnsi" w:cstheme="minorHAnsi"/>
          <w:b/>
          <w:sz w:val="24"/>
          <w:szCs w:val="24"/>
          <w:shd w:val="clear" w:color="auto" w:fill="auto"/>
          <w:lang w:val="en-US"/>
        </w:rPr>
      </w:pPr>
    </w:p>
    <w:p w:rsidR="007D214E" w:rsidRDefault="007D214E" w:rsidP="0052597D">
      <w:pPr>
        <w:pStyle w:val="60"/>
        <w:shd w:val="clear" w:color="auto" w:fill="auto"/>
        <w:tabs>
          <w:tab w:val="left" w:pos="1290"/>
          <w:tab w:val="left" w:pos="6388"/>
          <w:tab w:val="left" w:pos="9543"/>
        </w:tabs>
        <w:spacing w:after="0" w:line="240" w:lineRule="auto"/>
        <w:ind w:left="833" w:firstLine="0"/>
        <w:rPr>
          <w:rStyle w:val="2"/>
          <w:rFonts w:asciiTheme="minorHAnsi" w:eastAsiaTheme="minorEastAsia" w:hAnsiTheme="minorHAnsi" w:cstheme="minorHAnsi"/>
          <w:b/>
          <w:sz w:val="24"/>
          <w:szCs w:val="24"/>
          <w:shd w:val="clear" w:color="auto" w:fill="auto"/>
          <w:lang w:val="en-US"/>
        </w:rPr>
      </w:pPr>
    </w:p>
    <w:p w:rsidR="00ED61D5" w:rsidRPr="00C923EA" w:rsidRDefault="00ED61D5" w:rsidP="00ED61D5">
      <w:pPr>
        <w:pStyle w:val="60"/>
        <w:numPr>
          <w:ilvl w:val="0"/>
          <w:numId w:val="17"/>
        </w:numPr>
        <w:shd w:val="clear" w:color="auto" w:fill="auto"/>
        <w:tabs>
          <w:tab w:val="left" w:pos="1290"/>
          <w:tab w:val="left" w:pos="6388"/>
          <w:tab w:val="left" w:pos="9543"/>
        </w:tabs>
        <w:spacing w:after="0" w:line="240" w:lineRule="auto"/>
        <w:rPr>
          <w:rStyle w:val="2"/>
          <w:rFonts w:asciiTheme="minorHAnsi" w:eastAsiaTheme="minorEastAsia" w:hAnsiTheme="minorHAnsi" w:cstheme="minorHAnsi"/>
          <w:sz w:val="24"/>
          <w:szCs w:val="24"/>
          <w:shd w:val="clear" w:color="auto" w:fill="auto"/>
          <w:lang w:val="en-US"/>
        </w:rPr>
      </w:pPr>
      <w:r w:rsidRPr="00ED61D5">
        <w:rPr>
          <w:rStyle w:val="2"/>
          <w:rFonts w:asciiTheme="minorHAnsi" w:eastAsiaTheme="minorEastAsia" w:hAnsiTheme="minorHAnsi" w:cstheme="minorHAnsi"/>
          <w:sz w:val="24"/>
          <w:szCs w:val="24"/>
          <w:shd w:val="clear" w:color="auto" w:fill="auto"/>
          <w:lang w:val="en-US"/>
        </w:rPr>
        <w:t xml:space="preserve">As </w:t>
      </w:r>
      <m:oMath>
        <m:r>
          <w:rPr>
            <w:rStyle w:val="2"/>
            <w:rFonts w:ascii="Cambria Math" w:eastAsiaTheme="minorEastAsia" w:hAnsi="Cambria Math" w:cstheme="minorHAnsi"/>
            <w:sz w:val="24"/>
            <w:szCs w:val="24"/>
            <w:shd w:val="clear" w:color="auto" w:fill="auto"/>
            <w:lang w:val="en-US"/>
          </w:rPr>
          <m:t>c=</m:t>
        </m:r>
        <m:f>
          <m:fPr>
            <m:ctrlPr>
              <w:rPr>
                <w:rStyle w:val="2"/>
                <w:rFonts w:ascii="Cambria Math" w:eastAsiaTheme="minorEastAsia" w:hAnsi="Cambria Math" w:cstheme="minorHAnsi"/>
                <w:i/>
                <w:sz w:val="24"/>
                <w:szCs w:val="24"/>
                <w:shd w:val="clear" w:color="auto" w:fill="auto"/>
                <w:lang w:val="en-US"/>
              </w:rPr>
            </m:ctrlPr>
          </m:fPr>
          <m:num>
            <m:r>
              <w:rPr>
                <w:rStyle w:val="2"/>
                <w:rFonts w:ascii="Cambria Math" w:eastAsiaTheme="minorEastAsia" w:hAnsi="Cambria Math" w:cstheme="minorHAnsi"/>
                <w:sz w:val="24"/>
                <w:szCs w:val="24"/>
                <w:shd w:val="clear" w:color="auto" w:fill="auto"/>
                <w:lang w:val="en-US"/>
              </w:rPr>
              <m:t>1</m:t>
            </m:r>
          </m:num>
          <m:den>
            <m:r>
              <w:rPr>
                <w:rStyle w:val="2"/>
                <w:rFonts w:ascii="Cambria Math" w:eastAsiaTheme="minorEastAsia" w:hAnsi="Cambria Math" w:cstheme="minorHAnsi"/>
                <w:sz w:val="24"/>
                <w:szCs w:val="24"/>
                <w:shd w:val="clear" w:color="auto" w:fill="auto"/>
                <w:lang w:val="en-US"/>
              </w:rPr>
              <m:t>4</m:t>
            </m:r>
          </m:den>
        </m:f>
        <m:r>
          <w:rPr>
            <w:rStyle w:val="2"/>
            <w:rFonts w:ascii="Cambria Math" w:eastAsiaTheme="minorEastAsia" w:hAnsi="Cambria Math" w:cstheme="minorHAnsi"/>
            <w:sz w:val="24"/>
            <w:szCs w:val="24"/>
            <w:shd w:val="clear" w:color="auto" w:fill="auto"/>
            <w:lang w:val="en-US"/>
          </w:rPr>
          <m:t>.</m:t>
        </m:r>
      </m:oMath>
      <w:r>
        <w:rPr>
          <w:rStyle w:val="2"/>
          <w:rFonts w:asciiTheme="minorHAnsi" w:eastAsiaTheme="minorEastAsia" w:hAnsiTheme="minorHAnsi" w:cstheme="minorHAnsi"/>
          <w:sz w:val="24"/>
          <w:szCs w:val="24"/>
          <w:shd w:val="clear" w:color="auto" w:fill="auto"/>
          <w:lang w:val="en-US"/>
        </w:rPr>
        <w:t xml:space="preserve"> then </w:t>
      </w:r>
      <m:oMath>
        <m:r>
          <w:rPr>
            <w:rStyle w:val="6"/>
            <w:rFonts w:ascii="Cambria Math" w:hAnsi="Cambria Math" w:cstheme="minorHAnsi"/>
            <w:color w:val="000000"/>
            <w:sz w:val="24"/>
            <w:szCs w:val="24"/>
            <w:lang w:val="en-US"/>
          </w:rPr>
          <m:t>f</m:t>
        </m:r>
        <m:d>
          <m:dPr>
            <m:ctrlPr>
              <w:rPr>
                <w:rStyle w:val="6"/>
                <w:rFonts w:ascii="Cambria Math" w:hAnsi="Cambria Math" w:cstheme="minorHAnsi"/>
                <w:i/>
                <w:color w:val="000000"/>
                <w:sz w:val="24"/>
                <w:szCs w:val="24"/>
                <w:lang w:val="en-US"/>
              </w:rPr>
            </m:ctrlPr>
          </m:dPr>
          <m:e>
            <m:r>
              <w:rPr>
                <w:rStyle w:val="6"/>
                <w:rFonts w:ascii="Cambria Math" w:hAnsi="Cambria Math" w:cstheme="minorHAnsi"/>
                <w:color w:val="000000"/>
                <w:sz w:val="24"/>
                <w:szCs w:val="24"/>
                <w:lang w:val="en-US"/>
              </w:rPr>
              <m:t>x</m:t>
            </m:r>
          </m:e>
        </m:d>
        <m:r>
          <w:rPr>
            <w:rStyle w:val="6"/>
            <w:rFonts w:ascii="Cambria Math" w:hAnsi="Cambria Math" w:cstheme="minorHAnsi"/>
            <w:color w:val="000000"/>
            <w:sz w:val="24"/>
            <w:szCs w:val="24"/>
            <w:lang w:val="en-US"/>
          </w:rPr>
          <m:t>=</m:t>
        </m:r>
        <m:f>
          <m:fPr>
            <m:ctrlPr>
              <w:rPr>
                <w:rStyle w:val="6"/>
                <w:rFonts w:ascii="Cambria Math" w:hAnsi="Cambria Math" w:cstheme="minorHAnsi"/>
                <w:i/>
                <w:color w:val="000000"/>
                <w:sz w:val="24"/>
                <w:szCs w:val="24"/>
                <w:lang w:val="en-US"/>
              </w:rPr>
            </m:ctrlPr>
          </m:fPr>
          <m:num>
            <m:r>
              <w:rPr>
                <w:rStyle w:val="6"/>
                <w:rFonts w:ascii="Cambria Math" w:hAnsi="Cambria Math" w:cstheme="minorHAnsi"/>
                <w:color w:val="000000"/>
                <w:sz w:val="24"/>
                <w:szCs w:val="24"/>
                <w:lang w:val="en-US"/>
              </w:rPr>
              <m:t>1</m:t>
            </m:r>
          </m:num>
          <m:den>
            <m:r>
              <w:rPr>
                <w:rStyle w:val="6"/>
                <w:rFonts w:ascii="Cambria Math" w:hAnsi="Cambria Math" w:cstheme="minorHAnsi"/>
                <w:color w:val="000000"/>
                <w:sz w:val="24"/>
                <w:szCs w:val="24"/>
                <w:lang w:val="en-US"/>
              </w:rPr>
              <m:t>4</m:t>
            </m:r>
          </m:den>
        </m:f>
        <m:r>
          <w:rPr>
            <w:rStyle w:val="6"/>
            <w:rFonts w:ascii="Cambria Math" w:hAnsi="Cambria Math" w:cstheme="minorHAnsi"/>
            <w:color w:val="000000"/>
            <w:sz w:val="24"/>
            <w:szCs w:val="24"/>
            <w:lang w:val="en-US"/>
          </w:rPr>
          <m:t>(4x</m:t>
        </m:r>
        <m:r>
          <w:rPr>
            <w:rStyle w:val="611pt"/>
            <w:rFonts w:ascii="Cambria Math" w:hAnsi="Cambria Math" w:cstheme="minorHAnsi"/>
            <w:color w:val="000000"/>
            <w:sz w:val="24"/>
            <w:szCs w:val="24"/>
            <w:lang w:val="en-US"/>
          </w:rPr>
          <m:t xml:space="preserve">- </m:t>
        </m:r>
        <m:sSup>
          <m:sSupPr>
            <m:ctrlPr>
              <w:rPr>
                <w:rStyle w:val="611pt"/>
                <w:rFonts w:ascii="Cambria Math" w:hAnsi="Cambria Math" w:cstheme="minorHAnsi"/>
                <w:i w:val="0"/>
                <w:color w:val="000000"/>
                <w:sz w:val="24"/>
                <w:szCs w:val="24"/>
                <w:lang w:val="en-US"/>
              </w:rPr>
            </m:ctrlPr>
          </m:sSupPr>
          <m:e>
            <m:r>
              <w:rPr>
                <w:rStyle w:val="611pt"/>
                <w:rFonts w:ascii="Cambria Math" w:hAnsi="Cambria Math" w:cstheme="minorHAnsi"/>
                <w:color w:val="000000"/>
                <w:sz w:val="24"/>
                <w:szCs w:val="24"/>
                <w:lang w:val="en-US"/>
              </w:rPr>
              <m:t>x</m:t>
            </m:r>
          </m:e>
          <m:sup>
            <m:r>
              <w:rPr>
                <w:rStyle w:val="611pt"/>
                <w:rFonts w:ascii="Cambria Math" w:hAnsi="Cambria Math" w:cstheme="minorHAnsi"/>
                <w:color w:val="000000"/>
                <w:sz w:val="24"/>
                <w:szCs w:val="24"/>
                <w:vertAlign w:val="superscript"/>
                <w:lang w:val="en-US"/>
              </w:rPr>
              <m:t>3</m:t>
            </m:r>
          </m:sup>
        </m:sSup>
        <m:r>
          <w:rPr>
            <w:rStyle w:val="611pt"/>
            <w:rFonts w:ascii="Cambria Math" w:hAnsi="Cambria Math" w:cstheme="minorHAnsi"/>
            <w:color w:val="000000"/>
            <w:sz w:val="24"/>
            <w:szCs w:val="24"/>
            <w:lang w:val="en-US"/>
          </w:rPr>
          <m:t>)</m:t>
        </m:r>
      </m:oMath>
    </w:p>
    <w:p w:rsidR="00BF2901" w:rsidRPr="00ED61D5" w:rsidRDefault="00BF2901" w:rsidP="00ED61D5">
      <w:pPr>
        <w:pStyle w:val="60"/>
        <w:shd w:val="clear" w:color="auto" w:fill="auto"/>
        <w:tabs>
          <w:tab w:val="left" w:pos="1290"/>
          <w:tab w:val="left" w:pos="6388"/>
          <w:tab w:val="left" w:pos="9543"/>
        </w:tabs>
        <w:spacing w:after="0" w:line="240" w:lineRule="auto"/>
        <w:ind w:left="1193" w:firstLine="0"/>
        <w:rPr>
          <w:rStyle w:val="2"/>
          <w:rFonts w:asciiTheme="minorHAnsi" w:eastAsiaTheme="minorEastAsia" w:hAnsiTheme="minorHAnsi" w:cstheme="minorHAnsi"/>
          <w:sz w:val="24"/>
          <w:szCs w:val="24"/>
          <w:shd w:val="clear" w:color="auto" w:fill="auto"/>
          <w:lang w:val="en-US"/>
        </w:rPr>
      </w:pPr>
    </w:p>
    <w:p w:rsidR="002E7A90" w:rsidRDefault="00257B46" w:rsidP="00ED61D5">
      <w:pPr>
        <w:pStyle w:val="60"/>
        <w:shd w:val="clear" w:color="auto" w:fill="auto"/>
        <w:tabs>
          <w:tab w:val="left" w:pos="1290"/>
          <w:tab w:val="left" w:pos="6388"/>
          <w:tab w:val="left" w:pos="9543"/>
        </w:tabs>
        <w:spacing w:after="0" w:line="240" w:lineRule="auto"/>
        <w:ind w:left="1193" w:firstLine="0"/>
        <w:rPr>
          <w:rStyle w:val="2"/>
          <w:rFonts w:asciiTheme="minorHAnsi" w:eastAsiaTheme="minorEastAsia" w:hAnsiTheme="minorHAnsi" w:cstheme="minorHAnsi"/>
          <w:sz w:val="24"/>
          <w:szCs w:val="24"/>
          <w:shd w:val="clear" w:color="auto" w:fill="auto"/>
          <w:lang w:val="en-US"/>
        </w:rPr>
      </w:pPr>
      <w:r>
        <w:rPr>
          <w:rStyle w:val="2"/>
          <w:rFonts w:asciiTheme="minorHAnsi" w:eastAsiaTheme="minorEastAsia" w:hAnsiTheme="minorHAnsi" w:cstheme="minorHAnsi"/>
          <w:sz w:val="24"/>
          <w:szCs w:val="24"/>
          <w:shd w:val="clear" w:color="auto" w:fill="auto"/>
          <w:lang w:val="en-US"/>
        </w:rPr>
        <w:t>Using the formula</w:t>
      </w:r>
      <w:r w:rsidR="002E7A90">
        <w:rPr>
          <w:rStyle w:val="2"/>
          <w:rFonts w:asciiTheme="minorHAnsi" w:eastAsiaTheme="minorEastAsia" w:hAnsiTheme="minorHAnsi" w:cstheme="minorHAnsi"/>
          <w:sz w:val="24"/>
          <w:szCs w:val="24"/>
          <w:shd w:val="clear" w:color="auto" w:fill="auto"/>
          <w:lang w:val="en-US"/>
        </w:rPr>
        <w:t>:</w:t>
      </w:r>
    </w:p>
    <w:p w:rsidR="00711698" w:rsidRDefault="00711698" w:rsidP="00ED61D5">
      <w:pPr>
        <w:pStyle w:val="60"/>
        <w:shd w:val="clear" w:color="auto" w:fill="auto"/>
        <w:tabs>
          <w:tab w:val="left" w:pos="1290"/>
          <w:tab w:val="left" w:pos="6388"/>
          <w:tab w:val="left" w:pos="9543"/>
        </w:tabs>
        <w:spacing w:after="0" w:line="240" w:lineRule="auto"/>
        <w:ind w:left="1193" w:firstLine="0"/>
        <w:rPr>
          <w:rStyle w:val="2"/>
          <w:rFonts w:asciiTheme="minorHAnsi" w:eastAsiaTheme="minorEastAsia" w:hAnsiTheme="minorHAnsi" w:cstheme="minorHAnsi"/>
          <w:sz w:val="24"/>
          <w:szCs w:val="24"/>
          <w:shd w:val="clear" w:color="auto" w:fill="auto"/>
          <w:lang w:val="en-US"/>
        </w:rPr>
      </w:pPr>
    </w:p>
    <w:p w:rsidR="00ED61D5" w:rsidRDefault="009C2330" w:rsidP="00ED61D5">
      <w:pPr>
        <w:pStyle w:val="60"/>
        <w:shd w:val="clear" w:color="auto" w:fill="auto"/>
        <w:tabs>
          <w:tab w:val="left" w:pos="1290"/>
          <w:tab w:val="left" w:pos="6388"/>
          <w:tab w:val="left" w:pos="9543"/>
        </w:tabs>
        <w:spacing w:after="0" w:line="240" w:lineRule="auto"/>
        <w:ind w:left="1193" w:firstLine="0"/>
        <w:rPr>
          <w:rStyle w:val="6"/>
          <w:rFonts w:asciiTheme="minorHAnsi" w:eastAsiaTheme="minorEastAsia" w:hAnsiTheme="minorHAnsi" w:cstheme="minorHAnsi"/>
          <w:color w:val="000000"/>
          <w:sz w:val="24"/>
          <w:szCs w:val="24"/>
          <w:lang w:val="en-US"/>
        </w:rPr>
      </w:pPr>
      <m:oMathPara>
        <m:oMathParaPr>
          <m:jc m:val="center"/>
        </m:oMathParaPr>
        <m:oMath>
          <m:func>
            <m:funcPr>
              <m:ctrlPr>
                <w:rPr>
                  <w:rStyle w:val="6"/>
                  <w:rFonts w:ascii="Cambria Math" w:hAnsi="Cambria Math" w:cstheme="minorHAnsi"/>
                  <w:i/>
                  <w:color w:val="000000"/>
                  <w:sz w:val="24"/>
                  <w:szCs w:val="24"/>
                </w:rPr>
              </m:ctrlPr>
            </m:funcPr>
            <m:fName>
              <m:r>
                <m:rPr>
                  <m:sty m:val="p"/>
                </m:rPr>
                <w:rPr>
                  <w:rStyle w:val="6"/>
                  <w:rFonts w:ascii="Cambria Math" w:hAnsi="Cambria Math" w:cstheme="minorHAnsi"/>
                  <w:color w:val="000000"/>
                  <w:sz w:val="24"/>
                  <w:szCs w:val="24"/>
                </w:rPr>
                <m:t>Pr</m:t>
              </m:r>
            </m:fName>
            <m:e>
              <m:d>
                <m:dPr>
                  <m:ctrlPr>
                    <w:rPr>
                      <w:rStyle w:val="6"/>
                      <w:rFonts w:ascii="Cambria Math" w:hAnsi="Cambria Math" w:cstheme="minorHAnsi"/>
                      <w:i/>
                      <w:color w:val="000000"/>
                      <w:sz w:val="24"/>
                      <w:szCs w:val="24"/>
                    </w:rPr>
                  </m:ctrlPr>
                </m:dPr>
                <m:e>
                  <m:r>
                    <w:rPr>
                      <w:rStyle w:val="6"/>
                      <w:rFonts w:ascii="Cambria Math" w:hAnsi="Cambria Math" w:cstheme="minorHAnsi"/>
                      <w:color w:val="000000"/>
                      <w:sz w:val="24"/>
                      <w:szCs w:val="24"/>
                    </w:rPr>
                    <m:t>Y &lt; y</m:t>
                  </m:r>
                </m:e>
              </m:d>
              <m:r>
                <w:rPr>
                  <w:rStyle w:val="6"/>
                  <w:rFonts w:ascii="Cambria Math" w:hAnsi="Cambria Math" w:cstheme="minorHAnsi"/>
                  <w:color w:val="000000"/>
                  <w:sz w:val="24"/>
                  <w:szCs w:val="24"/>
                </w:rPr>
                <m:t>=</m:t>
              </m:r>
              <m:nary>
                <m:naryPr>
                  <m:limLoc m:val="subSup"/>
                  <m:ctrlPr>
                    <w:rPr>
                      <w:rStyle w:val="6"/>
                      <w:rFonts w:ascii="Cambria Math" w:hAnsi="Cambria Math" w:cstheme="minorHAnsi"/>
                      <w:i/>
                      <w:color w:val="000000"/>
                      <w:sz w:val="24"/>
                      <w:szCs w:val="24"/>
                    </w:rPr>
                  </m:ctrlPr>
                </m:naryPr>
                <m:sub>
                  <m:r>
                    <w:rPr>
                      <w:rStyle w:val="6"/>
                      <w:rFonts w:ascii="Cambria Math" w:hAnsi="Cambria Math" w:cstheme="minorHAnsi"/>
                      <w:color w:val="000000"/>
                      <w:sz w:val="24"/>
                      <w:szCs w:val="24"/>
                    </w:rPr>
                    <m:t>-∞</m:t>
                  </m:r>
                </m:sub>
                <m:sup>
                  <m:r>
                    <w:rPr>
                      <w:rStyle w:val="6"/>
                      <w:rFonts w:ascii="Cambria Math" w:hAnsi="Cambria Math" w:cstheme="minorHAnsi"/>
                      <w:color w:val="000000"/>
                      <w:sz w:val="24"/>
                      <w:szCs w:val="24"/>
                    </w:rPr>
                    <m:t>y</m:t>
                  </m:r>
                </m:sup>
                <m:e>
                  <m:r>
                    <w:rPr>
                      <w:rStyle w:val="6"/>
                      <w:rFonts w:ascii="Cambria Math" w:hAnsi="Cambria Math" w:cstheme="minorHAnsi"/>
                      <w:color w:val="000000"/>
                      <w:sz w:val="24"/>
                      <w:szCs w:val="24"/>
                    </w:rPr>
                    <m:t>f(</m:t>
                  </m:r>
                </m:e>
              </m:nary>
            </m:e>
          </m:func>
          <m:r>
            <w:rPr>
              <w:rStyle w:val="6"/>
              <w:rFonts w:ascii="Cambria Math" w:hAnsi="Cambria Math" w:cstheme="minorHAnsi"/>
              <w:color w:val="000000"/>
              <w:sz w:val="24"/>
              <w:szCs w:val="24"/>
            </w:rPr>
            <m:t>x)dx,</m:t>
          </m:r>
        </m:oMath>
      </m:oMathPara>
    </w:p>
    <w:p w:rsidR="00711698" w:rsidRDefault="00711698" w:rsidP="00ED61D5">
      <w:pPr>
        <w:pStyle w:val="60"/>
        <w:shd w:val="clear" w:color="auto" w:fill="auto"/>
        <w:tabs>
          <w:tab w:val="left" w:pos="1290"/>
          <w:tab w:val="left" w:pos="6388"/>
          <w:tab w:val="left" w:pos="9543"/>
        </w:tabs>
        <w:spacing w:after="0" w:line="240" w:lineRule="auto"/>
        <w:ind w:left="1193" w:firstLine="0"/>
        <w:rPr>
          <w:rStyle w:val="6"/>
          <w:rFonts w:asciiTheme="minorHAnsi" w:eastAsiaTheme="minorEastAsia" w:hAnsiTheme="minorHAnsi" w:cstheme="minorHAnsi"/>
          <w:color w:val="000000"/>
          <w:sz w:val="24"/>
          <w:szCs w:val="24"/>
          <w:lang w:val="en-US"/>
        </w:rPr>
      </w:pPr>
    </w:p>
    <w:p w:rsidR="00711698" w:rsidRPr="00711698" w:rsidRDefault="00711698" w:rsidP="00ED61D5">
      <w:pPr>
        <w:pStyle w:val="60"/>
        <w:shd w:val="clear" w:color="auto" w:fill="auto"/>
        <w:tabs>
          <w:tab w:val="left" w:pos="1290"/>
          <w:tab w:val="left" w:pos="6388"/>
          <w:tab w:val="left" w:pos="9543"/>
        </w:tabs>
        <w:spacing w:after="0" w:line="240" w:lineRule="auto"/>
        <w:ind w:left="1193" w:firstLine="0"/>
        <w:rPr>
          <w:rStyle w:val="6"/>
          <w:rFonts w:asciiTheme="minorHAnsi" w:eastAsiaTheme="minorEastAsia" w:hAnsiTheme="minorHAnsi" w:cstheme="minorHAnsi"/>
          <w:color w:val="000000"/>
          <w:sz w:val="24"/>
          <w:szCs w:val="24"/>
          <w:lang w:val="en-US"/>
        </w:rPr>
      </w:pPr>
      <w:r>
        <w:rPr>
          <w:rStyle w:val="6"/>
          <w:rFonts w:asciiTheme="minorHAnsi" w:eastAsiaTheme="minorEastAsia" w:hAnsiTheme="minorHAnsi" w:cstheme="minorHAnsi"/>
          <w:color w:val="000000"/>
          <w:sz w:val="24"/>
          <w:szCs w:val="24"/>
          <w:lang w:val="en-US"/>
        </w:rPr>
        <w:t xml:space="preserve">Find </w:t>
      </w:r>
    </w:p>
    <w:p w:rsidR="00711698" w:rsidRDefault="009C2330" w:rsidP="00ED61D5">
      <w:pPr>
        <w:pStyle w:val="60"/>
        <w:shd w:val="clear" w:color="auto" w:fill="auto"/>
        <w:tabs>
          <w:tab w:val="left" w:pos="1290"/>
          <w:tab w:val="left" w:pos="6388"/>
          <w:tab w:val="left" w:pos="9543"/>
        </w:tabs>
        <w:spacing w:after="0" w:line="240" w:lineRule="auto"/>
        <w:ind w:left="1193" w:firstLine="0"/>
        <w:rPr>
          <w:rStyle w:val="6"/>
          <w:rFonts w:asciiTheme="minorHAnsi" w:eastAsiaTheme="minorEastAsia" w:hAnsiTheme="minorHAnsi" w:cstheme="minorHAnsi"/>
          <w:color w:val="000000"/>
          <w:sz w:val="24"/>
          <w:szCs w:val="24"/>
          <w:lang w:val="en-US"/>
        </w:rPr>
      </w:pPr>
      <m:oMathPara>
        <m:oMathParaPr>
          <m:jc m:val="center"/>
        </m:oMathParaPr>
        <m:oMath>
          <m:func>
            <m:funcPr>
              <m:ctrlPr>
                <w:rPr>
                  <w:rStyle w:val="6"/>
                  <w:rFonts w:ascii="Cambria Math" w:hAnsi="Cambria Math" w:cstheme="minorHAnsi"/>
                  <w:i/>
                  <w:color w:val="000000"/>
                  <w:sz w:val="24"/>
                  <w:szCs w:val="24"/>
                </w:rPr>
              </m:ctrlPr>
            </m:funcPr>
            <m:fName>
              <m:r>
                <m:rPr>
                  <m:sty m:val="p"/>
                </m:rPr>
                <w:rPr>
                  <w:rStyle w:val="6"/>
                  <w:rFonts w:ascii="Cambria Math" w:hAnsi="Cambria Math" w:cstheme="minorHAnsi"/>
                  <w:color w:val="000000"/>
                  <w:sz w:val="24"/>
                  <w:szCs w:val="24"/>
                </w:rPr>
                <m:t>Pr</m:t>
              </m:r>
            </m:fName>
            <m:e>
              <m:r>
                <w:rPr>
                  <w:rStyle w:val="6"/>
                  <w:rFonts w:ascii="Cambria Math" w:hAnsi="Cambria Math" w:cstheme="minorHAnsi"/>
                  <w:color w:val="000000"/>
                  <w:sz w:val="24"/>
                  <w:szCs w:val="24"/>
                </w:rPr>
                <m:t>(Y &lt; 1)</m:t>
              </m:r>
            </m:e>
          </m:func>
          <m:r>
            <w:rPr>
              <w:rStyle w:val="6"/>
              <w:rFonts w:ascii="Cambria Math" w:hAnsi="Cambria Math" w:cstheme="minorHAnsi"/>
              <w:color w:val="000000"/>
              <w:sz w:val="24"/>
              <w:szCs w:val="24"/>
            </w:rPr>
            <m:t>=</m:t>
          </m:r>
          <m:nary>
            <m:naryPr>
              <m:limLoc m:val="subSup"/>
              <m:ctrlPr>
                <w:rPr>
                  <w:rStyle w:val="6"/>
                  <w:rFonts w:ascii="Cambria Math" w:hAnsi="Cambria Math" w:cstheme="minorHAnsi"/>
                  <w:i/>
                  <w:color w:val="000000"/>
                  <w:sz w:val="24"/>
                  <w:szCs w:val="24"/>
                </w:rPr>
              </m:ctrlPr>
            </m:naryPr>
            <m:sub>
              <m:r>
                <w:rPr>
                  <w:rStyle w:val="6"/>
                  <w:rFonts w:ascii="Cambria Math" w:hAnsi="Cambria Math" w:cstheme="minorHAnsi"/>
                  <w:color w:val="000000"/>
                  <w:sz w:val="24"/>
                  <w:szCs w:val="24"/>
                </w:rPr>
                <m:t>-∞</m:t>
              </m:r>
            </m:sub>
            <m:sup>
              <m:r>
                <w:rPr>
                  <w:rStyle w:val="6"/>
                  <w:rFonts w:ascii="Cambria Math" w:hAnsi="Cambria Math" w:cstheme="minorHAnsi"/>
                  <w:color w:val="000000"/>
                  <w:sz w:val="24"/>
                  <w:szCs w:val="24"/>
                </w:rPr>
                <m:t>1</m:t>
              </m:r>
            </m:sup>
            <m:e>
              <m:f>
                <m:fPr>
                  <m:ctrlPr>
                    <w:rPr>
                      <w:rStyle w:val="6"/>
                      <w:rFonts w:ascii="Cambria Math" w:hAnsi="Cambria Math" w:cstheme="minorHAnsi"/>
                      <w:i/>
                      <w:color w:val="000000"/>
                      <w:sz w:val="24"/>
                      <w:szCs w:val="24"/>
                      <w:lang w:val="en-US"/>
                    </w:rPr>
                  </m:ctrlPr>
                </m:fPr>
                <m:num>
                  <m:r>
                    <w:rPr>
                      <w:rStyle w:val="6"/>
                      <w:rFonts w:ascii="Cambria Math" w:hAnsi="Cambria Math" w:cstheme="minorHAnsi"/>
                      <w:color w:val="000000"/>
                      <w:sz w:val="24"/>
                      <w:szCs w:val="24"/>
                      <w:lang w:val="en-US"/>
                    </w:rPr>
                    <m:t>1</m:t>
                  </m:r>
                </m:num>
                <m:den>
                  <m:r>
                    <w:rPr>
                      <w:rStyle w:val="6"/>
                      <w:rFonts w:ascii="Cambria Math" w:hAnsi="Cambria Math" w:cstheme="minorHAnsi"/>
                      <w:color w:val="000000"/>
                      <w:sz w:val="24"/>
                      <w:szCs w:val="24"/>
                      <w:lang w:val="en-US"/>
                    </w:rPr>
                    <m:t>4</m:t>
                  </m:r>
                </m:den>
              </m:f>
              <m:r>
                <w:rPr>
                  <w:rStyle w:val="6"/>
                  <w:rFonts w:ascii="Cambria Math" w:hAnsi="Cambria Math" w:cstheme="minorHAnsi"/>
                  <w:color w:val="000000"/>
                  <w:sz w:val="24"/>
                  <w:szCs w:val="24"/>
                  <w:lang w:val="en-US"/>
                </w:rPr>
                <m:t>(4x</m:t>
              </m:r>
              <m:r>
                <w:rPr>
                  <w:rStyle w:val="611pt"/>
                  <w:rFonts w:ascii="Cambria Math" w:hAnsi="Cambria Math" w:cstheme="minorHAnsi"/>
                  <w:color w:val="000000"/>
                  <w:sz w:val="24"/>
                  <w:szCs w:val="24"/>
                  <w:lang w:val="en-US"/>
                </w:rPr>
                <m:t xml:space="preserve">- </m:t>
              </m:r>
              <m:sSup>
                <m:sSupPr>
                  <m:ctrlPr>
                    <w:rPr>
                      <w:rStyle w:val="611pt"/>
                      <w:rFonts w:ascii="Cambria Math" w:hAnsi="Cambria Math" w:cstheme="minorHAnsi"/>
                      <w:i w:val="0"/>
                      <w:color w:val="000000"/>
                      <w:sz w:val="24"/>
                      <w:szCs w:val="24"/>
                      <w:lang w:val="en-US"/>
                    </w:rPr>
                  </m:ctrlPr>
                </m:sSupPr>
                <m:e>
                  <m:r>
                    <w:rPr>
                      <w:rStyle w:val="611pt"/>
                      <w:rFonts w:ascii="Cambria Math" w:hAnsi="Cambria Math" w:cstheme="minorHAnsi"/>
                      <w:color w:val="000000"/>
                      <w:sz w:val="24"/>
                      <w:szCs w:val="24"/>
                      <w:lang w:val="en-US"/>
                    </w:rPr>
                    <m:t>x</m:t>
                  </m:r>
                </m:e>
                <m:sup>
                  <m:r>
                    <w:rPr>
                      <w:rStyle w:val="611pt"/>
                      <w:rFonts w:ascii="Cambria Math" w:hAnsi="Cambria Math" w:cstheme="minorHAnsi"/>
                      <w:color w:val="000000"/>
                      <w:sz w:val="24"/>
                      <w:szCs w:val="24"/>
                      <w:vertAlign w:val="superscript"/>
                      <w:lang w:val="en-US"/>
                    </w:rPr>
                    <m:t>3</m:t>
                  </m:r>
                </m:sup>
              </m:sSup>
              <m:r>
                <w:rPr>
                  <w:rStyle w:val="611pt"/>
                  <w:rFonts w:ascii="Cambria Math" w:hAnsi="Cambria Math" w:cstheme="minorHAnsi"/>
                  <w:color w:val="000000"/>
                  <w:sz w:val="24"/>
                  <w:szCs w:val="24"/>
                  <w:lang w:val="en-US"/>
                </w:rPr>
                <m:t>)</m:t>
              </m:r>
            </m:e>
          </m:nary>
          <m:r>
            <w:rPr>
              <w:rStyle w:val="6"/>
              <w:rFonts w:ascii="Cambria Math" w:hAnsi="Cambria Math" w:cstheme="minorHAnsi"/>
              <w:color w:val="000000"/>
              <w:sz w:val="24"/>
              <w:szCs w:val="24"/>
            </w:rPr>
            <m:t>dx</m:t>
          </m:r>
        </m:oMath>
      </m:oMathPara>
    </w:p>
    <w:p w:rsidR="00711698" w:rsidRDefault="00711698" w:rsidP="00ED61D5">
      <w:pPr>
        <w:pStyle w:val="60"/>
        <w:shd w:val="clear" w:color="auto" w:fill="auto"/>
        <w:tabs>
          <w:tab w:val="left" w:pos="1290"/>
          <w:tab w:val="left" w:pos="6388"/>
          <w:tab w:val="left" w:pos="9543"/>
        </w:tabs>
        <w:spacing w:after="0" w:line="240" w:lineRule="auto"/>
        <w:ind w:left="1193" w:firstLine="0"/>
        <w:rPr>
          <w:rStyle w:val="6"/>
          <w:rFonts w:asciiTheme="minorHAnsi" w:hAnsiTheme="minorHAnsi" w:cstheme="minorHAnsi"/>
          <w:color w:val="000000"/>
          <w:sz w:val="24"/>
          <w:szCs w:val="24"/>
          <w:lang w:val="en-US"/>
        </w:rPr>
      </w:pPr>
      <w:r>
        <w:rPr>
          <w:rFonts w:asciiTheme="minorHAnsi" w:hAnsiTheme="minorHAnsi" w:cstheme="minorHAnsi"/>
          <w:sz w:val="24"/>
          <w:szCs w:val="24"/>
          <w:shd w:val="clear" w:color="auto" w:fill="FFFFFF"/>
          <w:lang w:val="en-US"/>
        </w:rPr>
        <w:t>And a</w:t>
      </w:r>
      <w:r w:rsidRPr="00711698">
        <w:rPr>
          <w:rFonts w:asciiTheme="minorHAnsi" w:hAnsiTheme="minorHAnsi" w:cstheme="minorHAnsi"/>
          <w:sz w:val="24"/>
          <w:szCs w:val="24"/>
          <w:shd w:val="clear" w:color="auto" w:fill="FFFFFF"/>
          <w:lang w:val="en-US"/>
        </w:rPr>
        <w:t>ccording to question</w:t>
      </w:r>
      <w:r>
        <w:rPr>
          <w:rFonts w:asciiTheme="minorHAnsi" w:hAnsiTheme="minorHAnsi" w:cstheme="minorHAnsi"/>
          <w:sz w:val="24"/>
          <w:szCs w:val="24"/>
          <w:shd w:val="clear" w:color="auto" w:fill="FFFFFF"/>
          <w:lang w:val="en-US"/>
        </w:rPr>
        <w:t xml:space="preserve"> </w:t>
      </w:r>
      <w:r w:rsidRPr="0052597D">
        <w:rPr>
          <w:rStyle w:val="6"/>
          <w:rFonts w:asciiTheme="minorHAnsi" w:hAnsiTheme="minorHAnsi" w:cstheme="minorHAnsi"/>
          <w:color w:val="000000"/>
          <w:sz w:val="24"/>
          <w:szCs w:val="24"/>
          <w:lang w:val="en-US"/>
        </w:rPr>
        <w:t>Y takes values in the interval [0, 2]</w:t>
      </w:r>
      <w:r>
        <w:rPr>
          <w:rStyle w:val="6"/>
          <w:rFonts w:asciiTheme="minorHAnsi" w:hAnsiTheme="minorHAnsi" w:cstheme="minorHAnsi"/>
          <w:color w:val="000000"/>
          <w:sz w:val="24"/>
          <w:szCs w:val="24"/>
          <w:lang w:val="en-US"/>
        </w:rPr>
        <w:t>, then</w:t>
      </w:r>
    </w:p>
    <w:p w:rsidR="00711698" w:rsidRDefault="00711698" w:rsidP="00ED61D5">
      <w:pPr>
        <w:pStyle w:val="60"/>
        <w:shd w:val="clear" w:color="auto" w:fill="auto"/>
        <w:tabs>
          <w:tab w:val="left" w:pos="1290"/>
          <w:tab w:val="left" w:pos="6388"/>
          <w:tab w:val="left" w:pos="9543"/>
        </w:tabs>
        <w:spacing w:after="0" w:line="240" w:lineRule="auto"/>
        <w:ind w:left="1193" w:firstLine="0"/>
        <w:rPr>
          <w:rStyle w:val="6"/>
          <w:rFonts w:asciiTheme="minorHAnsi" w:hAnsiTheme="minorHAnsi" w:cstheme="minorHAnsi"/>
          <w:color w:val="000000"/>
          <w:sz w:val="24"/>
          <w:szCs w:val="24"/>
          <w:lang w:val="en-US"/>
        </w:rPr>
      </w:pPr>
    </w:p>
    <w:p w:rsidR="00711698" w:rsidRDefault="009C2330" w:rsidP="00711698">
      <w:pPr>
        <w:pStyle w:val="60"/>
        <w:shd w:val="clear" w:color="auto" w:fill="auto"/>
        <w:tabs>
          <w:tab w:val="left" w:pos="1290"/>
          <w:tab w:val="left" w:pos="6388"/>
          <w:tab w:val="left" w:pos="9543"/>
        </w:tabs>
        <w:spacing w:after="0" w:line="240" w:lineRule="auto"/>
        <w:ind w:left="1193" w:firstLine="0"/>
        <w:rPr>
          <w:rStyle w:val="6"/>
          <w:rFonts w:asciiTheme="minorHAnsi" w:eastAsiaTheme="minorEastAsia" w:hAnsiTheme="minorHAnsi" w:cstheme="minorHAnsi"/>
          <w:color w:val="000000"/>
          <w:sz w:val="24"/>
          <w:szCs w:val="24"/>
          <w:lang w:val="en-US"/>
        </w:rPr>
      </w:pPr>
      <m:oMathPara>
        <m:oMathParaPr>
          <m:jc m:val="center"/>
        </m:oMathParaPr>
        <m:oMath>
          <m:func>
            <m:funcPr>
              <m:ctrlPr>
                <w:rPr>
                  <w:rStyle w:val="6"/>
                  <w:rFonts w:ascii="Cambria Math" w:hAnsi="Cambria Math" w:cstheme="minorHAnsi"/>
                  <w:i/>
                  <w:color w:val="000000"/>
                  <w:sz w:val="24"/>
                  <w:szCs w:val="24"/>
                </w:rPr>
              </m:ctrlPr>
            </m:funcPr>
            <m:fName>
              <m:r>
                <m:rPr>
                  <m:sty m:val="p"/>
                </m:rPr>
                <w:rPr>
                  <w:rStyle w:val="6"/>
                  <w:rFonts w:ascii="Cambria Math" w:hAnsi="Cambria Math" w:cstheme="minorHAnsi"/>
                  <w:color w:val="000000"/>
                  <w:sz w:val="24"/>
                  <w:szCs w:val="24"/>
                </w:rPr>
                <m:t>Pr</m:t>
              </m:r>
            </m:fName>
            <m:e>
              <m:r>
                <w:rPr>
                  <w:rStyle w:val="6"/>
                  <w:rFonts w:ascii="Cambria Math" w:hAnsi="Cambria Math" w:cstheme="minorHAnsi"/>
                  <w:color w:val="000000"/>
                  <w:sz w:val="24"/>
                  <w:szCs w:val="24"/>
                </w:rPr>
                <m:t>(Y &lt; 1)</m:t>
              </m:r>
            </m:e>
          </m:func>
          <m:r>
            <w:rPr>
              <w:rStyle w:val="6"/>
              <w:rFonts w:ascii="Cambria Math" w:hAnsi="Cambria Math" w:cstheme="minorHAnsi"/>
              <w:color w:val="000000"/>
              <w:sz w:val="24"/>
              <w:szCs w:val="24"/>
            </w:rPr>
            <m:t>=</m:t>
          </m:r>
          <m:nary>
            <m:naryPr>
              <m:limLoc m:val="subSup"/>
              <m:ctrlPr>
                <w:rPr>
                  <w:rStyle w:val="6"/>
                  <w:rFonts w:ascii="Cambria Math" w:hAnsi="Cambria Math" w:cstheme="minorHAnsi"/>
                  <w:i/>
                  <w:color w:val="000000"/>
                  <w:sz w:val="24"/>
                  <w:szCs w:val="24"/>
                </w:rPr>
              </m:ctrlPr>
            </m:naryPr>
            <m:sub>
              <m:r>
                <w:rPr>
                  <w:rStyle w:val="6"/>
                  <w:rFonts w:ascii="Cambria Math" w:hAnsi="Cambria Math" w:cstheme="minorHAnsi"/>
                  <w:color w:val="000000"/>
                  <w:sz w:val="24"/>
                  <w:szCs w:val="24"/>
                </w:rPr>
                <m:t>0</m:t>
              </m:r>
            </m:sub>
            <m:sup>
              <m:r>
                <w:rPr>
                  <w:rStyle w:val="6"/>
                  <w:rFonts w:ascii="Cambria Math" w:hAnsi="Cambria Math" w:cstheme="minorHAnsi"/>
                  <w:color w:val="000000"/>
                  <w:sz w:val="24"/>
                  <w:szCs w:val="24"/>
                </w:rPr>
                <m:t>1</m:t>
              </m:r>
            </m:sup>
            <m:e>
              <m:f>
                <m:fPr>
                  <m:ctrlPr>
                    <w:rPr>
                      <w:rStyle w:val="6"/>
                      <w:rFonts w:ascii="Cambria Math" w:hAnsi="Cambria Math" w:cstheme="minorHAnsi"/>
                      <w:i/>
                      <w:color w:val="000000"/>
                      <w:sz w:val="24"/>
                      <w:szCs w:val="24"/>
                      <w:lang w:val="en-US"/>
                    </w:rPr>
                  </m:ctrlPr>
                </m:fPr>
                <m:num>
                  <m:r>
                    <w:rPr>
                      <w:rStyle w:val="6"/>
                      <w:rFonts w:ascii="Cambria Math" w:hAnsi="Cambria Math" w:cstheme="minorHAnsi"/>
                      <w:color w:val="000000"/>
                      <w:sz w:val="24"/>
                      <w:szCs w:val="24"/>
                      <w:lang w:val="en-US"/>
                    </w:rPr>
                    <m:t>1</m:t>
                  </m:r>
                </m:num>
                <m:den>
                  <m:r>
                    <w:rPr>
                      <w:rStyle w:val="6"/>
                      <w:rFonts w:ascii="Cambria Math" w:hAnsi="Cambria Math" w:cstheme="minorHAnsi"/>
                      <w:color w:val="000000"/>
                      <w:sz w:val="24"/>
                      <w:szCs w:val="24"/>
                      <w:lang w:val="en-US"/>
                    </w:rPr>
                    <m:t>4</m:t>
                  </m:r>
                </m:den>
              </m:f>
              <m:r>
                <w:rPr>
                  <w:rStyle w:val="6"/>
                  <w:rFonts w:ascii="Cambria Math" w:hAnsi="Cambria Math" w:cstheme="minorHAnsi"/>
                  <w:color w:val="000000"/>
                  <w:sz w:val="24"/>
                  <w:szCs w:val="24"/>
                  <w:lang w:val="en-US"/>
                </w:rPr>
                <m:t>(4x</m:t>
              </m:r>
              <m:r>
                <w:rPr>
                  <w:rStyle w:val="611pt"/>
                  <w:rFonts w:ascii="Cambria Math" w:hAnsi="Cambria Math" w:cstheme="minorHAnsi"/>
                  <w:color w:val="000000"/>
                  <w:sz w:val="24"/>
                  <w:szCs w:val="24"/>
                  <w:lang w:val="en-US"/>
                </w:rPr>
                <m:t xml:space="preserve">- </m:t>
              </m:r>
              <m:sSup>
                <m:sSupPr>
                  <m:ctrlPr>
                    <w:rPr>
                      <w:rStyle w:val="611pt"/>
                      <w:rFonts w:ascii="Cambria Math" w:hAnsi="Cambria Math" w:cstheme="minorHAnsi"/>
                      <w:i w:val="0"/>
                      <w:color w:val="000000"/>
                      <w:sz w:val="24"/>
                      <w:szCs w:val="24"/>
                      <w:lang w:val="en-US"/>
                    </w:rPr>
                  </m:ctrlPr>
                </m:sSupPr>
                <m:e>
                  <m:r>
                    <w:rPr>
                      <w:rStyle w:val="611pt"/>
                      <w:rFonts w:ascii="Cambria Math" w:hAnsi="Cambria Math" w:cstheme="minorHAnsi"/>
                      <w:color w:val="000000"/>
                      <w:sz w:val="24"/>
                      <w:szCs w:val="24"/>
                      <w:lang w:val="en-US"/>
                    </w:rPr>
                    <m:t>x</m:t>
                  </m:r>
                </m:e>
                <m:sup>
                  <m:r>
                    <w:rPr>
                      <w:rStyle w:val="611pt"/>
                      <w:rFonts w:ascii="Cambria Math" w:hAnsi="Cambria Math" w:cstheme="minorHAnsi"/>
                      <w:color w:val="000000"/>
                      <w:sz w:val="24"/>
                      <w:szCs w:val="24"/>
                      <w:vertAlign w:val="superscript"/>
                      <w:lang w:val="en-US"/>
                    </w:rPr>
                    <m:t>3</m:t>
                  </m:r>
                </m:sup>
              </m:sSup>
              <m:r>
                <w:rPr>
                  <w:rStyle w:val="611pt"/>
                  <w:rFonts w:ascii="Cambria Math" w:hAnsi="Cambria Math" w:cstheme="minorHAnsi"/>
                  <w:color w:val="000000"/>
                  <w:sz w:val="24"/>
                  <w:szCs w:val="24"/>
                  <w:lang w:val="en-US"/>
                </w:rPr>
                <m:t>)</m:t>
              </m:r>
            </m:e>
          </m:nary>
          <m:r>
            <w:rPr>
              <w:rStyle w:val="6"/>
              <w:rFonts w:ascii="Cambria Math" w:hAnsi="Cambria Math" w:cstheme="minorHAnsi"/>
              <w:color w:val="000000"/>
              <w:sz w:val="24"/>
              <w:szCs w:val="24"/>
            </w:rPr>
            <m:t>dx</m:t>
          </m:r>
        </m:oMath>
      </m:oMathPara>
    </w:p>
    <w:p w:rsidR="00711698" w:rsidRDefault="00711698" w:rsidP="00711698">
      <w:pPr>
        <w:pStyle w:val="60"/>
        <w:shd w:val="clear" w:color="auto" w:fill="auto"/>
        <w:tabs>
          <w:tab w:val="left" w:pos="1290"/>
          <w:tab w:val="left" w:pos="6388"/>
          <w:tab w:val="left" w:pos="9543"/>
        </w:tabs>
        <w:spacing w:after="0" w:line="240" w:lineRule="auto"/>
        <w:ind w:left="1193" w:firstLine="0"/>
        <w:rPr>
          <w:rStyle w:val="6"/>
          <w:rFonts w:asciiTheme="minorHAnsi" w:eastAsiaTheme="minorEastAsia" w:hAnsiTheme="minorHAnsi" w:cstheme="minorHAnsi"/>
          <w:color w:val="000000"/>
          <w:sz w:val="24"/>
          <w:szCs w:val="24"/>
          <w:lang w:val="en-US"/>
        </w:rPr>
      </w:pPr>
      <m:oMathPara>
        <m:oMathParaPr>
          <m:jc m:val="center"/>
        </m:oMathParaPr>
        <m:oMath>
          <m:r>
            <w:rPr>
              <w:rStyle w:val="6"/>
              <w:rFonts w:ascii="Cambria Math" w:hAnsi="Cambria Math" w:cstheme="minorHAnsi"/>
              <w:color w:val="000000"/>
              <w:sz w:val="24"/>
              <w:szCs w:val="24"/>
            </w:rPr>
            <m:t xml:space="preserve">                       =</m:t>
          </m:r>
          <m:sSubSup>
            <m:sSubSupPr>
              <m:ctrlPr>
                <w:rPr>
                  <w:rStyle w:val="6"/>
                  <w:rFonts w:ascii="Cambria Math" w:hAnsi="Cambria Math" w:cstheme="minorHAnsi"/>
                  <w:i/>
                  <w:color w:val="000000"/>
                  <w:sz w:val="24"/>
                  <w:szCs w:val="24"/>
                  <w:lang w:val="en-US"/>
                </w:rPr>
              </m:ctrlPr>
            </m:sSubSupPr>
            <m:e>
              <m:d>
                <m:dPr>
                  <m:begChr m:val=""/>
                  <m:endChr m:val="|"/>
                  <m:ctrlPr>
                    <w:rPr>
                      <w:rStyle w:val="6"/>
                      <w:rFonts w:ascii="Cambria Math" w:hAnsi="Cambria Math" w:cstheme="minorHAnsi"/>
                      <w:i/>
                      <w:color w:val="000000"/>
                      <w:sz w:val="24"/>
                      <w:szCs w:val="24"/>
                      <w:lang w:val="en-US"/>
                    </w:rPr>
                  </m:ctrlPr>
                </m:dPr>
                <m:e>
                  <m:f>
                    <m:fPr>
                      <m:ctrlPr>
                        <w:rPr>
                          <w:rStyle w:val="6"/>
                          <w:rFonts w:ascii="Cambria Math" w:hAnsi="Cambria Math" w:cstheme="minorHAnsi"/>
                          <w:i/>
                          <w:color w:val="000000"/>
                          <w:sz w:val="24"/>
                          <w:szCs w:val="24"/>
                          <w:lang w:val="en-US"/>
                        </w:rPr>
                      </m:ctrlPr>
                    </m:fPr>
                    <m:num>
                      <m:r>
                        <w:rPr>
                          <w:rStyle w:val="6"/>
                          <w:rFonts w:ascii="Cambria Math" w:hAnsi="Cambria Math" w:cstheme="minorHAnsi"/>
                          <w:color w:val="000000"/>
                          <w:sz w:val="24"/>
                          <w:szCs w:val="24"/>
                          <w:lang w:val="en-US"/>
                        </w:rPr>
                        <m:t>1</m:t>
                      </m:r>
                    </m:num>
                    <m:den>
                      <m:r>
                        <w:rPr>
                          <w:rStyle w:val="6"/>
                          <w:rFonts w:ascii="Cambria Math" w:hAnsi="Cambria Math" w:cstheme="minorHAnsi"/>
                          <w:color w:val="000000"/>
                          <w:sz w:val="24"/>
                          <w:szCs w:val="24"/>
                          <w:lang w:val="en-US"/>
                        </w:rPr>
                        <m:t>4</m:t>
                      </m:r>
                    </m:den>
                  </m:f>
                  <m:d>
                    <m:dPr>
                      <m:ctrlPr>
                        <w:rPr>
                          <w:rStyle w:val="6"/>
                          <w:rFonts w:ascii="Cambria Math" w:hAnsi="Cambria Math" w:cstheme="minorHAnsi"/>
                          <w:i/>
                          <w:color w:val="000000"/>
                          <w:sz w:val="24"/>
                          <w:szCs w:val="24"/>
                          <w:lang w:val="en-US"/>
                        </w:rPr>
                      </m:ctrlPr>
                    </m:dPr>
                    <m:e>
                      <m:r>
                        <w:rPr>
                          <w:rStyle w:val="6"/>
                          <w:rFonts w:ascii="Cambria Math" w:hAnsi="Cambria Math" w:cstheme="minorHAnsi"/>
                          <w:color w:val="000000"/>
                          <w:sz w:val="24"/>
                          <w:szCs w:val="24"/>
                          <w:lang w:val="en-US"/>
                        </w:rPr>
                        <m:t>2</m:t>
                      </m:r>
                      <m:sSup>
                        <m:sSupPr>
                          <m:ctrlPr>
                            <w:rPr>
                              <w:rStyle w:val="6"/>
                              <w:rFonts w:ascii="Cambria Math" w:hAnsi="Cambria Math" w:cstheme="minorHAnsi"/>
                              <w:i/>
                              <w:color w:val="000000"/>
                              <w:sz w:val="24"/>
                              <w:szCs w:val="24"/>
                              <w:lang w:val="en-US"/>
                            </w:rPr>
                          </m:ctrlPr>
                        </m:sSupPr>
                        <m:e>
                          <m:r>
                            <w:rPr>
                              <w:rStyle w:val="6"/>
                              <w:rFonts w:ascii="Cambria Math" w:hAnsi="Cambria Math" w:cstheme="minorHAnsi"/>
                              <w:color w:val="000000"/>
                              <w:sz w:val="24"/>
                              <w:szCs w:val="24"/>
                              <w:lang w:val="en-US"/>
                            </w:rPr>
                            <m:t>x</m:t>
                          </m:r>
                        </m:e>
                        <m:sup>
                          <m:r>
                            <w:rPr>
                              <w:rStyle w:val="6"/>
                              <w:rFonts w:ascii="Cambria Math" w:hAnsi="Cambria Math" w:cstheme="minorHAnsi"/>
                              <w:color w:val="000000"/>
                              <w:sz w:val="24"/>
                              <w:szCs w:val="24"/>
                              <w:lang w:val="en-US"/>
                            </w:rPr>
                            <m:t>2</m:t>
                          </m:r>
                        </m:sup>
                      </m:sSup>
                      <m:r>
                        <w:rPr>
                          <w:rStyle w:val="611pt"/>
                          <w:rFonts w:ascii="Cambria Math" w:hAnsi="Cambria Math" w:cstheme="minorHAnsi"/>
                          <w:color w:val="000000"/>
                          <w:sz w:val="24"/>
                          <w:szCs w:val="24"/>
                          <w:lang w:val="en-US"/>
                        </w:rPr>
                        <m:t xml:space="preserve">- </m:t>
                      </m:r>
                      <m:f>
                        <m:fPr>
                          <m:ctrlPr>
                            <w:rPr>
                              <w:rStyle w:val="611pt"/>
                              <w:rFonts w:ascii="Cambria Math" w:hAnsi="Cambria Math" w:cstheme="minorHAnsi"/>
                              <w:i w:val="0"/>
                              <w:color w:val="000000"/>
                              <w:sz w:val="24"/>
                              <w:szCs w:val="24"/>
                              <w:lang w:val="en-US"/>
                            </w:rPr>
                          </m:ctrlPr>
                        </m:fPr>
                        <m:num>
                          <m:sSup>
                            <m:sSupPr>
                              <m:ctrlPr>
                                <w:rPr>
                                  <w:rStyle w:val="611pt"/>
                                  <w:rFonts w:ascii="Cambria Math" w:hAnsi="Cambria Math" w:cstheme="minorHAnsi"/>
                                  <w:i w:val="0"/>
                                  <w:color w:val="000000"/>
                                  <w:sz w:val="24"/>
                                  <w:szCs w:val="24"/>
                                  <w:lang w:val="en-US"/>
                                </w:rPr>
                              </m:ctrlPr>
                            </m:sSupPr>
                            <m:e>
                              <m:r>
                                <w:rPr>
                                  <w:rStyle w:val="611pt"/>
                                  <w:rFonts w:ascii="Cambria Math" w:hAnsi="Cambria Math" w:cstheme="minorHAnsi"/>
                                  <w:color w:val="000000"/>
                                  <w:sz w:val="24"/>
                                  <w:szCs w:val="24"/>
                                  <w:lang w:val="en-US"/>
                                </w:rPr>
                                <m:t>x</m:t>
                              </m:r>
                            </m:e>
                            <m:sup>
                              <m:r>
                                <w:rPr>
                                  <w:rStyle w:val="611pt"/>
                                  <w:rFonts w:ascii="Cambria Math" w:hAnsi="Cambria Math" w:cstheme="minorHAnsi"/>
                                  <w:color w:val="000000"/>
                                  <w:sz w:val="24"/>
                                  <w:szCs w:val="24"/>
                                  <w:vertAlign w:val="superscript"/>
                                  <w:lang w:val="en-US"/>
                                </w:rPr>
                                <m:t>4</m:t>
                              </m:r>
                            </m:sup>
                          </m:sSup>
                        </m:num>
                        <m:den>
                          <m:r>
                            <w:rPr>
                              <w:rStyle w:val="611pt"/>
                              <w:rFonts w:ascii="Cambria Math" w:hAnsi="Cambria Math" w:cstheme="minorHAnsi"/>
                              <w:color w:val="000000"/>
                              <w:sz w:val="24"/>
                              <w:szCs w:val="24"/>
                              <w:lang w:val="en-US"/>
                            </w:rPr>
                            <m:t>4</m:t>
                          </m:r>
                        </m:den>
                      </m:f>
                    </m:e>
                  </m:d>
                </m:e>
              </m:d>
            </m:e>
            <m:sub>
              <m:r>
                <w:rPr>
                  <w:rStyle w:val="6"/>
                  <w:rFonts w:ascii="Cambria Math" w:hAnsi="Cambria Math" w:cstheme="minorHAnsi"/>
                  <w:color w:val="000000"/>
                  <w:sz w:val="24"/>
                  <w:szCs w:val="24"/>
                  <w:lang w:val="en-US"/>
                </w:rPr>
                <m:t>0</m:t>
              </m:r>
            </m:sub>
            <m:sup>
              <m:r>
                <w:rPr>
                  <w:rStyle w:val="6"/>
                  <w:rFonts w:ascii="Cambria Math" w:hAnsi="Cambria Math" w:cstheme="minorHAnsi"/>
                  <w:color w:val="000000"/>
                  <w:sz w:val="24"/>
                  <w:szCs w:val="24"/>
                  <w:lang w:val="en-US"/>
                </w:rPr>
                <m:t>1</m:t>
              </m:r>
            </m:sup>
          </m:sSubSup>
        </m:oMath>
      </m:oMathPara>
    </w:p>
    <w:p w:rsidR="00711698" w:rsidRPr="00711698" w:rsidRDefault="00D67510" w:rsidP="00711698">
      <w:pPr>
        <w:pStyle w:val="60"/>
        <w:shd w:val="clear" w:color="auto" w:fill="auto"/>
        <w:tabs>
          <w:tab w:val="left" w:pos="1290"/>
          <w:tab w:val="left" w:pos="6388"/>
          <w:tab w:val="left" w:pos="9543"/>
        </w:tabs>
        <w:spacing w:after="0" w:line="240" w:lineRule="auto"/>
        <w:ind w:left="1193" w:firstLine="0"/>
        <w:rPr>
          <w:rStyle w:val="6"/>
          <w:rFonts w:asciiTheme="minorHAnsi" w:eastAsiaTheme="minorEastAsia" w:hAnsiTheme="minorHAnsi" w:cstheme="minorHAnsi"/>
          <w:color w:val="000000"/>
          <w:sz w:val="24"/>
          <w:szCs w:val="24"/>
          <w:lang w:val="en-US"/>
        </w:rPr>
      </w:pPr>
      <m:oMathPara>
        <m:oMathParaPr>
          <m:jc m:val="center"/>
        </m:oMathParaPr>
        <m:oMath>
          <m:r>
            <w:rPr>
              <w:rStyle w:val="6"/>
              <w:rFonts w:ascii="Cambria Math" w:hAnsi="Cambria Math" w:cstheme="minorHAnsi"/>
              <w:color w:val="000000"/>
              <w:sz w:val="24"/>
              <w:szCs w:val="24"/>
            </w:rPr>
            <m:t xml:space="preserve">                       =</m:t>
          </m:r>
          <m:f>
            <m:fPr>
              <m:ctrlPr>
                <w:rPr>
                  <w:rStyle w:val="6"/>
                  <w:rFonts w:ascii="Cambria Math" w:hAnsi="Cambria Math" w:cstheme="minorHAnsi"/>
                  <w:i/>
                  <w:color w:val="000000"/>
                  <w:sz w:val="24"/>
                  <w:szCs w:val="24"/>
                  <w:lang w:val="en-US"/>
                </w:rPr>
              </m:ctrlPr>
            </m:fPr>
            <m:num>
              <m:r>
                <w:rPr>
                  <w:rStyle w:val="6"/>
                  <w:rFonts w:ascii="Cambria Math" w:hAnsi="Cambria Math" w:cstheme="minorHAnsi"/>
                  <w:color w:val="000000"/>
                  <w:sz w:val="24"/>
                  <w:szCs w:val="24"/>
                  <w:lang w:val="en-US"/>
                </w:rPr>
                <m:t>1</m:t>
              </m:r>
            </m:num>
            <m:den>
              <m:r>
                <w:rPr>
                  <w:rStyle w:val="6"/>
                  <w:rFonts w:ascii="Cambria Math" w:hAnsi="Cambria Math" w:cstheme="minorHAnsi"/>
                  <w:color w:val="000000"/>
                  <w:sz w:val="24"/>
                  <w:szCs w:val="24"/>
                  <w:lang w:val="en-US"/>
                </w:rPr>
                <m:t>4</m:t>
              </m:r>
            </m:den>
          </m:f>
          <m:d>
            <m:dPr>
              <m:ctrlPr>
                <w:rPr>
                  <w:rStyle w:val="6"/>
                  <w:rFonts w:ascii="Cambria Math" w:hAnsi="Cambria Math" w:cstheme="minorHAnsi"/>
                  <w:i/>
                  <w:color w:val="000000"/>
                  <w:sz w:val="24"/>
                  <w:szCs w:val="24"/>
                  <w:lang w:val="en-US"/>
                </w:rPr>
              </m:ctrlPr>
            </m:dPr>
            <m:e>
              <m:r>
                <w:rPr>
                  <w:rStyle w:val="6"/>
                  <w:rFonts w:ascii="Cambria Math" w:hAnsi="Cambria Math" w:cstheme="minorHAnsi"/>
                  <w:color w:val="000000"/>
                  <w:sz w:val="24"/>
                  <w:szCs w:val="24"/>
                  <w:lang w:val="en-US"/>
                </w:rPr>
                <m:t>2</m:t>
              </m:r>
              <m:sSup>
                <m:sSupPr>
                  <m:ctrlPr>
                    <w:rPr>
                      <w:rStyle w:val="6"/>
                      <w:rFonts w:ascii="Cambria Math" w:hAnsi="Cambria Math" w:cstheme="minorHAnsi"/>
                      <w:i/>
                      <w:color w:val="000000"/>
                      <w:sz w:val="24"/>
                      <w:szCs w:val="24"/>
                      <w:lang w:val="en-US"/>
                    </w:rPr>
                  </m:ctrlPr>
                </m:sSupPr>
                <m:e>
                  <m:r>
                    <w:rPr>
                      <w:rStyle w:val="6"/>
                      <w:rFonts w:ascii="Cambria Math" w:hAnsi="Cambria Math" w:cstheme="minorHAnsi"/>
                      <w:color w:val="000000"/>
                      <w:sz w:val="24"/>
                      <w:szCs w:val="24"/>
                      <w:lang w:val="en-US"/>
                    </w:rPr>
                    <m:t>∙1</m:t>
                  </m:r>
                </m:e>
                <m:sup>
                  <m:r>
                    <w:rPr>
                      <w:rStyle w:val="6"/>
                      <w:rFonts w:ascii="Cambria Math" w:hAnsi="Cambria Math" w:cstheme="minorHAnsi"/>
                      <w:color w:val="000000"/>
                      <w:sz w:val="24"/>
                      <w:szCs w:val="24"/>
                      <w:lang w:val="en-US"/>
                    </w:rPr>
                    <m:t>2</m:t>
                  </m:r>
                </m:sup>
              </m:sSup>
              <m:r>
                <w:rPr>
                  <w:rStyle w:val="611pt"/>
                  <w:rFonts w:ascii="Cambria Math" w:hAnsi="Cambria Math" w:cstheme="minorHAnsi"/>
                  <w:color w:val="000000"/>
                  <w:sz w:val="24"/>
                  <w:szCs w:val="24"/>
                  <w:lang w:val="en-US"/>
                </w:rPr>
                <m:t xml:space="preserve">- </m:t>
              </m:r>
              <m:f>
                <m:fPr>
                  <m:ctrlPr>
                    <w:rPr>
                      <w:rStyle w:val="611pt"/>
                      <w:rFonts w:ascii="Cambria Math" w:hAnsi="Cambria Math" w:cstheme="minorHAnsi"/>
                      <w:i w:val="0"/>
                      <w:color w:val="000000"/>
                      <w:sz w:val="24"/>
                      <w:szCs w:val="24"/>
                      <w:lang w:val="en-US"/>
                    </w:rPr>
                  </m:ctrlPr>
                </m:fPr>
                <m:num>
                  <m:sSup>
                    <m:sSupPr>
                      <m:ctrlPr>
                        <w:rPr>
                          <w:rStyle w:val="611pt"/>
                          <w:rFonts w:ascii="Cambria Math" w:hAnsi="Cambria Math" w:cstheme="minorHAnsi"/>
                          <w:i w:val="0"/>
                          <w:color w:val="000000"/>
                          <w:sz w:val="24"/>
                          <w:szCs w:val="24"/>
                          <w:lang w:val="en-US"/>
                        </w:rPr>
                      </m:ctrlPr>
                    </m:sSupPr>
                    <m:e>
                      <m:r>
                        <w:rPr>
                          <w:rStyle w:val="611pt"/>
                          <w:rFonts w:ascii="Cambria Math" w:hAnsi="Cambria Math" w:cstheme="minorHAnsi"/>
                          <w:color w:val="000000"/>
                          <w:sz w:val="24"/>
                          <w:szCs w:val="24"/>
                          <w:lang w:val="en-US"/>
                        </w:rPr>
                        <m:t>1</m:t>
                      </m:r>
                    </m:e>
                    <m:sup>
                      <m:r>
                        <w:rPr>
                          <w:rStyle w:val="611pt"/>
                          <w:rFonts w:ascii="Cambria Math" w:hAnsi="Cambria Math" w:cstheme="minorHAnsi"/>
                          <w:color w:val="000000"/>
                          <w:sz w:val="24"/>
                          <w:szCs w:val="24"/>
                          <w:vertAlign w:val="superscript"/>
                          <w:lang w:val="en-US"/>
                        </w:rPr>
                        <m:t>4</m:t>
                      </m:r>
                    </m:sup>
                  </m:sSup>
                </m:num>
                <m:den>
                  <m:r>
                    <w:rPr>
                      <w:rStyle w:val="611pt"/>
                      <w:rFonts w:ascii="Cambria Math" w:hAnsi="Cambria Math" w:cstheme="minorHAnsi"/>
                      <w:color w:val="000000"/>
                      <w:sz w:val="24"/>
                      <w:szCs w:val="24"/>
                      <w:lang w:val="en-US"/>
                    </w:rPr>
                    <m:t>4</m:t>
                  </m:r>
                </m:den>
              </m:f>
            </m:e>
          </m:d>
        </m:oMath>
      </m:oMathPara>
    </w:p>
    <w:p w:rsidR="00711698" w:rsidRPr="00711698" w:rsidRDefault="00D67510" w:rsidP="00711698">
      <w:pPr>
        <w:pStyle w:val="60"/>
        <w:shd w:val="clear" w:color="auto" w:fill="auto"/>
        <w:tabs>
          <w:tab w:val="left" w:pos="1290"/>
          <w:tab w:val="left" w:pos="6388"/>
          <w:tab w:val="left" w:pos="9543"/>
        </w:tabs>
        <w:spacing w:after="0" w:line="240" w:lineRule="auto"/>
        <w:ind w:left="1193" w:firstLine="0"/>
        <w:rPr>
          <w:rStyle w:val="6"/>
          <w:rFonts w:asciiTheme="minorHAnsi" w:eastAsiaTheme="minorEastAsia" w:hAnsiTheme="minorHAnsi" w:cstheme="minorHAnsi"/>
          <w:color w:val="000000"/>
          <w:sz w:val="24"/>
          <w:szCs w:val="24"/>
          <w:lang w:val="en-US"/>
        </w:rPr>
      </w:pPr>
      <m:oMathPara>
        <m:oMathParaPr>
          <m:jc m:val="center"/>
        </m:oMathParaPr>
        <m:oMath>
          <m:r>
            <w:rPr>
              <w:rStyle w:val="6"/>
              <w:rFonts w:ascii="Cambria Math" w:hAnsi="Cambria Math" w:cstheme="minorHAnsi"/>
              <w:color w:val="000000"/>
              <w:sz w:val="24"/>
              <w:szCs w:val="24"/>
            </w:rPr>
            <m:t xml:space="preserve">               =</m:t>
          </m:r>
          <m:f>
            <m:fPr>
              <m:ctrlPr>
                <w:rPr>
                  <w:rStyle w:val="6"/>
                  <w:rFonts w:ascii="Cambria Math" w:hAnsi="Cambria Math" w:cstheme="minorHAnsi"/>
                  <w:i/>
                  <w:color w:val="000000"/>
                  <w:sz w:val="24"/>
                  <w:szCs w:val="24"/>
                  <w:lang w:val="en-US"/>
                </w:rPr>
              </m:ctrlPr>
            </m:fPr>
            <m:num>
              <m:r>
                <w:rPr>
                  <w:rStyle w:val="6"/>
                  <w:rFonts w:ascii="Cambria Math" w:hAnsi="Cambria Math" w:cstheme="minorHAnsi"/>
                  <w:color w:val="000000"/>
                  <w:sz w:val="24"/>
                  <w:szCs w:val="24"/>
                  <w:lang w:val="en-US"/>
                </w:rPr>
                <m:t>1</m:t>
              </m:r>
            </m:num>
            <m:den>
              <m:r>
                <w:rPr>
                  <w:rStyle w:val="6"/>
                  <w:rFonts w:ascii="Cambria Math" w:hAnsi="Cambria Math" w:cstheme="minorHAnsi"/>
                  <w:color w:val="000000"/>
                  <w:sz w:val="24"/>
                  <w:szCs w:val="24"/>
                  <w:lang w:val="en-US"/>
                </w:rPr>
                <m:t>4</m:t>
              </m:r>
            </m:den>
          </m:f>
          <m:d>
            <m:dPr>
              <m:ctrlPr>
                <w:rPr>
                  <w:rStyle w:val="6"/>
                  <w:rFonts w:ascii="Cambria Math" w:hAnsi="Cambria Math" w:cstheme="minorHAnsi"/>
                  <w:i/>
                  <w:color w:val="000000"/>
                  <w:sz w:val="24"/>
                  <w:szCs w:val="24"/>
                  <w:lang w:val="en-US"/>
                </w:rPr>
              </m:ctrlPr>
            </m:dPr>
            <m:e>
              <m:r>
                <w:rPr>
                  <w:rStyle w:val="6"/>
                  <w:rFonts w:ascii="Cambria Math" w:hAnsi="Cambria Math" w:cstheme="minorHAnsi"/>
                  <w:color w:val="000000"/>
                  <w:sz w:val="24"/>
                  <w:szCs w:val="24"/>
                  <w:lang w:val="en-US"/>
                </w:rPr>
                <m:t>2</m:t>
              </m:r>
              <m:r>
                <w:rPr>
                  <w:rStyle w:val="611pt"/>
                  <w:rFonts w:ascii="Cambria Math" w:hAnsi="Cambria Math" w:cstheme="minorHAnsi"/>
                  <w:color w:val="000000"/>
                  <w:sz w:val="24"/>
                  <w:szCs w:val="24"/>
                  <w:lang w:val="en-US"/>
                </w:rPr>
                <m:t xml:space="preserve">- </m:t>
              </m:r>
              <m:f>
                <m:fPr>
                  <m:ctrlPr>
                    <w:rPr>
                      <w:rStyle w:val="611pt"/>
                      <w:rFonts w:ascii="Cambria Math" w:hAnsi="Cambria Math" w:cstheme="minorHAnsi"/>
                      <w:i w:val="0"/>
                      <w:color w:val="000000"/>
                      <w:sz w:val="24"/>
                      <w:szCs w:val="24"/>
                      <w:lang w:val="en-US"/>
                    </w:rPr>
                  </m:ctrlPr>
                </m:fPr>
                <m:num>
                  <m:r>
                    <w:rPr>
                      <w:rStyle w:val="611pt"/>
                      <w:rFonts w:ascii="Cambria Math" w:hAnsi="Cambria Math" w:cstheme="minorHAnsi"/>
                      <w:color w:val="000000"/>
                      <w:sz w:val="24"/>
                      <w:szCs w:val="24"/>
                      <w:lang w:val="en-US"/>
                    </w:rPr>
                    <m:t>1</m:t>
                  </m:r>
                </m:num>
                <m:den>
                  <m:r>
                    <w:rPr>
                      <w:rStyle w:val="611pt"/>
                      <w:rFonts w:ascii="Cambria Math" w:hAnsi="Cambria Math" w:cstheme="minorHAnsi"/>
                      <w:color w:val="000000"/>
                      <w:sz w:val="24"/>
                      <w:szCs w:val="24"/>
                      <w:lang w:val="en-US"/>
                    </w:rPr>
                    <m:t>4</m:t>
                  </m:r>
                </m:den>
              </m:f>
            </m:e>
          </m:d>
        </m:oMath>
      </m:oMathPara>
    </w:p>
    <w:p w:rsidR="00711698" w:rsidRDefault="00D67510" w:rsidP="00ED61D5">
      <w:pPr>
        <w:pStyle w:val="60"/>
        <w:shd w:val="clear" w:color="auto" w:fill="auto"/>
        <w:tabs>
          <w:tab w:val="left" w:pos="1290"/>
          <w:tab w:val="left" w:pos="6388"/>
          <w:tab w:val="left" w:pos="9543"/>
        </w:tabs>
        <w:spacing w:after="0" w:line="240" w:lineRule="auto"/>
        <w:ind w:left="1193" w:firstLine="0"/>
        <w:rPr>
          <w:rStyle w:val="611pt"/>
          <w:rFonts w:asciiTheme="minorHAnsi" w:eastAsiaTheme="minorEastAsia" w:hAnsiTheme="minorHAnsi" w:cstheme="minorHAnsi"/>
          <w:i w:val="0"/>
          <w:color w:val="000000"/>
          <w:sz w:val="24"/>
          <w:szCs w:val="24"/>
          <w:lang w:val="en-US"/>
        </w:rPr>
      </w:pPr>
      <m:oMathPara>
        <m:oMathParaPr>
          <m:jc m:val="center"/>
        </m:oMathParaPr>
        <m:oMath>
          <m:r>
            <w:rPr>
              <w:rStyle w:val="6"/>
              <w:rFonts w:ascii="Cambria Math" w:hAnsi="Cambria Math" w:cstheme="minorHAnsi"/>
              <w:color w:val="000000"/>
              <w:sz w:val="24"/>
              <w:szCs w:val="24"/>
            </w:rPr>
            <m:t xml:space="preserve">   =</m:t>
          </m:r>
          <m:f>
            <m:fPr>
              <m:ctrlPr>
                <w:rPr>
                  <w:rStyle w:val="611pt"/>
                  <w:rFonts w:ascii="Cambria Math" w:hAnsi="Cambria Math" w:cstheme="minorHAnsi"/>
                  <w:i w:val="0"/>
                  <w:color w:val="000000"/>
                  <w:sz w:val="24"/>
                  <w:szCs w:val="24"/>
                  <w:lang w:val="en-US"/>
                </w:rPr>
              </m:ctrlPr>
            </m:fPr>
            <m:num>
              <m:r>
                <w:rPr>
                  <w:rStyle w:val="611pt"/>
                  <w:rFonts w:ascii="Cambria Math" w:hAnsi="Cambria Math" w:cstheme="minorHAnsi"/>
                  <w:color w:val="000000"/>
                  <w:sz w:val="24"/>
                  <w:szCs w:val="24"/>
                  <w:lang w:val="en-US"/>
                </w:rPr>
                <m:t>7</m:t>
              </m:r>
            </m:num>
            <m:den>
              <m:r>
                <w:rPr>
                  <w:rStyle w:val="611pt"/>
                  <w:rFonts w:ascii="Cambria Math" w:hAnsi="Cambria Math" w:cstheme="minorHAnsi"/>
                  <w:color w:val="000000"/>
                  <w:sz w:val="24"/>
                  <w:szCs w:val="24"/>
                  <w:lang w:val="en-US"/>
                </w:rPr>
                <m:t>16</m:t>
              </m:r>
            </m:den>
          </m:f>
          <m:r>
            <w:rPr>
              <w:rStyle w:val="611pt"/>
              <w:rFonts w:ascii="Cambria Math" w:hAnsi="Cambria Math" w:cstheme="minorHAnsi"/>
              <w:color w:val="000000"/>
              <w:sz w:val="24"/>
              <w:szCs w:val="24"/>
              <w:lang w:val="en-US"/>
            </w:rPr>
            <m:t>.</m:t>
          </m:r>
        </m:oMath>
      </m:oMathPara>
    </w:p>
    <w:p w:rsidR="00320766" w:rsidRDefault="00320766" w:rsidP="00ED61D5">
      <w:pPr>
        <w:pStyle w:val="60"/>
        <w:shd w:val="clear" w:color="auto" w:fill="auto"/>
        <w:tabs>
          <w:tab w:val="left" w:pos="1290"/>
          <w:tab w:val="left" w:pos="6388"/>
          <w:tab w:val="left" w:pos="9543"/>
        </w:tabs>
        <w:spacing w:after="0" w:line="240" w:lineRule="auto"/>
        <w:ind w:left="1193" w:firstLine="0"/>
        <w:rPr>
          <w:rStyle w:val="611pt"/>
          <w:rFonts w:asciiTheme="minorHAnsi" w:eastAsiaTheme="minorEastAsia" w:hAnsiTheme="minorHAnsi" w:cstheme="minorHAnsi"/>
          <w:i w:val="0"/>
          <w:color w:val="000000"/>
          <w:sz w:val="24"/>
          <w:szCs w:val="24"/>
          <w:lang w:val="en-US"/>
        </w:rPr>
      </w:pPr>
      <w:r w:rsidRPr="00C923EA">
        <w:rPr>
          <w:rStyle w:val="2"/>
          <w:rFonts w:asciiTheme="minorHAnsi" w:eastAsiaTheme="minorEastAsia" w:hAnsiTheme="minorHAnsi" w:cstheme="minorHAnsi"/>
          <w:b/>
          <w:sz w:val="24"/>
          <w:szCs w:val="24"/>
          <w:shd w:val="clear" w:color="auto" w:fill="auto"/>
          <w:lang w:val="en-US"/>
        </w:rPr>
        <w:t>Answer:</w:t>
      </w:r>
      <w:r>
        <w:rPr>
          <w:rStyle w:val="2"/>
          <w:rFonts w:asciiTheme="minorHAnsi" w:eastAsiaTheme="minorEastAsia" w:hAnsiTheme="minorHAnsi" w:cstheme="minorHAnsi"/>
          <w:b/>
          <w:sz w:val="24"/>
          <w:szCs w:val="24"/>
          <w:shd w:val="clear" w:color="auto" w:fill="auto"/>
          <w:lang w:val="en-US"/>
        </w:rPr>
        <w:t xml:space="preserve"> </w:t>
      </w:r>
      <m:oMath>
        <m:func>
          <m:funcPr>
            <m:ctrlPr>
              <w:rPr>
                <w:rStyle w:val="6"/>
                <w:rFonts w:ascii="Cambria Math" w:hAnsi="Cambria Math" w:cstheme="minorHAnsi"/>
                <w:i/>
                <w:color w:val="000000"/>
                <w:sz w:val="24"/>
                <w:szCs w:val="24"/>
              </w:rPr>
            </m:ctrlPr>
          </m:funcPr>
          <m:fName>
            <m:r>
              <m:rPr>
                <m:sty m:val="p"/>
              </m:rPr>
              <w:rPr>
                <w:rStyle w:val="6"/>
                <w:rFonts w:ascii="Cambria Math" w:hAnsi="Cambria Math" w:cstheme="minorHAnsi"/>
                <w:color w:val="000000"/>
                <w:sz w:val="24"/>
                <w:szCs w:val="24"/>
              </w:rPr>
              <m:t>Pr</m:t>
            </m:r>
          </m:fName>
          <m:e>
            <m:r>
              <w:rPr>
                <w:rStyle w:val="6"/>
                <w:rFonts w:ascii="Cambria Math" w:hAnsi="Cambria Math" w:cstheme="minorHAnsi"/>
                <w:color w:val="000000"/>
                <w:sz w:val="24"/>
                <w:szCs w:val="24"/>
              </w:rPr>
              <m:t>(Y &lt; 1)</m:t>
            </m:r>
          </m:e>
        </m:func>
        <m:r>
          <w:rPr>
            <w:rStyle w:val="6"/>
            <w:rFonts w:ascii="Cambria Math" w:hAnsi="Cambria Math" w:cstheme="minorHAnsi"/>
            <w:color w:val="000000"/>
            <w:sz w:val="24"/>
            <w:szCs w:val="24"/>
          </w:rPr>
          <m:t>=</m:t>
        </m:r>
        <m:f>
          <m:fPr>
            <m:ctrlPr>
              <w:rPr>
                <w:rStyle w:val="611pt"/>
                <w:rFonts w:ascii="Cambria Math" w:hAnsi="Cambria Math" w:cstheme="minorHAnsi"/>
                <w:i w:val="0"/>
                <w:color w:val="000000"/>
                <w:sz w:val="24"/>
                <w:szCs w:val="24"/>
                <w:lang w:val="en-US"/>
              </w:rPr>
            </m:ctrlPr>
          </m:fPr>
          <m:num>
            <m:r>
              <w:rPr>
                <w:rStyle w:val="611pt"/>
                <w:rFonts w:ascii="Cambria Math" w:hAnsi="Cambria Math" w:cstheme="minorHAnsi"/>
                <w:color w:val="000000"/>
                <w:sz w:val="24"/>
                <w:szCs w:val="24"/>
                <w:lang w:val="en-US"/>
              </w:rPr>
              <m:t>7</m:t>
            </m:r>
          </m:num>
          <m:den>
            <m:r>
              <w:rPr>
                <w:rStyle w:val="611pt"/>
                <w:rFonts w:ascii="Cambria Math" w:hAnsi="Cambria Math" w:cstheme="minorHAnsi"/>
                <w:color w:val="000000"/>
                <w:sz w:val="24"/>
                <w:szCs w:val="24"/>
                <w:lang w:val="en-US"/>
              </w:rPr>
              <m:t>16</m:t>
            </m:r>
          </m:den>
        </m:f>
        <m:r>
          <w:rPr>
            <w:rStyle w:val="611pt"/>
            <w:rFonts w:ascii="Cambria Math" w:hAnsi="Cambria Math" w:cstheme="minorHAnsi"/>
            <w:color w:val="000000"/>
            <w:sz w:val="24"/>
            <w:szCs w:val="24"/>
            <w:lang w:val="en-US"/>
          </w:rPr>
          <m:t>.</m:t>
        </m:r>
      </m:oMath>
    </w:p>
    <w:p w:rsidR="001C5DFA" w:rsidRDefault="001C5DFA" w:rsidP="00ED61D5">
      <w:pPr>
        <w:pStyle w:val="60"/>
        <w:shd w:val="clear" w:color="auto" w:fill="auto"/>
        <w:tabs>
          <w:tab w:val="left" w:pos="1290"/>
          <w:tab w:val="left" w:pos="6388"/>
          <w:tab w:val="left" w:pos="9543"/>
        </w:tabs>
        <w:spacing w:after="0" w:line="240" w:lineRule="auto"/>
        <w:ind w:left="1193" w:firstLine="0"/>
        <w:rPr>
          <w:rStyle w:val="611pt"/>
          <w:rFonts w:asciiTheme="minorHAnsi" w:eastAsiaTheme="minorEastAsia" w:hAnsiTheme="minorHAnsi" w:cstheme="minorHAnsi"/>
          <w:i w:val="0"/>
          <w:color w:val="000000"/>
          <w:sz w:val="24"/>
          <w:szCs w:val="24"/>
          <w:lang w:val="en-US"/>
        </w:rPr>
      </w:pPr>
    </w:p>
    <w:p w:rsidR="001C5DFA" w:rsidRPr="005F039D" w:rsidRDefault="005F039D" w:rsidP="005F039D">
      <w:pPr>
        <w:pStyle w:val="60"/>
        <w:numPr>
          <w:ilvl w:val="0"/>
          <w:numId w:val="9"/>
        </w:numPr>
        <w:shd w:val="clear" w:color="auto" w:fill="auto"/>
        <w:tabs>
          <w:tab w:val="left" w:pos="834"/>
        </w:tabs>
        <w:spacing w:after="0" w:line="240" w:lineRule="auto"/>
        <w:rPr>
          <w:rFonts w:asciiTheme="minorHAnsi" w:hAnsiTheme="minorHAnsi" w:cstheme="minorHAnsi"/>
          <w:sz w:val="24"/>
          <w:szCs w:val="24"/>
          <w:lang w:val="en-US"/>
        </w:rPr>
      </w:pPr>
      <w:r w:rsidRPr="005F039D">
        <w:rPr>
          <w:rStyle w:val="6"/>
          <w:rFonts w:asciiTheme="minorHAnsi" w:hAnsiTheme="minorHAnsi" w:cstheme="minorHAnsi"/>
          <w:color w:val="000000"/>
          <w:sz w:val="24"/>
          <w:szCs w:val="24"/>
          <w:lang w:val="en-US"/>
        </w:rPr>
        <w:t>Each part (a)-(e) of this question relates to the graph shown below. The vertices are the circles labelled with capital letters and the edges are straight lines. Do not confuse the five ‘crossings’ in the middle of the graph with vertices.</w:t>
      </w:r>
    </w:p>
    <w:p w:rsidR="001C5DFA" w:rsidRDefault="001C5DFA" w:rsidP="001C5DFA">
      <w:pPr>
        <w:pStyle w:val="50"/>
        <w:shd w:val="clear" w:color="auto" w:fill="auto"/>
        <w:spacing w:line="365" w:lineRule="atLeast"/>
        <w:ind w:left="-1020"/>
        <w:jc w:val="center"/>
        <w:rPr>
          <w:lang w:val="en-US"/>
        </w:rPr>
      </w:pPr>
      <w:r>
        <w:rPr>
          <w:color w:val="000000"/>
          <w:sz w:val="21"/>
          <w:szCs w:val="21"/>
          <w:shd w:val="clear" w:color="auto" w:fill="FFFFFF"/>
          <w:lang w:eastAsia="ru-RU"/>
        </w:rPr>
        <w:lastRenderedPageBreak/>
        <w:drawing>
          <wp:inline distT="0" distB="0" distL="0" distR="0">
            <wp:extent cx="3295650" cy="3064510"/>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295650" cy="3064510"/>
                    </a:xfrm>
                    <a:prstGeom prst="rect">
                      <a:avLst/>
                    </a:prstGeom>
                    <a:noFill/>
                    <a:ln w="9525">
                      <a:noFill/>
                      <a:miter lim="800000"/>
                      <a:headEnd/>
                      <a:tailEnd/>
                    </a:ln>
                  </pic:spPr>
                </pic:pic>
              </a:graphicData>
            </a:graphic>
          </wp:inline>
        </w:drawing>
      </w:r>
    </w:p>
    <w:p w:rsidR="008D344B" w:rsidRPr="008D344B" w:rsidRDefault="008D344B" w:rsidP="001C5DFA">
      <w:pPr>
        <w:pStyle w:val="50"/>
        <w:shd w:val="clear" w:color="auto" w:fill="auto"/>
        <w:spacing w:line="365" w:lineRule="atLeast"/>
        <w:ind w:left="-1020"/>
        <w:jc w:val="center"/>
        <w:rPr>
          <w:rFonts w:asciiTheme="minorHAnsi" w:hAnsiTheme="minorHAnsi" w:cstheme="minorHAnsi"/>
          <w:sz w:val="24"/>
          <w:szCs w:val="24"/>
          <w:lang w:val="en-US"/>
        </w:rPr>
      </w:pPr>
      <w:r w:rsidRPr="008D344B">
        <w:rPr>
          <w:rFonts w:asciiTheme="minorHAnsi" w:hAnsiTheme="minorHAnsi" w:cstheme="minorHAnsi"/>
          <w:sz w:val="24"/>
          <w:szCs w:val="24"/>
          <w:lang w:val="en-US"/>
        </w:rPr>
        <w:t>Graph</w:t>
      </w:r>
      <w:r>
        <w:rPr>
          <w:rFonts w:asciiTheme="minorHAnsi" w:hAnsiTheme="minorHAnsi" w:cstheme="minorHAnsi"/>
          <w:sz w:val="24"/>
          <w:szCs w:val="24"/>
          <w:lang w:val="en-US"/>
        </w:rPr>
        <w:t xml:space="preserve"> 1.</w:t>
      </w:r>
    </w:p>
    <w:p w:rsidR="001C5DFA" w:rsidRPr="001C5DFA" w:rsidRDefault="001C5DFA" w:rsidP="001C5DFA">
      <w:pPr>
        <w:pStyle w:val="60"/>
        <w:numPr>
          <w:ilvl w:val="0"/>
          <w:numId w:val="19"/>
        </w:numPr>
        <w:shd w:val="clear" w:color="auto" w:fill="auto"/>
        <w:tabs>
          <w:tab w:val="left" w:pos="1290"/>
        </w:tabs>
        <w:spacing w:after="0" w:line="240" w:lineRule="auto"/>
        <w:rPr>
          <w:rFonts w:asciiTheme="minorHAnsi" w:hAnsiTheme="minorHAnsi" w:cstheme="minorHAnsi"/>
          <w:sz w:val="24"/>
          <w:szCs w:val="24"/>
          <w:lang w:val="en-US"/>
        </w:rPr>
      </w:pPr>
      <w:r w:rsidRPr="001C5DFA">
        <w:rPr>
          <w:rStyle w:val="6"/>
          <w:rFonts w:asciiTheme="minorHAnsi" w:hAnsiTheme="minorHAnsi" w:cstheme="minorHAnsi"/>
          <w:color w:val="000000"/>
          <w:sz w:val="24"/>
          <w:szCs w:val="24"/>
          <w:lang w:val="en-US"/>
        </w:rPr>
        <w:t>The number of edges in this graph is</w:t>
      </w:r>
      <w:r w:rsidR="0094518F">
        <w:rPr>
          <w:rStyle w:val="6"/>
          <w:rFonts w:asciiTheme="minorHAnsi" w:hAnsiTheme="minorHAnsi" w:cstheme="minorHAnsi"/>
          <w:color w:val="000000"/>
          <w:sz w:val="24"/>
          <w:szCs w:val="24"/>
          <w:lang w:val="en-US"/>
        </w:rPr>
        <w:t xml:space="preserve"> </w:t>
      </w:r>
      <m:oMath>
        <m:f>
          <m:fPr>
            <m:ctrlPr>
              <w:rPr>
                <w:rStyle w:val="6"/>
                <w:rFonts w:ascii="Cambria Math" w:hAnsi="Cambria Math" w:cstheme="minorHAnsi"/>
                <w:i/>
                <w:color w:val="000000"/>
                <w:sz w:val="24"/>
                <w:szCs w:val="24"/>
                <w:lang w:val="en-US"/>
              </w:rPr>
            </m:ctrlPr>
          </m:fPr>
          <m:num>
            <m:r>
              <w:rPr>
                <w:rStyle w:val="6"/>
                <w:rFonts w:ascii="Cambria Math" w:hAnsi="Cambria Math" w:cstheme="minorHAnsi"/>
                <w:color w:val="000000"/>
                <w:sz w:val="24"/>
                <w:szCs w:val="24"/>
                <w:lang w:val="en-US"/>
              </w:rPr>
              <m:t>10×3</m:t>
            </m:r>
          </m:num>
          <m:den>
            <m:r>
              <w:rPr>
                <w:rStyle w:val="6"/>
                <w:rFonts w:ascii="Cambria Math" w:hAnsi="Cambria Math" w:cstheme="minorHAnsi"/>
                <w:color w:val="000000"/>
                <w:sz w:val="24"/>
                <w:szCs w:val="24"/>
                <w:lang w:val="en-US"/>
              </w:rPr>
              <m:t>2</m:t>
            </m:r>
          </m:den>
        </m:f>
      </m:oMath>
      <w:r w:rsidRPr="001C5DFA">
        <w:rPr>
          <w:rStyle w:val="6"/>
          <w:rFonts w:asciiTheme="minorHAnsi" w:hAnsiTheme="minorHAnsi" w:cstheme="minorHAnsi"/>
          <w:color w:val="000000"/>
          <w:sz w:val="24"/>
          <w:szCs w:val="24"/>
          <w:lang w:val="en-US"/>
        </w:rPr>
        <w:t>. Explain each of the numbers in this</w:t>
      </w:r>
    </w:p>
    <w:p w:rsidR="001C5DFA" w:rsidRPr="001C5DFA" w:rsidRDefault="001C5DFA" w:rsidP="001C5DFA">
      <w:pPr>
        <w:pStyle w:val="60"/>
        <w:shd w:val="clear" w:color="auto" w:fill="auto"/>
        <w:spacing w:after="0" w:line="240" w:lineRule="auto"/>
        <w:ind w:firstLine="1293"/>
        <w:rPr>
          <w:rFonts w:asciiTheme="minorHAnsi" w:hAnsiTheme="minorHAnsi" w:cstheme="minorHAnsi"/>
          <w:sz w:val="24"/>
          <w:szCs w:val="24"/>
          <w:lang w:val="en-US"/>
        </w:rPr>
      </w:pPr>
      <w:r w:rsidRPr="001C5DFA">
        <w:rPr>
          <w:rStyle w:val="6"/>
          <w:rFonts w:asciiTheme="minorHAnsi" w:hAnsiTheme="minorHAnsi" w:cstheme="minorHAnsi"/>
          <w:color w:val="000000"/>
          <w:sz w:val="24"/>
          <w:szCs w:val="24"/>
          <w:lang w:val="en-US"/>
        </w:rPr>
        <w:t>expression and why it is true.</w:t>
      </w:r>
    </w:p>
    <w:p w:rsidR="001C5DFA" w:rsidRPr="001C5DFA" w:rsidRDefault="001C5DFA" w:rsidP="001C5DFA">
      <w:pPr>
        <w:pStyle w:val="60"/>
        <w:shd w:val="clear" w:color="auto" w:fill="auto"/>
        <w:spacing w:after="0" w:line="240" w:lineRule="auto"/>
        <w:ind w:firstLine="1293"/>
        <w:jc w:val="left"/>
        <w:rPr>
          <w:rFonts w:asciiTheme="minorHAnsi" w:hAnsiTheme="minorHAnsi" w:cstheme="minorHAnsi"/>
          <w:sz w:val="24"/>
          <w:szCs w:val="24"/>
        </w:rPr>
      </w:pPr>
      <w:r w:rsidRPr="001C5DFA">
        <w:rPr>
          <w:rStyle w:val="6"/>
          <w:rFonts w:asciiTheme="minorHAnsi" w:hAnsiTheme="minorHAnsi" w:cstheme="minorHAnsi"/>
          <w:color w:val="000000"/>
          <w:sz w:val="24"/>
          <w:szCs w:val="24"/>
          <w:lang w:val="en-US"/>
        </w:rPr>
        <w:t xml:space="preserve">To answer parts (b)-(d) please describe each path or trail by giving its vertex sequence. </w:t>
      </w:r>
      <w:r w:rsidRPr="001C5DFA">
        <w:rPr>
          <w:rStyle w:val="6"/>
          <w:rFonts w:asciiTheme="minorHAnsi" w:hAnsiTheme="minorHAnsi" w:cstheme="minorHAnsi"/>
          <w:color w:val="000000"/>
          <w:sz w:val="24"/>
          <w:szCs w:val="24"/>
        </w:rPr>
        <w:t>‘AFID’, for example, describes a path of length 3.</w:t>
      </w:r>
    </w:p>
    <w:p w:rsidR="001C5DFA" w:rsidRPr="002348E9" w:rsidRDefault="001C5DFA" w:rsidP="002348E9">
      <w:pPr>
        <w:pStyle w:val="60"/>
        <w:numPr>
          <w:ilvl w:val="0"/>
          <w:numId w:val="19"/>
        </w:numPr>
        <w:shd w:val="clear" w:color="auto" w:fill="auto"/>
        <w:tabs>
          <w:tab w:val="left" w:pos="1304"/>
        </w:tabs>
        <w:spacing w:after="0" w:line="240" w:lineRule="auto"/>
        <w:rPr>
          <w:rFonts w:asciiTheme="minorHAnsi" w:hAnsiTheme="minorHAnsi" w:cstheme="minorHAnsi"/>
          <w:sz w:val="24"/>
          <w:szCs w:val="24"/>
          <w:lang w:val="en-US"/>
        </w:rPr>
      </w:pPr>
      <w:r w:rsidRPr="002348E9">
        <w:rPr>
          <w:rStyle w:val="6"/>
          <w:rFonts w:asciiTheme="minorHAnsi" w:hAnsiTheme="minorHAnsi" w:cstheme="minorHAnsi"/>
          <w:color w:val="000000"/>
          <w:sz w:val="24"/>
          <w:szCs w:val="24"/>
          <w:lang w:val="en-US"/>
        </w:rPr>
        <w:t>Find a trail of length 11, beginning at vertex A. [A trail may visit any vertex more</w:t>
      </w:r>
      <w:r w:rsidR="002348E9" w:rsidRPr="002348E9">
        <w:rPr>
          <w:rStyle w:val="6"/>
          <w:rFonts w:asciiTheme="minorHAnsi" w:hAnsiTheme="minorHAnsi" w:cstheme="minorHAnsi"/>
          <w:color w:val="000000"/>
          <w:sz w:val="24"/>
          <w:szCs w:val="24"/>
          <w:lang w:val="en-US"/>
        </w:rPr>
        <w:t xml:space="preserve"> </w:t>
      </w:r>
      <w:r w:rsidRPr="002348E9">
        <w:rPr>
          <w:rStyle w:val="6"/>
          <w:rFonts w:asciiTheme="minorHAnsi" w:hAnsiTheme="minorHAnsi" w:cstheme="minorHAnsi"/>
          <w:color w:val="000000"/>
          <w:sz w:val="24"/>
          <w:szCs w:val="24"/>
          <w:lang w:val="en-US"/>
        </w:rPr>
        <w:t>than once but never uses an edge more than once.]</w:t>
      </w:r>
    </w:p>
    <w:p w:rsidR="001C5DFA" w:rsidRPr="001C5DFA" w:rsidRDefault="001C5DFA" w:rsidP="00025BB2">
      <w:pPr>
        <w:pStyle w:val="60"/>
        <w:numPr>
          <w:ilvl w:val="0"/>
          <w:numId w:val="19"/>
        </w:numPr>
        <w:shd w:val="clear" w:color="auto" w:fill="auto"/>
        <w:tabs>
          <w:tab w:val="left" w:pos="1304"/>
        </w:tabs>
        <w:spacing w:after="0" w:line="240" w:lineRule="auto"/>
        <w:rPr>
          <w:rFonts w:asciiTheme="minorHAnsi" w:hAnsiTheme="minorHAnsi" w:cstheme="minorHAnsi"/>
          <w:sz w:val="24"/>
          <w:szCs w:val="24"/>
          <w:lang w:val="en-US"/>
        </w:rPr>
      </w:pPr>
      <w:r w:rsidRPr="001C5DFA">
        <w:rPr>
          <w:rStyle w:val="6"/>
          <w:rFonts w:asciiTheme="minorHAnsi" w:hAnsiTheme="minorHAnsi" w:cstheme="minorHAnsi"/>
          <w:color w:val="000000"/>
          <w:sz w:val="24"/>
          <w:szCs w:val="24"/>
          <w:lang w:val="en-US"/>
        </w:rPr>
        <w:t>Find circuits in this graph, each beginning at vertex A, of lengths 5, 6, 8 and 9.</w:t>
      </w:r>
    </w:p>
    <w:p w:rsidR="001C5DFA" w:rsidRPr="001C5DFA" w:rsidRDefault="001C5DFA" w:rsidP="001C5DFA">
      <w:pPr>
        <w:pStyle w:val="60"/>
        <w:shd w:val="clear" w:color="auto" w:fill="auto"/>
        <w:spacing w:after="0" w:line="240" w:lineRule="auto"/>
        <w:ind w:firstLine="1293"/>
        <w:rPr>
          <w:rFonts w:asciiTheme="minorHAnsi" w:hAnsiTheme="minorHAnsi" w:cstheme="minorHAnsi"/>
          <w:sz w:val="24"/>
          <w:szCs w:val="24"/>
          <w:lang w:val="en-US"/>
        </w:rPr>
      </w:pPr>
      <w:r w:rsidRPr="001C5DFA">
        <w:rPr>
          <w:rStyle w:val="6"/>
          <w:rFonts w:asciiTheme="minorHAnsi" w:hAnsiTheme="minorHAnsi" w:cstheme="minorHAnsi"/>
          <w:color w:val="000000"/>
          <w:sz w:val="24"/>
          <w:szCs w:val="24"/>
          <w:lang w:val="en-US"/>
        </w:rPr>
        <w:t>[A circuit must finish where it starts and never visits other vertices more than once.]</w:t>
      </w:r>
    </w:p>
    <w:p w:rsidR="001C5DFA" w:rsidRPr="00025BB2" w:rsidRDefault="001C5DFA" w:rsidP="00025BB2">
      <w:pPr>
        <w:pStyle w:val="60"/>
        <w:numPr>
          <w:ilvl w:val="0"/>
          <w:numId w:val="19"/>
        </w:numPr>
        <w:shd w:val="clear" w:color="auto" w:fill="auto"/>
        <w:tabs>
          <w:tab w:val="left" w:pos="1304"/>
        </w:tabs>
        <w:spacing w:after="0" w:line="240" w:lineRule="auto"/>
        <w:rPr>
          <w:rFonts w:asciiTheme="minorHAnsi" w:hAnsiTheme="minorHAnsi" w:cstheme="minorHAnsi"/>
          <w:sz w:val="24"/>
          <w:szCs w:val="24"/>
        </w:rPr>
      </w:pPr>
      <w:r w:rsidRPr="00025BB2">
        <w:rPr>
          <w:rStyle w:val="6"/>
          <w:rFonts w:asciiTheme="minorHAnsi" w:hAnsiTheme="minorHAnsi" w:cstheme="minorHAnsi"/>
          <w:color w:val="000000"/>
          <w:sz w:val="24"/>
          <w:szCs w:val="24"/>
          <w:lang w:val="en-US"/>
        </w:rPr>
        <w:t>Find a path beginning at vertex A which visits every vertex. [A path never visits a</w:t>
      </w:r>
      <w:r w:rsidR="00025BB2" w:rsidRPr="00025BB2">
        <w:rPr>
          <w:rStyle w:val="6"/>
          <w:rFonts w:asciiTheme="minorHAnsi" w:hAnsiTheme="minorHAnsi" w:cstheme="minorHAnsi"/>
          <w:color w:val="000000"/>
          <w:sz w:val="24"/>
          <w:szCs w:val="24"/>
          <w:lang w:val="en-US"/>
        </w:rPr>
        <w:t xml:space="preserve"> </w:t>
      </w:r>
      <w:r w:rsidRPr="00025BB2">
        <w:rPr>
          <w:rStyle w:val="6"/>
          <w:rFonts w:asciiTheme="minorHAnsi" w:hAnsiTheme="minorHAnsi" w:cstheme="minorHAnsi"/>
          <w:color w:val="000000"/>
          <w:sz w:val="24"/>
          <w:szCs w:val="24"/>
          <w:lang w:val="en-US"/>
        </w:rPr>
        <w:t>vertex more than once. This path need not be a circuit.]</w:t>
      </w:r>
    </w:p>
    <w:p w:rsidR="001C5DFA" w:rsidRPr="007D214E" w:rsidRDefault="001C5DFA" w:rsidP="00E638FE">
      <w:pPr>
        <w:pStyle w:val="60"/>
        <w:numPr>
          <w:ilvl w:val="0"/>
          <w:numId w:val="19"/>
        </w:numPr>
        <w:shd w:val="clear" w:color="auto" w:fill="auto"/>
        <w:tabs>
          <w:tab w:val="left" w:pos="1290"/>
        </w:tabs>
        <w:spacing w:after="0" w:line="240" w:lineRule="auto"/>
        <w:rPr>
          <w:rStyle w:val="6"/>
          <w:rFonts w:asciiTheme="minorHAnsi" w:eastAsiaTheme="minorEastAsia" w:hAnsiTheme="minorHAnsi" w:cstheme="minorHAnsi"/>
          <w:i/>
          <w:sz w:val="24"/>
          <w:szCs w:val="24"/>
          <w:shd w:val="clear" w:color="auto" w:fill="auto"/>
          <w:lang w:val="en-US"/>
        </w:rPr>
      </w:pPr>
      <w:r w:rsidRPr="00E638FE">
        <w:rPr>
          <w:rStyle w:val="6"/>
          <w:rFonts w:asciiTheme="minorHAnsi" w:hAnsiTheme="minorHAnsi" w:cstheme="minorHAnsi"/>
          <w:color w:val="000000"/>
          <w:sz w:val="24"/>
          <w:szCs w:val="24"/>
          <w:lang w:val="en-US"/>
        </w:rPr>
        <w:t>What is the maximum number of edges that can be removed from this graph without</w:t>
      </w:r>
      <w:r w:rsidR="00E638FE" w:rsidRPr="00E638FE">
        <w:rPr>
          <w:rStyle w:val="6"/>
          <w:rFonts w:asciiTheme="minorHAnsi" w:hAnsiTheme="minorHAnsi" w:cstheme="minorHAnsi"/>
          <w:color w:val="000000"/>
          <w:sz w:val="24"/>
          <w:szCs w:val="24"/>
          <w:lang w:val="en-US"/>
        </w:rPr>
        <w:t xml:space="preserve"> </w:t>
      </w:r>
      <w:r w:rsidRPr="00E638FE">
        <w:rPr>
          <w:rStyle w:val="6"/>
          <w:rFonts w:asciiTheme="minorHAnsi" w:hAnsiTheme="minorHAnsi" w:cstheme="minorHAnsi"/>
          <w:color w:val="000000"/>
          <w:sz w:val="24"/>
          <w:szCs w:val="24"/>
          <w:lang w:val="en-US"/>
        </w:rPr>
        <w:t>disconnecting it. Fully explain your answer</w:t>
      </w:r>
      <w:r w:rsidR="00E638FE">
        <w:rPr>
          <w:rStyle w:val="6"/>
          <w:rFonts w:asciiTheme="minorHAnsi" w:hAnsiTheme="minorHAnsi" w:cstheme="minorHAnsi"/>
          <w:color w:val="000000"/>
          <w:sz w:val="24"/>
          <w:szCs w:val="24"/>
          <w:lang w:val="en-US"/>
        </w:rPr>
        <w:t>.</w:t>
      </w:r>
    </w:p>
    <w:p w:rsidR="007D214E" w:rsidRPr="007E32F6" w:rsidRDefault="007D214E" w:rsidP="007D214E">
      <w:pPr>
        <w:pStyle w:val="60"/>
        <w:shd w:val="clear" w:color="auto" w:fill="auto"/>
        <w:tabs>
          <w:tab w:val="left" w:pos="1290"/>
        </w:tabs>
        <w:spacing w:after="0" w:line="240" w:lineRule="auto"/>
        <w:ind w:left="1653" w:firstLine="0"/>
        <w:rPr>
          <w:rStyle w:val="6"/>
          <w:rFonts w:asciiTheme="minorHAnsi" w:eastAsiaTheme="minorEastAsia" w:hAnsiTheme="minorHAnsi" w:cstheme="minorHAnsi"/>
          <w:i/>
          <w:sz w:val="24"/>
          <w:szCs w:val="24"/>
          <w:shd w:val="clear" w:color="auto" w:fill="auto"/>
          <w:lang w:val="en-US"/>
        </w:rPr>
      </w:pPr>
    </w:p>
    <w:p w:rsidR="007E32F6" w:rsidRPr="00F90CDC" w:rsidRDefault="007E32F6" w:rsidP="007E32F6">
      <w:pPr>
        <w:pStyle w:val="60"/>
        <w:shd w:val="clear" w:color="auto" w:fill="auto"/>
        <w:tabs>
          <w:tab w:val="left" w:pos="1290"/>
        </w:tabs>
        <w:spacing w:after="0" w:line="240" w:lineRule="auto"/>
        <w:ind w:left="1293" w:firstLine="0"/>
        <w:rPr>
          <w:rStyle w:val="6"/>
          <w:rFonts w:asciiTheme="minorHAnsi" w:hAnsiTheme="minorHAnsi" w:cstheme="minorHAnsi"/>
          <w:b/>
          <w:color w:val="000000"/>
          <w:sz w:val="24"/>
          <w:szCs w:val="24"/>
          <w:lang w:val="en-US"/>
        </w:rPr>
      </w:pPr>
      <w:r w:rsidRPr="00F90CDC">
        <w:rPr>
          <w:rStyle w:val="6"/>
          <w:rFonts w:asciiTheme="minorHAnsi" w:hAnsiTheme="minorHAnsi" w:cstheme="minorHAnsi"/>
          <w:b/>
          <w:color w:val="000000"/>
          <w:sz w:val="24"/>
          <w:szCs w:val="24"/>
          <w:lang w:val="en-US"/>
        </w:rPr>
        <w:t xml:space="preserve">Solution </w:t>
      </w:r>
    </w:p>
    <w:p w:rsidR="007E32F6" w:rsidRDefault="007E32F6" w:rsidP="007E32F6">
      <w:pPr>
        <w:pStyle w:val="60"/>
        <w:shd w:val="clear" w:color="auto" w:fill="auto"/>
        <w:tabs>
          <w:tab w:val="left" w:pos="1290"/>
        </w:tabs>
        <w:spacing w:after="0" w:line="240" w:lineRule="auto"/>
        <w:ind w:left="1293" w:firstLine="0"/>
        <w:rPr>
          <w:rStyle w:val="6"/>
          <w:rFonts w:asciiTheme="minorHAnsi" w:hAnsiTheme="minorHAnsi" w:cstheme="minorHAnsi"/>
          <w:color w:val="000000"/>
          <w:sz w:val="24"/>
          <w:szCs w:val="24"/>
          <w:lang w:val="en-US"/>
        </w:rPr>
      </w:pPr>
    </w:p>
    <w:p w:rsidR="007E32F6" w:rsidRPr="007E32F6" w:rsidRDefault="007E32F6" w:rsidP="007E32F6">
      <w:pPr>
        <w:pStyle w:val="60"/>
        <w:numPr>
          <w:ilvl w:val="0"/>
          <w:numId w:val="20"/>
        </w:numPr>
        <w:shd w:val="clear" w:color="auto" w:fill="auto"/>
        <w:tabs>
          <w:tab w:val="left" w:pos="1290"/>
        </w:tabs>
        <w:spacing w:after="0" w:line="240" w:lineRule="auto"/>
        <w:rPr>
          <w:rStyle w:val="6"/>
          <w:rFonts w:asciiTheme="minorHAnsi" w:eastAsiaTheme="minorEastAsia" w:hAnsiTheme="minorHAnsi" w:cstheme="minorHAnsi"/>
          <w:i/>
          <w:sz w:val="24"/>
          <w:szCs w:val="24"/>
          <w:shd w:val="clear" w:color="auto" w:fill="auto"/>
          <w:lang w:val="en-US"/>
        </w:rPr>
      </w:pPr>
      <w:r w:rsidRPr="001C5DFA">
        <w:rPr>
          <w:rStyle w:val="6"/>
          <w:rFonts w:asciiTheme="minorHAnsi" w:hAnsiTheme="minorHAnsi" w:cstheme="minorHAnsi"/>
          <w:color w:val="000000"/>
          <w:sz w:val="24"/>
          <w:szCs w:val="24"/>
          <w:lang w:val="en-US"/>
        </w:rPr>
        <w:t>The number of edges in this graph is</w:t>
      </w:r>
      <w:r>
        <w:rPr>
          <w:rStyle w:val="6"/>
          <w:rFonts w:asciiTheme="minorHAnsi" w:hAnsiTheme="minorHAnsi" w:cstheme="minorHAnsi"/>
          <w:color w:val="000000"/>
          <w:sz w:val="24"/>
          <w:szCs w:val="24"/>
          <w:lang w:val="en-US"/>
        </w:rPr>
        <w:t xml:space="preserve"> </w:t>
      </w:r>
      <m:oMath>
        <m:f>
          <m:fPr>
            <m:ctrlPr>
              <w:rPr>
                <w:rStyle w:val="6"/>
                <w:rFonts w:ascii="Cambria Math" w:hAnsi="Cambria Math" w:cstheme="minorHAnsi"/>
                <w:i/>
                <w:color w:val="000000"/>
                <w:sz w:val="24"/>
                <w:szCs w:val="24"/>
                <w:lang w:val="en-US"/>
              </w:rPr>
            </m:ctrlPr>
          </m:fPr>
          <m:num>
            <m:r>
              <w:rPr>
                <w:rStyle w:val="6"/>
                <w:rFonts w:ascii="Cambria Math" w:hAnsi="Cambria Math" w:cstheme="minorHAnsi"/>
                <w:color w:val="000000"/>
                <w:sz w:val="24"/>
                <w:szCs w:val="24"/>
                <w:lang w:val="en-US"/>
              </w:rPr>
              <m:t>10×3</m:t>
            </m:r>
          </m:num>
          <m:den>
            <m:r>
              <w:rPr>
                <w:rStyle w:val="6"/>
                <w:rFonts w:ascii="Cambria Math" w:hAnsi="Cambria Math" w:cstheme="minorHAnsi"/>
                <w:color w:val="000000"/>
                <w:sz w:val="24"/>
                <w:szCs w:val="24"/>
                <w:lang w:val="en-US"/>
              </w:rPr>
              <m:t>2</m:t>
            </m:r>
          </m:den>
        </m:f>
      </m:oMath>
      <w:r>
        <w:rPr>
          <w:rStyle w:val="6"/>
          <w:rFonts w:asciiTheme="minorHAnsi" w:eastAsiaTheme="minorEastAsia" w:hAnsiTheme="minorHAnsi" w:cstheme="minorHAnsi"/>
          <w:color w:val="000000"/>
          <w:sz w:val="24"/>
          <w:szCs w:val="24"/>
          <w:lang w:val="en-US"/>
        </w:rPr>
        <w:t>,</w:t>
      </w:r>
    </w:p>
    <w:p w:rsidR="007E32F6" w:rsidRDefault="007E32F6" w:rsidP="00C62BCA">
      <w:pPr>
        <w:pStyle w:val="60"/>
        <w:shd w:val="clear" w:color="auto" w:fill="auto"/>
        <w:tabs>
          <w:tab w:val="left" w:pos="1290"/>
        </w:tabs>
        <w:spacing w:after="0" w:line="240" w:lineRule="auto"/>
        <w:ind w:firstLine="0"/>
        <w:rPr>
          <w:rFonts w:ascii="Calibri" w:hAnsi="Calibri" w:cs="Calibri"/>
          <w:color w:val="000000"/>
          <w:sz w:val="24"/>
          <w:szCs w:val="24"/>
          <w:lang w:val="en-US"/>
        </w:rPr>
      </w:pPr>
      <w:r>
        <w:rPr>
          <w:rStyle w:val="6"/>
          <w:rFonts w:asciiTheme="minorHAnsi" w:eastAsiaTheme="minorEastAsia" w:hAnsiTheme="minorHAnsi" w:cstheme="minorHAnsi"/>
          <w:color w:val="000000"/>
          <w:sz w:val="24"/>
          <w:szCs w:val="24"/>
          <w:lang w:val="en-US"/>
        </w:rPr>
        <w:t xml:space="preserve">where </w:t>
      </w:r>
      <w:r>
        <w:rPr>
          <w:rFonts w:ascii="Calibri" w:hAnsi="Calibri" w:cs="Calibri"/>
          <w:color w:val="000000"/>
          <w:sz w:val="24"/>
          <w:szCs w:val="24"/>
          <w:lang w:val="en-US"/>
        </w:rPr>
        <w:t xml:space="preserve">number 10 </w:t>
      </w:r>
      <w:r w:rsidRPr="007E32F6">
        <w:rPr>
          <w:rFonts w:ascii="Calibri" w:hAnsi="Calibri" w:cs="Calibri"/>
          <w:color w:val="000000"/>
          <w:sz w:val="24"/>
          <w:szCs w:val="24"/>
          <w:lang w:val="en-US"/>
        </w:rPr>
        <w:t>is quantity of vertices</w:t>
      </w:r>
      <w:r>
        <w:rPr>
          <w:rFonts w:ascii="Calibri" w:hAnsi="Calibri" w:cs="Calibri"/>
          <w:color w:val="000000"/>
          <w:sz w:val="24"/>
          <w:szCs w:val="24"/>
          <w:lang w:val="en-US"/>
        </w:rPr>
        <w:t xml:space="preserve"> </w:t>
      </w:r>
      <w:r w:rsidRPr="001C5DFA">
        <w:rPr>
          <w:rStyle w:val="6"/>
          <w:rFonts w:asciiTheme="minorHAnsi" w:hAnsiTheme="minorHAnsi" w:cstheme="minorHAnsi"/>
          <w:color w:val="000000"/>
          <w:sz w:val="24"/>
          <w:szCs w:val="24"/>
          <w:lang w:val="en-US"/>
        </w:rPr>
        <w:t>in this graph</w:t>
      </w:r>
      <w:r w:rsidR="00C62BCA">
        <w:rPr>
          <w:rStyle w:val="6"/>
          <w:rFonts w:asciiTheme="minorHAnsi" w:hAnsiTheme="minorHAnsi" w:cstheme="minorHAnsi"/>
          <w:color w:val="000000"/>
          <w:sz w:val="24"/>
          <w:szCs w:val="24"/>
          <w:lang w:val="en-US"/>
        </w:rPr>
        <w:t xml:space="preserve">; </w:t>
      </w:r>
      <w:r w:rsidRPr="00287AE1">
        <w:rPr>
          <w:rStyle w:val="6"/>
          <w:rFonts w:asciiTheme="minorHAnsi" w:hAnsiTheme="minorHAnsi" w:cstheme="minorHAnsi"/>
          <w:color w:val="000000"/>
          <w:sz w:val="24"/>
          <w:szCs w:val="24"/>
          <w:lang w:val="en-US"/>
        </w:rPr>
        <w:t xml:space="preserve">number 3 is </w:t>
      </w:r>
      <w:r w:rsidRPr="00287AE1">
        <w:rPr>
          <w:rFonts w:ascii="Calibri" w:hAnsi="Calibri" w:cs="Calibri"/>
          <w:color w:val="000000"/>
          <w:sz w:val="24"/>
          <w:szCs w:val="24"/>
          <w:lang w:val="en-US"/>
        </w:rPr>
        <w:t xml:space="preserve">quantity </w:t>
      </w:r>
      <w:r w:rsidR="00F56240" w:rsidRPr="00287AE1">
        <w:rPr>
          <w:rFonts w:ascii="Calibri" w:hAnsi="Calibri" w:cs="Calibri"/>
          <w:color w:val="000000"/>
          <w:sz w:val="24"/>
          <w:szCs w:val="24"/>
          <w:lang w:val="en-US"/>
        </w:rPr>
        <w:t xml:space="preserve">of edges which leave each </w:t>
      </w:r>
      <w:r w:rsidR="007D214E" w:rsidRPr="00287AE1">
        <w:rPr>
          <w:rFonts w:ascii="Calibri" w:hAnsi="Calibri" w:cs="Calibri"/>
          <w:color w:val="000000"/>
          <w:sz w:val="24"/>
          <w:szCs w:val="24"/>
          <w:lang w:val="en-US"/>
        </w:rPr>
        <w:t>vertices</w:t>
      </w:r>
      <w:r w:rsidR="00F56240" w:rsidRPr="00287AE1">
        <w:rPr>
          <w:rFonts w:ascii="Calibri" w:hAnsi="Calibri" w:cs="Calibri"/>
          <w:color w:val="000000"/>
          <w:sz w:val="24"/>
          <w:szCs w:val="24"/>
          <w:lang w:val="en-US"/>
        </w:rPr>
        <w:t xml:space="preserve"> </w:t>
      </w:r>
      <w:r w:rsidR="00F56240" w:rsidRPr="00287AE1">
        <w:rPr>
          <w:rStyle w:val="6"/>
          <w:rFonts w:asciiTheme="minorHAnsi" w:hAnsiTheme="minorHAnsi" w:cstheme="minorHAnsi"/>
          <w:color w:val="000000"/>
          <w:sz w:val="24"/>
          <w:szCs w:val="24"/>
          <w:lang w:val="en-US"/>
        </w:rPr>
        <w:t>in this graph</w:t>
      </w:r>
      <w:r w:rsidR="00C62BCA">
        <w:rPr>
          <w:rStyle w:val="6"/>
          <w:rFonts w:asciiTheme="minorHAnsi" w:hAnsiTheme="minorHAnsi" w:cstheme="minorHAnsi"/>
          <w:color w:val="000000"/>
          <w:sz w:val="24"/>
          <w:szCs w:val="24"/>
          <w:lang w:val="en-US"/>
        </w:rPr>
        <w:t xml:space="preserve">, then </w:t>
      </w:r>
      <w:r w:rsidR="00C62BCA" w:rsidRPr="00C62BCA">
        <w:rPr>
          <w:rFonts w:ascii="Calibri" w:hAnsi="Calibri" w:cs="Calibri"/>
          <w:color w:val="000000"/>
          <w:sz w:val="24"/>
          <w:szCs w:val="24"/>
          <w:lang w:val="en-US"/>
        </w:rPr>
        <w:t>total of edges</w:t>
      </w:r>
      <w:r w:rsidR="00C62BCA">
        <w:rPr>
          <w:rFonts w:ascii="Calibri" w:hAnsi="Calibri" w:cs="Calibri"/>
          <w:color w:val="000000"/>
          <w:sz w:val="24"/>
          <w:szCs w:val="24"/>
          <w:lang w:val="en-US"/>
        </w:rPr>
        <w:t xml:space="preserve"> </w:t>
      </w:r>
      <w:r w:rsidR="00C62BCA" w:rsidRPr="00C62BCA">
        <w:rPr>
          <w:rFonts w:ascii="Calibri" w:hAnsi="Calibri" w:cs="Calibri"/>
          <w:color w:val="000000"/>
          <w:sz w:val="24"/>
          <w:szCs w:val="24"/>
          <w:lang w:val="en-US"/>
        </w:rPr>
        <w:t>is equal</w:t>
      </w:r>
      <w:r w:rsidR="00C62BCA">
        <w:rPr>
          <w:rFonts w:ascii="Calibri" w:hAnsi="Calibri" w:cs="Calibri"/>
          <w:color w:val="000000"/>
          <w:sz w:val="24"/>
          <w:szCs w:val="24"/>
          <w:lang w:val="en-US"/>
        </w:rPr>
        <w:t xml:space="preserve"> </w:t>
      </w:r>
      <m:oMath>
        <m:r>
          <w:rPr>
            <w:rFonts w:ascii="Cambria Math" w:hAnsi="Cambria Math" w:cs="Calibri"/>
            <w:color w:val="000000"/>
            <w:sz w:val="24"/>
            <w:szCs w:val="24"/>
            <w:lang w:val="en-US"/>
          </w:rPr>
          <m:t>10×3</m:t>
        </m:r>
      </m:oMath>
      <w:r w:rsidR="00C62BCA">
        <w:rPr>
          <w:rFonts w:ascii="Calibri" w:hAnsi="Calibri" w:cs="Calibri"/>
          <w:color w:val="000000"/>
          <w:sz w:val="24"/>
          <w:szCs w:val="24"/>
          <w:lang w:val="en-US"/>
        </w:rPr>
        <w:t>.</w:t>
      </w:r>
      <w:r w:rsidR="00883267">
        <w:rPr>
          <w:rFonts w:ascii="Calibri" w:hAnsi="Calibri" w:cs="Calibri"/>
          <w:color w:val="000000"/>
          <w:sz w:val="24"/>
          <w:szCs w:val="24"/>
          <w:lang w:val="en-US"/>
        </w:rPr>
        <w:t xml:space="preserve"> But a</w:t>
      </w:r>
      <w:r w:rsidR="00287AE1" w:rsidRPr="00287AE1">
        <w:rPr>
          <w:rFonts w:ascii="Calibri" w:hAnsi="Calibri" w:cs="Calibri"/>
          <w:color w:val="000000"/>
          <w:sz w:val="24"/>
          <w:szCs w:val="24"/>
          <w:lang w:val="en-US"/>
        </w:rPr>
        <w:t xml:space="preserve">s each edge connects two </w:t>
      </w:r>
      <w:r w:rsidR="00287AE1">
        <w:rPr>
          <w:rFonts w:ascii="Calibri" w:hAnsi="Calibri" w:cs="Calibri"/>
          <w:color w:val="000000"/>
          <w:sz w:val="24"/>
          <w:szCs w:val="24"/>
          <w:lang w:val="en-US"/>
        </w:rPr>
        <w:t>v</w:t>
      </w:r>
      <w:r w:rsidR="00287AE1" w:rsidRPr="00287AE1">
        <w:rPr>
          <w:rFonts w:ascii="Calibri" w:hAnsi="Calibri" w:cs="Calibri"/>
          <w:color w:val="000000"/>
          <w:sz w:val="24"/>
          <w:szCs w:val="24"/>
          <w:lang w:val="en-US"/>
        </w:rPr>
        <w:t xml:space="preserve">ertices, the received quantity of </w:t>
      </w:r>
      <w:r w:rsidR="00287AE1">
        <w:rPr>
          <w:rFonts w:ascii="Calibri" w:hAnsi="Calibri" w:cs="Calibri"/>
          <w:color w:val="000000"/>
          <w:sz w:val="24"/>
          <w:szCs w:val="24"/>
          <w:lang w:val="en-US"/>
        </w:rPr>
        <w:t>v</w:t>
      </w:r>
      <w:r w:rsidR="00287AE1" w:rsidRPr="00287AE1">
        <w:rPr>
          <w:rFonts w:ascii="Calibri" w:hAnsi="Calibri" w:cs="Calibri"/>
          <w:color w:val="000000"/>
          <w:sz w:val="24"/>
          <w:szCs w:val="24"/>
          <w:lang w:val="en-US"/>
        </w:rPr>
        <w:t>ertices needs to be divided on 2</w:t>
      </w:r>
      <w:r w:rsidR="00C62BCA">
        <w:rPr>
          <w:rFonts w:ascii="Calibri" w:hAnsi="Calibri" w:cs="Calibri"/>
          <w:color w:val="000000"/>
          <w:sz w:val="24"/>
          <w:szCs w:val="24"/>
          <w:lang w:val="en-US"/>
        </w:rPr>
        <w:t>.</w:t>
      </w:r>
    </w:p>
    <w:p w:rsidR="00C62BCA" w:rsidRDefault="00C62BCA" w:rsidP="00C62BCA">
      <w:pPr>
        <w:pStyle w:val="60"/>
        <w:shd w:val="clear" w:color="auto" w:fill="auto"/>
        <w:tabs>
          <w:tab w:val="left" w:pos="1290"/>
        </w:tabs>
        <w:spacing w:after="0" w:line="240" w:lineRule="auto"/>
        <w:ind w:firstLine="0"/>
        <w:rPr>
          <w:rFonts w:ascii="Calibri" w:hAnsi="Calibri" w:cs="Calibri"/>
          <w:color w:val="000000"/>
          <w:sz w:val="24"/>
          <w:szCs w:val="24"/>
          <w:lang w:val="en-US"/>
        </w:rPr>
      </w:pPr>
    </w:p>
    <w:p w:rsidR="00C62BCA" w:rsidRPr="00A50152" w:rsidRDefault="00A50152" w:rsidP="00C62BCA">
      <w:pPr>
        <w:pStyle w:val="60"/>
        <w:numPr>
          <w:ilvl w:val="0"/>
          <w:numId w:val="20"/>
        </w:numPr>
        <w:shd w:val="clear" w:color="auto" w:fill="auto"/>
        <w:tabs>
          <w:tab w:val="left" w:pos="1290"/>
        </w:tabs>
        <w:spacing w:after="0" w:line="240" w:lineRule="auto"/>
        <w:rPr>
          <w:rStyle w:val="6"/>
          <w:rFonts w:asciiTheme="minorHAnsi" w:eastAsiaTheme="minorEastAsia" w:hAnsiTheme="minorHAnsi" w:cstheme="minorHAnsi"/>
          <w:i/>
          <w:sz w:val="24"/>
          <w:szCs w:val="24"/>
          <w:shd w:val="clear" w:color="auto" w:fill="auto"/>
          <w:lang w:val="en-US"/>
        </w:rPr>
      </w:pPr>
      <w:r>
        <w:rPr>
          <w:rStyle w:val="6"/>
          <w:rFonts w:asciiTheme="minorHAnsi" w:hAnsiTheme="minorHAnsi" w:cstheme="minorHAnsi"/>
          <w:color w:val="000000"/>
          <w:sz w:val="24"/>
          <w:szCs w:val="24"/>
          <w:lang w:val="en-US"/>
        </w:rPr>
        <w:t>The option</w:t>
      </w:r>
      <w:r w:rsidR="0063189A">
        <w:rPr>
          <w:rStyle w:val="6"/>
          <w:rFonts w:asciiTheme="minorHAnsi" w:hAnsiTheme="minorHAnsi" w:cstheme="minorHAnsi"/>
          <w:color w:val="000000"/>
          <w:sz w:val="24"/>
          <w:szCs w:val="24"/>
          <w:lang w:val="en-US"/>
        </w:rPr>
        <w:t>s</w:t>
      </w:r>
      <w:r>
        <w:rPr>
          <w:rStyle w:val="6"/>
          <w:rFonts w:asciiTheme="minorHAnsi" w:hAnsiTheme="minorHAnsi" w:cstheme="minorHAnsi"/>
          <w:color w:val="000000"/>
          <w:sz w:val="24"/>
          <w:szCs w:val="24"/>
          <w:lang w:val="en-US"/>
        </w:rPr>
        <w:t xml:space="preserve"> of the</w:t>
      </w:r>
      <w:r w:rsidRPr="002348E9">
        <w:rPr>
          <w:rStyle w:val="6"/>
          <w:rFonts w:asciiTheme="minorHAnsi" w:hAnsiTheme="minorHAnsi" w:cstheme="minorHAnsi"/>
          <w:color w:val="000000"/>
          <w:sz w:val="24"/>
          <w:szCs w:val="24"/>
          <w:lang w:val="en-US"/>
        </w:rPr>
        <w:t xml:space="preserve"> </w:t>
      </w:r>
      <w:r w:rsidR="007D214E" w:rsidRPr="002348E9">
        <w:rPr>
          <w:rStyle w:val="6"/>
          <w:rFonts w:asciiTheme="minorHAnsi" w:hAnsiTheme="minorHAnsi" w:cstheme="minorHAnsi"/>
          <w:color w:val="000000"/>
          <w:sz w:val="24"/>
          <w:szCs w:val="24"/>
          <w:lang w:val="en-US"/>
        </w:rPr>
        <w:t>trail</w:t>
      </w:r>
      <w:r w:rsidR="007D214E">
        <w:rPr>
          <w:rStyle w:val="6"/>
          <w:rFonts w:asciiTheme="minorHAnsi" w:hAnsiTheme="minorHAnsi" w:cstheme="minorHAnsi"/>
          <w:color w:val="000000"/>
          <w:sz w:val="24"/>
          <w:szCs w:val="24"/>
          <w:lang w:val="en-US"/>
        </w:rPr>
        <w:t>s</w:t>
      </w:r>
      <w:r w:rsidRPr="002348E9">
        <w:rPr>
          <w:rStyle w:val="6"/>
          <w:rFonts w:asciiTheme="minorHAnsi" w:hAnsiTheme="minorHAnsi" w:cstheme="minorHAnsi"/>
          <w:color w:val="000000"/>
          <w:sz w:val="24"/>
          <w:szCs w:val="24"/>
          <w:lang w:val="en-US"/>
        </w:rPr>
        <w:t xml:space="preserve"> of length 11</w:t>
      </w:r>
      <w:r w:rsidR="00883267">
        <w:rPr>
          <w:rStyle w:val="6"/>
          <w:rFonts w:asciiTheme="minorHAnsi" w:hAnsiTheme="minorHAnsi" w:cstheme="minorHAnsi"/>
          <w:color w:val="000000"/>
          <w:sz w:val="24"/>
          <w:szCs w:val="24"/>
          <w:lang w:val="en-US"/>
        </w:rPr>
        <w:t xml:space="preserve"> are </w:t>
      </w:r>
      <w:r>
        <w:rPr>
          <w:rStyle w:val="6"/>
          <w:rFonts w:asciiTheme="minorHAnsi" w:hAnsiTheme="minorHAnsi" w:cstheme="minorHAnsi"/>
          <w:color w:val="000000"/>
          <w:sz w:val="24"/>
          <w:szCs w:val="24"/>
          <w:lang w:val="en-US"/>
        </w:rPr>
        <w:t>‘ABCDEAFHJGIF</w:t>
      </w:r>
      <w:r w:rsidR="0063189A">
        <w:rPr>
          <w:rStyle w:val="6"/>
          <w:rFonts w:asciiTheme="minorHAnsi" w:hAnsiTheme="minorHAnsi" w:cstheme="minorHAnsi"/>
          <w:color w:val="000000"/>
          <w:sz w:val="24"/>
          <w:szCs w:val="24"/>
          <w:lang w:val="en-US"/>
        </w:rPr>
        <w:t>’, ‘ABCDEAFIGJHF’</w:t>
      </w:r>
      <w:r>
        <w:rPr>
          <w:rStyle w:val="6"/>
          <w:rFonts w:asciiTheme="minorHAnsi" w:hAnsiTheme="minorHAnsi" w:cstheme="minorHAnsi"/>
          <w:color w:val="000000"/>
          <w:sz w:val="24"/>
          <w:szCs w:val="24"/>
          <w:lang w:val="en-US"/>
        </w:rPr>
        <w:t>.</w:t>
      </w:r>
    </w:p>
    <w:p w:rsidR="00A50152" w:rsidRPr="00A50152" w:rsidRDefault="00A50152" w:rsidP="00A50152">
      <w:pPr>
        <w:pStyle w:val="60"/>
        <w:shd w:val="clear" w:color="auto" w:fill="auto"/>
        <w:tabs>
          <w:tab w:val="left" w:pos="1290"/>
        </w:tabs>
        <w:spacing w:after="0" w:line="240" w:lineRule="auto"/>
        <w:ind w:left="1653" w:firstLine="0"/>
        <w:rPr>
          <w:rStyle w:val="6"/>
          <w:rFonts w:asciiTheme="minorHAnsi" w:eastAsiaTheme="minorEastAsia" w:hAnsiTheme="minorHAnsi" w:cstheme="minorHAnsi"/>
          <w:i/>
          <w:sz w:val="24"/>
          <w:szCs w:val="24"/>
          <w:shd w:val="clear" w:color="auto" w:fill="auto"/>
          <w:lang w:val="en-US"/>
        </w:rPr>
      </w:pPr>
    </w:p>
    <w:p w:rsidR="0063189A" w:rsidRDefault="0063189A" w:rsidP="00C62BCA">
      <w:pPr>
        <w:pStyle w:val="60"/>
        <w:numPr>
          <w:ilvl w:val="0"/>
          <w:numId w:val="20"/>
        </w:numPr>
        <w:shd w:val="clear" w:color="auto" w:fill="auto"/>
        <w:tabs>
          <w:tab w:val="left" w:pos="1290"/>
        </w:tabs>
        <w:spacing w:after="0" w:line="240" w:lineRule="auto"/>
        <w:rPr>
          <w:rStyle w:val="2"/>
          <w:rFonts w:asciiTheme="minorHAnsi" w:eastAsiaTheme="minorEastAsia" w:hAnsiTheme="minorHAnsi" w:cstheme="minorHAnsi"/>
          <w:sz w:val="24"/>
          <w:szCs w:val="24"/>
          <w:shd w:val="clear" w:color="auto" w:fill="auto"/>
          <w:lang w:val="en-US"/>
        </w:rPr>
      </w:pPr>
      <w:r>
        <w:rPr>
          <w:rStyle w:val="2"/>
          <w:rFonts w:asciiTheme="minorHAnsi" w:eastAsiaTheme="minorEastAsia" w:hAnsiTheme="minorHAnsi" w:cstheme="minorHAnsi"/>
          <w:sz w:val="24"/>
          <w:szCs w:val="24"/>
          <w:shd w:val="clear" w:color="auto" w:fill="auto"/>
          <w:lang w:val="en-US"/>
        </w:rPr>
        <w:t xml:space="preserve">The </w:t>
      </w:r>
      <w:r w:rsidR="00A50152">
        <w:rPr>
          <w:rStyle w:val="2"/>
          <w:rFonts w:asciiTheme="minorHAnsi" w:eastAsiaTheme="minorEastAsia" w:hAnsiTheme="minorHAnsi" w:cstheme="minorHAnsi"/>
          <w:sz w:val="24"/>
          <w:szCs w:val="24"/>
          <w:shd w:val="clear" w:color="auto" w:fill="auto"/>
          <w:lang w:val="en-US"/>
        </w:rPr>
        <w:t>option</w:t>
      </w:r>
      <w:r>
        <w:rPr>
          <w:rStyle w:val="2"/>
          <w:rFonts w:asciiTheme="minorHAnsi" w:eastAsiaTheme="minorEastAsia" w:hAnsiTheme="minorHAnsi" w:cstheme="minorHAnsi"/>
          <w:sz w:val="24"/>
          <w:szCs w:val="24"/>
          <w:shd w:val="clear" w:color="auto" w:fill="auto"/>
          <w:lang w:val="en-US"/>
        </w:rPr>
        <w:t>s of the circuit in this graph of lengths</w:t>
      </w:r>
    </w:p>
    <w:p w:rsidR="00A50152" w:rsidRDefault="0063189A" w:rsidP="00462CA6">
      <w:pPr>
        <w:pStyle w:val="60"/>
        <w:shd w:val="clear" w:color="auto" w:fill="auto"/>
        <w:tabs>
          <w:tab w:val="left" w:pos="1290"/>
        </w:tabs>
        <w:spacing w:after="0" w:line="240" w:lineRule="auto"/>
        <w:ind w:firstLine="709"/>
        <w:rPr>
          <w:rStyle w:val="2"/>
          <w:rFonts w:asciiTheme="minorHAnsi" w:eastAsiaTheme="minorEastAsia" w:hAnsiTheme="minorHAnsi" w:cstheme="minorHAnsi"/>
          <w:sz w:val="24"/>
          <w:szCs w:val="24"/>
          <w:shd w:val="clear" w:color="auto" w:fill="auto"/>
          <w:lang w:val="en-US"/>
        </w:rPr>
      </w:pPr>
      <w:r>
        <w:rPr>
          <w:rStyle w:val="2"/>
          <w:rFonts w:asciiTheme="minorHAnsi" w:eastAsiaTheme="minorEastAsia" w:hAnsiTheme="minorHAnsi" w:cstheme="minorHAnsi"/>
          <w:sz w:val="24"/>
          <w:szCs w:val="24"/>
          <w:shd w:val="clear" w:color="auto" w:fill="auto"/>
          <w:lang w:val="en-US"/>
        </w:rPr>
        <w:t>5: ‘ABCDEA’</w:t>
      </w:r>
      <w:r w:rsidR="007D3C59">
        <w:rPr>
          <w:rStyle w:val="2"/>
          <w:rFonts w:asciiTheme="minorHAnsi" w:eastAsiaTheme="minorEastAsia" w:hAnsiTheme="minorHAnsi" w:cstheme="minorHAnsi"/>
          <w:sz w:val="24"/>
          <w:szCs w:val="24"/>
          <w:shd w:val="clear" w:color="auto" w:fill="auto"/>
          <w:lang w:val="en-US"/>
        </w:rPr>
        <w:t>, ‘ABCHFA’, ‘ABG</w:t>
      </w:r>
      <w:r w:rsidR="00883267">
        <w:rPr>
          <w:rStyle w:val="2"/>
          <w:rFonts w:asciiTheme="minorHAnsi" w:eastAsiaTheme="minorEastAsia" w:hAnsiTheme="minorHAnsi" w:cstheme="minorHAnsi"/>
          <w:sz w:val="24"/>
          <w:szCs w:val="24"/>
          <w:shd w:val="clear" w:color="auto" w:fill="auto"/>
          <w:lang w:val="en-US"/>
        </w:rPr>
        <w:t>IFA’, ‘AEJHFA’, ‘AEDIFA’</w:t>
      </w:r>
      <w:r w:rsidR="00DD6940">
        <w:rPr>
          <w:rStyle w:val="2"/>
          <w:rFonts w:asciiTheme="minorHAnsi" w:eastAsiaTheme="minorEastAsia" w:hAnsiTheme="minorHAnsi" w:cstheme="minorHAnsi"/>
          <w:sz w:val="24"/>
          <w:szCs w:val="24"/>
          <w:shd w:val="clear" w:color="auto" w:fill="auto"/>
          <w:lang w:val="en-US"/>
        </w:rPr>
        <w:t>, ‘AFIDEA’, ‘AFHCBA’</w:t>
      </w:r>
      <w:r>
        <w:rPr>
          <w:rStyle w:val="2"/>
          <w:rFonts w:asciiTheme="minorHAnsi" w:eastAsiaTheme="minorEastAsia" w:hAnsiTheme="minorHAnsi" w:cstheme="minorHAnsi"/>
          <w:sz w:val="24"/>
          <w:szCs w:val="24"/>
          <w:shd w:val="clear" w:color="auto" w:fill="auto"/>
          <w:lang w:val="en-US"/>
        </w:rPr>
        <w:t>;</w:t>
      </w:r>
    </w:p>
    <w:p w:rsidR="0063189A" w:rsidRDefault="0063189A" w:rsidP="00462CA6">
      <w:pPr>
        <w:pStyle w:val="60"/>
        <w:shd w:val="clear" w:color="auto" w:fill="auto"/>
        <w:tabs>
          <w:tab w:val="left" w:pos="1290"/>
        </w:tabs>
        <w:spacing w:after="0" w:line="240" w:lineRule="auto"/>
        <w:ind w:firstLine="709"/>
        <w:rPr>
          <w:rStyle w:val="2"/>
          <w:rFonts w:asciiTheme="minorHAnsi" w:eastAsiaTheme="minorEastAsia" w:hAnsiTheme="minorHAnsi" w:cstheme="minorHAnsi"/>
          <w:sz w:val="24"/>
          <w:szCs w:val="24"/>
          <w:shd w:val="clear" w:color="auto" w:fill="auto"/>
          <w:lang w:val="en-US"/>
        </w:rPr>
      </w:pPr>
      <w:r>
        <w:rPr>
          <w:rStyle w:val="2"/>
          <w:rFonts w:asciiTheme="minorHAnsi" w:eastAsiaTheme="minorEastAsia" w:hAnsiTheme="minorHAnsi" w:cstheme="minorHAnsi"/>
          <w:sz w:val="24"/>
          <w:szCs w:val="24"/>
          <w:shd w:val="clear" w:color="auto" w:fill="auto"/>
          <w:lang w:val="en-US"/>
        </w:rPr>
        <w:t>6:’ABCDIFA’</w:t>
      </w:r>
      <w:r w:rsidR="00DD6940">
        <w:rPr>
          <w:rStyle w:val="2"/>
          <w:rFonts w:asciiTheme="minorHAnsi" w:eastAsiaTheme="minorEastAsia" w:hAnsiTheme="minorHAnsi" w:cstheme="minorHAnsi"/>
          <w:sz w:val="24"/>
          <w:szCs w:val="24"/>
          <w:shd w:val="clear" w:color="auto" w:fill="auto"/>
          <w:lang w:val="en-US"/>
        </w:rPr>
        <w:t>, ‘AFHCDEA’, ‘AEDCHFA’, ‘AFIDCBA’</w:t>
      </w:r>
      <w:r>
        <w:rPr>
          <w:rStyle w:val="2"/>
          <w:rFonts w:asciiTheme="minorHAnsi" w:eastAsiaTheme="minorEastAsia" w:hAnsiTheme="minorHAnsi" w:cstheme="minorHAnsi"/>
          <w:sz w:val="24"/>
          <w:szCs w:val="24"/>
          <w:shd w:val="clear" w:color="auto" w:fill="auto"/>
          <w:lang w:val="en-US"/>
        </w:rPr>
        <w:t>;</w:t>
      </w:r>
    </w:p>
    <w:p w:rsidR="0063189A" w:rsidRDefault="0063189A" w:rsidP="00462CA6">
      <w:pPr>
        <w:pStyle w:val="60"/>
        <w:shd w:val="clear" w:color="auto" w:fill="auto"/>
        <w:tabs>
          <w:tab w:val="left" w:pos="1290"/>
        </w:tabs>
        <w:spacing w:after="0" w:line="240" w:lineRule="auto"/>
        <w:ind w:firstLine="709"/>
        <w:rPr>
          <w:rStyle w:val="2"/>
          <w:rFonts w:asciiTheme="minorHAnsi" w:eastAsiaTheme="minorEastAsia" w:hAnsiTheme="minorHAnsi" w:cstheme="minorHAnsi"/>
          <w:sz w:val="24"/>
          <w:szCs w:val="24"/>
          <w:shd w:val="clear" w:color="auto" w:fill="auto"/>
          <w:lang w:val="en-US"/>
        </w:rPr>
      </w:pPr>
      <w:r>
        <w:rPr>
          <w:rStyle w:val="2"/>
          <w:rFonts w:asciiTheme="minorHAnsi" w:eastAsiaTheme="minorEastAsia" w:hAnsiTheme="minorHAnsi" w:cstheme="minorHAnsi"/>
          <w:sz w:val="24"/>
          <w:szCs w:val="24"/>
          <w:shd w:val="clear" w:color="auto" w:fill="auto"/>
          <w:lang w:val="en-US"/>
        </w:rPr>
        <w:t>8: ‘ABCDIGJEA’</w:t>
      </w:r>
      <w:r w:rsidR="00462CA6">
        <w:rPr>
          <w:rStyle w:val="2"/>
          <w:rFonts w:asciiTheme="minorHAnsi" w:eastAsiaTheme="minorEastAsia" w:hAnsiTheme="minorHAnsi" w:cstheme="minorHAnsi"/>
          <w:sz w:val="24"/>
          <w:szCs w:val="24"/>
          <w:shd w:val="clear" w:color="auto" w:fill="auto"/>
          <w:lang w:val="en-US"/>
        </w:rPr>
        <w:t>, ‘ABCHFIDEA’, ‘AEDCHJGBA’, ‘AEDIFHCBA’</w:t>
      </w:r>
      <w:r w:rsidR="00853FD0">
        <w:rPr>
          <w:rStyle w:val="2"/>
          <w:rFonts w:asciiTheme="minorHAnsi" w:eastAsiaTheme="minorEastAsia" w:hAnsiTheme="minorHAnsi" w:cstheme="minorHAnsi"/>
          <w:sz w:val="24"/>
          <w:szCs w:val="24"/>
          <w:shd w:val="clear" w:color="auto" w:fill="auto"/>
          <w:lang w:val="en-US"/>
        </w:rPr>
        <w:t>, ‘ABCDEJHFA’, ‘AEDCBGIFA</w:t>
      </w:r>
      <w:r w:rsidR="00462CA6">
        <w:rPr>
          <w:rStyle w:val="2"/>
          <w:rFonts w:asciiTheme="minorHAnsi" w:eastAsiaTheme="minorEastAsia" w:hAnsiTheme="minorHAnsi" w:cstheme="minorHAnsi"/>
          <w:sz w:val="24"/>
          <w:szCs w:val="24"/>
          <w:shd w:val="clear" w:color="auto" w:fill="auto"/>
          <w:lang w:val="en-US"/>
        </w:rPr>
        <w:t>;</w:t>
      </w:r>
    </w:p>
    <w:p w:rsidR="00462CA6" w:rsidRDefault="00462CA6" w:rsidP="00462CA6">
      <w:pPr>
        <w:pStyle w:val="60"/>
        <w:shd w:val="clear" w:color="auto" w:fill="auto"/>
        <w:tabs>
          <w:tab w:val="left" w:pos="1290"/>
        </w:tabs>
        <w:spacing w:after="0" w:line="240" w:lineRule="auto"/>
        <w:ind w:firstLine="709"/>
        <w:rPr>
          <w:rStyle w:val="2"/>
          <w:rFonts w:asciiTheme="minorHAnsi" w:eastAsiaTheme="minorEastAsia" w:hAnsiTheme="minorHAnsi" w:cstheme="minorHAnsi"/>
          <w:sz w:val="24"/>
          <w:szCs w:val="24"/>
          <w:shd w:val="clear" w:color="auto" w:fill="auto"/>
          <w:lang w:val="en-US"/>
        </w:rPr>
      </w:pPr>
      <w:r>
        <w:rPr>
          <w:rStyle w:val="2"/>
          <w:rFonts w:asciiTheme="minorHAnsi" w:eastAsiaTheme="minorEastAsia" w:hAnsiTheme="minorHAnsi" w:cstheme="minorHAnsi"/>
          <w:sz w:val="24"/>
          <w:szCs w:val="24"/>
          <w:shd w:val="clear" w:color="auto" w:fill="auto"/>
          <w:lang w:val="en-US"/>
        </w:rPr>
        <w:t>9: ‘ABCDEJGIFA’</w:t>
      </w:r>
      <w:r w:rsidR="00853FD0">
        <w:rPr>
          <w:rStyle w:val="2"/>
          <w:rFonts w:asciiTheme="minorHAnsi" w:eastAsiaTheme="minorEastAsia" w:hAnsiTheme="minorHAnsi" w:cstheme="minorHAnsi"/>
          <w:sz w:val="24"/>
          <w:szCs w:val="24"/>
          <w:shd w:val="clear" w:color="auto" w:fill="auto"/>
          <w:lang w:val="en-US"/>
        </w:rPr>
        <w:t>.</w:t>
      </w:r>
      <w:r>
        <w:rPr>
          <w:rStyle w:val="2"/>
          <w:rFonts w:asciiTheme="minorHAnsi" w:eastAsiaTheme="minorEastAsia" w:hAnsiTheme="minorHAnsi" w:cstheme="minorHAnsi"/>
          <w:sz w:val="24"/>
          <w:szCs w:val="24"/>
          <w:shd w:val="clear" w:color="auto" w:fill="auto"/>
          <w:lang w:val="en-US"/>
        </w:rPr>
        <w:t xml:space="preserve"> </w:t>
      </w:r>
    </w:p>
    <w:p w:rsidR="00853FD0" w:rsidRDefault="00853FD0" w:rsidP="00462CA6">
      <w:pPr>
        <w:pStyle w:val="60"/>
        <w:shd w:val="clear" w:color="auto" w:fill="auto"/>
        <w:tabs>
          <w:tab w:val="left" w:pos="1290"/>
        </w:tabs>
        <w:spacing w:after="0" w:line="240" w:lineRule="auto"/>
        <w:ind w:firstLine="709"/>
        <w:rPr>
          <w:rStyle w:val="2"/>
          <w:rFonts w:asciiTheme="minorHAnsi" w:eastAsiaTheme="minorEastAsia" w:hAnsiTheme="minorHAnsi" w:cstheme="minorHAnsi"/>
          <w:sz w:val="24"/>
          <w:szCs w:val="24"/>
          <w:shd w:val="clear" w:color="auto" w:fill="auto"/>
          <w:lang w:val="en-US"/>
        </w:rPr>
      </w:pPr>
    </w:p>
    <w:p w:rsidR="00853FD0" w:rsidRPr="00170359" w:rsidRDefault="00170359" w:rsidP="00853FD0">
      <w:pPr>
        <w:pStyle w:val="60"/>
        <w:numPr>
          <w:ilvl w:val="0"/>
          <w:numId w:val="20"/>
        </w:numPr>
        <w:shd w:val="clear" w:color="auto" w:fill="auto"/>
        <w:tabs>
          <w:tab w:val="left" w:pos="1290"/>
        </w:tabs>
        <w:spacing w:after="0" w:line="240" w:lineRule="auto"/>
        <w:rPr>
          <w:rStyle w:val="6"/>
          <w:rFonts w:asciiTheme="minorHAnsi" w:eastAsiaTheme="minorEastAsia" w:hAnsiTheme="minorHAnsi" w:cstheme="minorHAnsi"/>
          <w:sz w:val="24"/>
          <w:szCs w:val="24"/>
          <w:shd w:val="clear" w:color="auto" w:fill="auto"/>
          <w:lang w:val="en-US"/>
        </w:rPr>
      </w:pPr>
      <w:r>
        <w:rPr>
          <w:rStyle w:val="6"/>
          <w:rFonts w:asciiTheme="minorHAnsi" w:hAnsiTheme="minorHAnsi" w:cstheme="minorHAnsi"/>
          <w:color w:val="000000"/>
          <w:sz w:val="24"/>
          <w:szCs w:val="24"/>
          <w:lang w:val="en-US"/>
        </w:rPr>
        <w:t>The options of the</w:t>
      </w:r>
      <w:r w:rsidRPr="002348E9">
        <w:rPr>
          <w:rStyle w:val="6"/>
          <w:rFonts w:asciiTheme="minorHAnsi" w:hAnsiTheme="minorHAnsi" w:cstheme="minorHAnsi"/>
          <w:color w:val="000000"/>
          <w:sz w:val="24"/>
          <w:szCs w:val="24"/>
          <w:lang w:val="en-US"/>
        </w:rPr>
        <w:t xml:space="preserve"> </w:t>
      </w:r>
      <w:r w:rsidR="007D214E" w:rsidRPr="00025BB2">
        <w:rPr>
          <w:rStyle w:val="6"/>
          <w:rFonts w:asciiTheme="minorHAnsi" w:hAnsiTheme="minorHAnsi" w:cstheme="minorHAnsi"/>
          <w:color w:val="000000"/>
          <w:sz w:val="24"/>
          <w:szCs w:val="24"/>
          <w:lang w:val="en-US"/>
        </w:rPr>
        <w:t>path</w:t>
      </w:r>
      <w:r w:rsidR="007D214E">
        <w:rPr>
          <w:rStyle w:val="6"/>
          <w:rFonts w:asciiTheme="minorHAnsi" w:hAnsiTheme="minorHAnsi" w:cstheme="minorHAnsi"/>
          <w:color w:val="000000"/>
          <w:sz w:val="24"/>
          <w:szCs w:val="24"/>
          <w:lang w:val="en-US"/>
        </w:rPr>
        <w:t>s</w:t>
      </w:r>
      <w:r>
        <w:rPr>
          <w:rStyle w:val="6"/>
          <w:rFonts w:asciiTheme="minorHAnsi" w:hAnsiTheme="minorHAnsi" w:cstheme="minorHAnsi"/>
          <w:color w:val="000000"/>
          <w:sz w:val="24"/>
          <w:szCs w:val="24"/>
          <w:lang w:val="en-US"/>
        </w:rPr>
        <w:t xml:space="preserve"> </w:t>
      </w:r>
      <w:r w:rsidRPr="00025BB2">
        <w:rPr>
          <w:rStyle w:val="6"/>
          <w:rFonts w:asciiTheme="minorHAnsi" w:hAnsiTheme="minorHAnsi" w:cstheme="minorHAnsi"/>
          <w:color w:val="000000"/>
          <w:sz w:val="24"/>
          <w:szCs w:val="24"/>
          <w:lang w:val="en-US"/>
        </w:rPr>
        <w:t>beginning at vertex A which visits every vertex</w:t>
      </w:r>
      <w:r>
        <w:rPr>
          <w:rStyle w:val="6"/>
          <w:rFonts w:asciiTheme="minorHAnsi" w:hAnsiTheme="minorHAnsi" w:cstheme="minorHAnsi"/>
          <w:color w:val="000000"/>
          <w:sz w:val="24"/>
          <w:szCs w:val="24"/>
          <w:lang w:val="en-US"/>
        </w:rPr>
        <w:t>:</w:t>
      </w:r>
    </w:p>
    <w:p w:rsidR="00170359" w:rsidRDefault="00170359" w:rsidP="00170359">
      <w:pPr>
        <w:pStyle w:val="60"/>
        <w:shd w:val="clear" w:color="auto" w:fill="auto"/>
        <w:tabs>
          <w:tab w:val="left" w:pos="1290"/>
        </w:tabs>
        <w:spacing w:after="0" w:line="240" w:lineRule="auto"/>
        <w:ind w:firstLine="709"/>
        <w:rPr>
          <w:rStyle w:val="6"/>
          <w:rFonts w:asciiTheme="minorHAnsi" w:hAnsiTheme="minorHAnsi" w:cstheme="minorHAnsi"/>
          <w:color w:val="000000"/>
          <w:sz w:val="24"/>
          <w:szCs w:val="24"/>
          <w:lang w:val="en-US"/>
        </w:rPr>
      </w:pPr>
      <w:r>
        <w:rPr>
          <w:rStyle w:val="6"/>
          <w:rFonts w:asciiTheme="minorHAnsi" w:hAnsiTheme="minorHAnsi" w:cstheme="minorHAnsi"/>
          <w:color w:val="000000"/>
          <w:sz w:val="24"/>
          <w:szCs w:val="24"/>
          <w:lang w:val="en-US"/>
        </w:rPr>
        <w:t xml:space="preserve">‘ABCDEJHFIG’, </w:t>
      </w:r>
      <w:r w:rsidR="00C420ED">
        <w:rPr>
          <w:rStyle w:val="6"/>
          <w:rFonts w:asciiTheme="minorHAnsi" w:hAnsiTheme="minorHAnsi" w:cstheme="minorHAnsi"/>
          <w:color w:val="000000"/>
          <w:sz w:val="24"/>
          <w:szCs w:val="24"/>
          <w:lang w:val="en-US"/>
        </w:rPr>
        <w:t>‘ABCDEJGIFH’.</w:t>
      </w:r>
    </w:p>
    <w:p w:rsidR="004C1188" w:rsidRDefault="004C1188" w:rsidP="00170359">
      <w:pPr>
        <w:pStyle w:val="60"/>
        <w:shd w:val="clear" w:color="auto" w:fill="auto"/>
        <w:tabs>
          <w:tab w:val="left" w:pos="1290"/>
        </w:tabs>
        <w:spacing w:after="0" w:line="240" w:lineRule="auto"/>
        <w:ind w:firstLine="709"/>
        <w:rPr>
          <w:rStyle w:val="6"/>
          <w:rFonts w:asciiTheme="minorHAnsi" w:hAnsiTheme="minorHAnsi" w:cstheme="minorHAnsi"/>
          <w:color w:val="000000"/>
          <w:sz w:val="24"/>
          <w:szCs w:val="24"/>
          <w:lang w:val="en-US"/>
        </w:rPr>
      </w:pPr>
    </w:p>
    <w:p w:rsidR="004C1188" w:rsidRPr="007D214E" w:rsidRDefault="00291E46" w:rsidP="004C1188">
      <w:pPr>
        <w:pStyle w:val="60"/>
        <w:numPr>
          <w:ilvl w:val="0"/>
          <w:numId w:val="20"/>
        </w:numPr>
        <w:shd w:val="clear" w:color="auto" w:fill="auto"/>
        <w:tabs>
          <w:tab w:val="left" w:pos="1290"/>
        </w:tabs>
        <w:spacing w:after="0" w:line="240" w:lineRule="auto"/>
        <w:rPr>
          <w:rStyle w:val="2"/>
          <w:rFonts w:asciiTheme="minorHAnsi" w:eastAsiaTheme="minorEastAsia" w:hAnsiTheme="minorHAnsi" w:cstheme="minorHAnsi"/>
          <w:sz w:val="24"/>
          <w:szCs w:val="24"/>
          <w:shd w:val="clear" w:color="auto" w:fill="auto"/>
          <w:lang w:val="en-US"/>
        </w:rPr>
      </w:pPr>
      <w:r w:rsidRPr="007D214E">
        <w:rPr>
          <w:rStyle w:val="2"/>
          <w:rFonts w:asciiTheme="minorHAnsi" w:eastAsiaTheme="minorEastAsia" w:hAnsiTheme="minorHAnsi" w:cstheme="minorHAnsi"/>
          <w:sz w:val="24"/>
          <w:szCs w:val="24"/>
          <w:shd w:val="clear" w:color="auto" w:fill="auto"/>
          <w:lang w:val="en-US"/>
        </w:rPr>
        <w:t xml:space="preserve"> T</w:t>
      </w:r>
      <w:r w:rsidRPr="007D214E">
        <w:rPr>
          <w:rStyle w:val="6"/>
          <w:rFonts w:asciiTheme="minorHAnsi" w:hAnsiTheme="minorHAnsi" w:cstheme="minorHAnsi"/>
          <w:color w:val="000000"/>
          <w:sz w:val="24"/>
          <w:szCs w:val="24"/>
          <w:lang w:val="en-US"/>
        </w:rPr>
        <w:t xml:space="preserve">he maximum number of edges is 6 that can be removed from this graph without disconnecting it. </w:t>
      </w:r>
      <w:r w:rsidRPr="007D214E">
        <w:rPr>
          <w:rFonts w:ascii="Calibri" w:hAnsi="Calibri" w:cs="Calibri"/>
          <w:color w:val="000000"/>
          <w:sz w:val="24"/>
          <w:szCs w:val="24"/>
          <w:lang w:val="en-US"/>
        </w:rPr>
        <w:t xml:space="preserve">There are examples of such </w:t>
      </w:r>
      <w:r w:rsidR="008D344B" w:rsidRPr="007D214E">
        <w:rPr>
          <w:rStyle w:val="6"/>
          <w:rFonts w:asciiTheme="minorHAnsi" w:hAnsiTheme="minorHAnsi" w:cstheme="minorHAnsi"/>
          <w:color w:val="000000"/>
          <w:sz w:val="24"/>
          <w:szCs w:val="24"/>
          <w:lang w:val="en-US"/>
        </w:rPr>
        <w:t>graph</w:t>
      </w:r>
      <w:r w:rsidRPr="007D214E">
        <w:rPr>
          <w:rFonts w:ascii="Calibri" w:hAnsi="Calibri" w:cs="Calibri"/>
          <w:color w:val="000000"/>
          <w:sz w:val="24"/>
          <w:szCs w:val="24"/>
          <w:lang w:val="en-US"/>
        </w:rPr>
        <w:t>s below</w:t>
      </w:r>
      <w:r w:rsidR="008D344B" w:rsidRPr="007D214E">
        <w:rPr>
          <w:rFonts w:ascii="Calibri" w:hAnsi="Calibri" w:cs="Calibri"/>
          <w:color w:val="000000"/>
          <w:sz w:val="24"/>
          <w:szCs w:val="24"/>
          <w:lang w:val="en-US"/>
        </w:rPr>
        <w:t xml:space="preserve"> (Graph 2,3)</w:t>
      </w:r>
    </w:p>
    <w:p w:rsidR="00291E46" w:rsidRPr="007D214E" w:rsidRDefault="00291E46" w:rsidP="007801C6">
      <w:pPr>
        <w:pStyle w:val="60"/>
        <w:shd w:val="clear" w:color="auto" w:fill="auto"/>
        <w:tabs>
          <w:tab w:val="left" w:pos="1290"/>
        </w:tabs>
        <w:spacing w:after="0" w:line="240" w:lineRule="auto"/>
        <w:ind w:firstLine="0"/>
        <w:jc w:val="center"/>
        <w:rPr>
          <w:rStyle w:val="2"/>
          <w:rFonts w:asciiTheme="minorHAnsi" w:eastAsiaTheme="minorEastAsia" w:hAnsiTheme="minorHAnsi" w:cstheme="minorHAnsi"/>
          <w:sz w:val="24"/>
          <w:szCs w:val="24"/>
          <w:shd w:val="clear" w:color="auto" w:fill="auto"/>
          <w:lang w:val="en-US"/>
        </w:rPr>
      </w:pPr>
      <w:r w:rsidRPr="007D214E">
        <w:rPr>
          <w:rFonts w:asciiTheme="minorHAnsi" w:eastAsiaTheme="minorEastAsia" w:hAnsiTheme="minorHAnsi" w:cstheme="minorHAnsi"/>
          <w:noProof/>
          <w:sz w:val="24"/>
          <w:szCs w:val="24"/>
          <w:lang w:eastAsia="ru-RU"/>
        </w:rPr>
        <w:drawing>
          <wp:inline distT="0" distB="0" distL="0" distR="0">
            <wp:extent cx="2790651" cy="2324839"/>
            <wp:effectExtent l="1905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srcRect t="3905" b="6584"/>
                    <a:stretch>
                      <a:fillRect/>
                    </a:stretch>
                  </pic:blipFill>
                  <pic:spPr bwMode="auto">
                    <a:xfrm>
                      <a:off x="0" y="0"/>
                      <a:ext cx="2790651" cy="2324839"/>
                    </a:xfrm>
                    <a:prstGeom prst="rect">
                      <a:avLst/>
                    </a:prstGeom>
                    <a:noFill/>
                    <a:ln w="9525">
                      <a:noFill/>
                      <a:miter lim="800000"/>
                      <a:headEnd/>
                      <a:tailEnd/>
                    </a:ln>
                  </pic:spPr>
                </pic:pic>
              </a:graphicData>
            </a:graphic>
          </wp:inline>
        </w:drawing>
      </w:r>
      <w:r w:rsidR="007801C6" w:rsidRPr="007D214E">
        <w:rPr>
          <w:rFonts w:asciiTheme="minorHAnsi" w:eastAsiaTheme="minorEastAsia" w:hAnsiTheme="minorHAnsi" w:cstheme="minorHAnsi"/>
          <w:noProof/>
          <w:sz w:val="24"/>
          <w:szCs w:val="24"/>
          <w:lang w:eastAsia="ru-RU"/>
        </w:rPr>
        <w:drawing>
          <wp:inline distT="0" distB="0" distL="0" distR="0">
            <wp:extent cx="2383848" cy="2294313"/>
            <wp:effectExtent l="19050" t="0" r="0" b="0"/>
            <wp:docPr id="11"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srcRect l="8738" r="12240" b="18343"/>
                    <a:stretch>
                      <a:fillRect/>
                    </a:stretch>
                  </pic:blipFill>
                  <pic:spPr bwMode="auto">
                    <a:xfrm>
                      <a:off x="0" y="0"/>
                      <a:ext cx="2383848" cy="2294313"/>
                    </a:xfrm>
                    <a:prstGeom prst="rect">
                      <a:avLst/>
                    </a:prstGeom>
                    <a:noFill/>
                    <a:ln w="9525">
                      <a:noFill/>
                      <a:miter lim="800000"/>
                      <a:headEnd/>
                      <a:tailEnd/>
                    </a:ln>
                  </pic:spPr>
                </pic:pic>
              </a:graphicData>
            </a:graphic>
          </wp:inline>
        </w:drawing>
      </w:r>
    </w:p>
    <w:p w:rsidR="008D344B" w:rsidRPr="007D214E" w:rsidRDefault="008D344B" w:rsidP="008D344B">
      <w:pPr>
        <w:pStyle w:val="60"/>
        <w:shd w:val="clear" w:color="auto" w:fill="auto"/>
        <w:tabs>
          <w:tab w:val="left" w:pos="1290"/>
        </w:tabs>
        <w:spacing w:after="0" w:line="240" w:lineRule="auto"/>
        <w:ind w:firstLine="0"/>
        <w:rPr>
          <w:rStyle w:val="2"/>
          <w:rFonts w:asciiTheme="minorHAnsi" w:eastAsiaTheme="minorEastAsia" w:hAnsiTheme="minorHAnsi" w:cstheme="minorHAnsi"/>
          <w:sz w:val="24"/>
          <w:szCs w:val="24"/>
          <w:shd w:val="clear" w:color="auto" w:fill="auto"/>
          <w:lang w:val="en-US"/>
        </w:rPr>
      </w:pPr>
      <w:r w:rsidRPr="007D214E">
        <w:rPr>
          <w:rStyle w:val="2"/>
          <w:rFonts w:asciiTheme="minorHAnsi" w:eastAsiaTheme="minorEastAsia" w:hAnsiTheme="minorHAnsi" w:cstheme="minorHAnsi"/>
          <w:sz w:val="24"/>
          <w:szCs w:val="24"/>
          <w:shd w:val="clear" w:color="auto" w:fill="auto"/>
          <w:lang w:val="en-US"/>
        </w:rPr>
        <w:t xml:space="preserve">                                    Graph 2                                                                      Graph3</w:t>
      </w:r>
    </w:p>
    <w:p w:rsidR="008111F0" w:rsidRPr="007D214E" w:rsidRDefault="00E05E18" w:rsidP="00FF2067">
      <w:pPr>
        <w:autoSpaceDE w:val="0"/>
        <w:autoSpaceDN w:val="0"/>
        <w:adjustRightInd w:val="0"/>
        <w:spacing w:after="0" w:line="240" w:lineRule="auto"/>
        <w:rPr>
          <w:rStyle w:val="2"/>
          <w:rFonts w:asciiTheme="minorHAnsi" w:eastAsiaTheme="minorEastAsia" w:hAnsiTheme="minorHAnsi" w:cstheme="minorHAnsi"/>
          <w:sz w:val="24"/>
          <w:szCs w:val="24"/>
          <w:shd w:val="clear" w:color="auto" w:fill="auto"/>
        </w:rPr>
      </w:pPr>
      <w:r w:rsidRPr="007D214E">
        <w:rPr>
          <w:rFonts w:ascii="Calibri" w:hAnsi="Calibri" w:cs="Calibri"/>
          <w:color w:val="000000"/>
          <w:sz w:val="24"/>
          <w:szCs w:val="24"/>
        </w:rPr>
        <w:t>If to remove at least one edge t</w:t>
      </w:r>
      <w:r w:rsidR="008111F0" w:rsidRPr="007D214E">
        <w:rPr>
          <w:rFonts w:ascii="Calibri" w:hAnsi="Calibri" w:cs="Calibri"/>
          <w:color w:val="000000"/>
          <w:sz w:val="24"/>
          <w:szCs w:val="24"/>
        </w:rPr>
        <w:t>hat the graphs</w:t>
      </w:r>
      <w:r w:rsidRPr="007D214E">
        <w:rPr>
          <w:rFonts w:ascii="Calibri" w:hAnsi="Calibri" w:cs="Calibri"/>
          <w:color w:val="000000"/>
          <w:sz w:val="24"/>
          <w:szCs w:val="24"/>
        </w:rPr>
        <w:t xml:space="preserve"> will become </w:t>
      </w:r>
      <w:r w:rsidR="008111F0" w:rsidRPr="007D214E">
        <w:rPr>
          <w:rFonts w:cstheme="minorHAnsi"/>
          <w:bCs/>
          <w:color w:val="222222"/>
          <w:sz w:val="24"/>
          <w:szCs w:val="24"/>
          <w:shd w:val="clear" w:color="auto" w:fill="FFFFFF"/>
        </w:rPr>
        <w:t>disconnected.</w:t>
      </w:r>
      <w:r w:rsidR="008111F0" w:rsidRPr="007D214E">
        <w:rPr>
          <w:rStyle w:val="6"/>
          <w:rFonts w:asciiTheme="minorHAnsi" w:hAnsiTheme="minorHAnsi" w:cstheme="minorHAnsi"/>
          <w:color w:val="000000"/>
          <w:sz w:val="24"/>
          <w:szCs w:val="24"/>
        </w:rPr>
        <w:t xml:space="preserve"> </w:t>
      </w:r>
      <w:r w:rsidR="008111F0" w:rsidRPr="007D214E">
        <w:rPr>
          <w:rFonts w:ascii="Calibri" w:hAnsi="Calibri" w:cs="Calibri"/>
          <w:color w:val="000000"/>
          <w:sz w:val="24"/>
          <w:szCs w:val="24"/>
        </w:rPr>
        <w:t xml:space="preserve">There are examples of such </w:t>
      </w:r>
      <w:r w:rsidR="008111F0" w:rsidRPr="007D214E">
        <w:rPr>
          <w:rStyle w:val="6"/>
          <w:rFonts w:asciiTheme="minorHAnsi" w:hAnsiTheme="minorHAnsi" w:cstheme="minorHAnsi"/>
          <w:color w:val="000000"/>
          <w:sz w:val="24"/>
          <w:szCs w:val="24"/>
        </w:rPr>
        <w:t>graph</w:t>
      </w:r>
      <w:r w:rsidR="008111F0" w:rsidRPr="007D214E">
        <w:rPr>
          <w:rFonts w:ascii="Calibri" w:hAnsi="Calibri" w:cs="Calibri"/>
          <w:color w:val="000000"/>
          <w:sz w:val="24"/>
          <w:szCs w:val="24"/>
        </w:rPr>
        <w:t>s below (Graph 4,5)</w:t>
      </w:r>
      <w:r w:rsidR="00953025" w:rsidRPr="007D214E">
        <w:rPr>
          <w:rFonts w:ascii="Calibri" w:hAnsi="Calibri" w:cs="Calibri"/>
          <w:color w:val="000000"/>
          <w:sz w:val="24"/>
          <w:szCs w:val="24"/>
        </w:rPr>
        <w:t xml:space="preserve">: </w:t>
      </w:r>
    </w:p>
    <w:p w:rsidR="00E05E18" w:rsidRPr="007D214E" w:rsidRDefault="008111F0" w:rsidP="00953025">
      <w:pPr>
        <w:autoSpaceDE w:val="0"/>
        <w:autoSpaceDN w:val="0"/>
        <w:adjustRightInd w:val="0"/>
        <w:spacing w:after="0" w:line="240" w:lineRule="auto"/>
        <w:jc w:val="center"/>
        <w:rPr>
          <w:rFonts w:cstheme="minorHAnsi"/>
          <w:color w:val="000000"/>
          <w:sz w:val="24"/>
          <w:szCs w:val="24"/>
        </w:rPr>
      </w:pPr>
      <w:r w:rsidRPr="007D214E">
        <w:rPr>
          <w:rFonts w:cstheme="minorHAnsi"/>
          <w:noProof/>
          <w:color w:val="000000"/>
          <w:sz w:val="24"/>
          <w:szCs w:val="24"/>
          <w:lang w:val="ru-RU" w:eastAsia="ru-RU"/>
        </w:rPr>
        <w:drawing>
          <wp:inline distT="0" distB="0" distL="0" distR="0">
            <wp:extent cx="2591146" cy="2256111"/>
            <wp:effectExtent l="19050" t="0" r="0" b="0"/>
            <wp:docPr id="8"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l="1580" t="5024" r="2385" b="5735"/>
                    <a:stretch>
                      <a:fillRect/>
                    </a:stretch>
                  </pic:blipFill>
                  <pic:spPr bwMode="auto">
                    <a:xfrm>
                      <a:off x="0" y="0"/>
                      <a:ext cx="2592185" cy="2257016"/>
                    </a:xfrm>
                    <a:prstGeom prst="rect">
                      <a:avLst/>
                    </a:prstGeom>
                    <a:noFill/>
                    <a:ln w="9525">
                      <a:noFill/>
                      <a:miter lim="800000"/>
                      <a:headEnd/>
                      <a:tailEnd/>
                    </a:ln>
                  </pic:spPr>
                </pic:pic>
              </a:graphicData>
            </a:graphic>
          </wp:inline>
        </w:drawing>
      </w:r>
      <w:r w:rsidR="007801C6" w:rsidRPr="007D214E">
        <w:rPr>
          <w:rFonts w:cstheme="minorHAnsi"/>
          <w:noProof/>
          <w:color w:val="000000"/>
          <w:sz w:val="24"/>
          <w:szCs w:val="24"/>
          <w:lang w:val="ru-RU" w:eastAsia="ru-RU"/>
        </w:rPr>
        <w:drawing>
          <wp:inline distT="0" distB="0" distL="0" distR="0">
            <wp:extent cx="2291888" cy="2241538"/>
            <wp:effectExtent l="19050" t="0" r="0" b="0"/>
            <wp:docPr id="12"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r="20787" b="16864"/>
                    <a:stretch>
                      <a:fillRect/>
                    </a:stretch>
                  </pic:blipFill>
                  <pic:spPr bwMode="auto">
                    <a:xfrm>
                      <a:off x="0" y="0"/>
                      <a:ext cx="2291887" cy="2241537"/>
                    </a:xfrm>
                    <a:prstGeom prst="rect">
                      <a:avLst/>
                    </a:prstGeom>
                    <a:noFill/>
                    <a:ln w="9525">
                      <a:noFill/>
                      <a:miter lim="800000"/>
                      <a:headEnd/>
                      <a:tailEnd/>
                    </a:ln>
                  </pic:spPr>
                </pic:pic>
              </a:graphicData>
            </a:graphic>
          </wp:inline>
        </w:drawing>
      </w:r>
    </w:p>
    <w:p w:rsidR="008111F0" w:rsidRPr="007D214E" w:rsidRDefault="008111F0" w:rsidP="00E05E18">
      <w:pPr>
        <w:autoSpaceDE w:val="0"/>
        <w:autoSpaceDN w:val="0"/>
        <w:adjustRightInd w:val="0"/>
        <w:spacing w:after="0" w:line="240" w:lineRule="auto"/>
        <w:rPr>
          <w:rStyle w:val="2"/>
          <w:rFonts w:asciiTheme="minorHAnsi" w:eastAsiaTheme="minorEastAsia" w:hAnsiTheme="minorHAnsi" w:cstheme="minorHAnsi"/>
          <w:sz w:val="24"/>
          <w:szCs w:val="24"/>
          <w:shd w:val="clear" w:color="auto" w:fill="auto"/>
        </w:rPr>
      </w:pPr>
      <w:r w:rsidRPr="007D214E">
        <w:rPr>
          <w:rStyle w:val="2"/>
          <w:rFonts w:asciiTheme="minorHAnsi" w:eastAsiaTheme="minorEastAsia" w:hAnsiTheme="minorHAnsi" w:cstheme="minorHAnsi"/>
          <w:sz w:val="24"/>
          <w:szCs w:val="24"/>
          <w:shd w:val="clear" w:color="auto" w:fill="auto"/>
        </w:rPr>
        <w:t xml:space="preserve">                                    Graph 4                                                                       Graph 5</w:t>
      </w:r>
    </w:p>
    <w:p w:rsidR="00FF2067" w:rsidRPr="007D214E" w:rsidRDefault="00FF2067" w:rsidP="00FF2067">
      <w:pPr>
        <w:autoSpaceDE w:val="0"/>
        <w:autoSpaceDN w:val="0"/>
        <w:adjustRightInd w:val="0"/>
        <w:spacing w:after="0" w:line="240" w:lineRule="auto"/>
        <w:rPr>
          <w:rStyle w:val="2"/>
          <w:rFonts w:asciiTheme="minorHAnsi" w:eastAsiaTheme="minorEastAsia" w:hAnsiTheme="minorHAnsi" w:cstheme="minorHAnsi"/>
          <w:sz w:val="24"/>
          <w:szCs w:val="24"/>
          <w:shd w:val="clear" w:color="auto" w:fill="auto"/>
        </w:rPr>
      </w:pPr>
      <w:r w:rsidRPr="007D214E">
        <w:rPr>
          <w:rFonts w:ascii="Calibri" w:hAnsi="Calibri" w:cs="Calibri"/>
          <w:color w:val="000000"/>
          <w:sz w:val="24"/>
          <w:szCs w:val="24"/>
        </w:rPr>
        <w:t xml:space="preserve">On 4 we took away edge JG received 2 </w:t>
      </w:r>
      <w:r w:rsidRPr="007D214E">
        <w:rPr>
          <w:rFonts w:cstheme="minorHAnsi"/>
          <w:bCs/>
          <w:color w:val="222222"/>
          <w:sz w:val="24"/>
          <w:szCs w:val="24"/>
          <w:shd w:val="clear" w:color="auto" w:fill="FFFFFF"/>
        </w:rPr>
        <w:t xml:space="preserve">connected </w:t>
      </w:r>
      <w:r w:rsidRPr="007D214E">
        <w:rPr>
          <w:rFonts w:ascii="Calibri" w:hAnsi="Calibri" w:cs="Calibri"/>
          <w:color w:val="000000"/>
          <w:sz w:val="24"/>
          <w:szCs w:val="24"/>
        </w:rPr>
        <w:t xml:space="preserve">graphs with </w:t>
      </w:r>
      <w:r w:rsidRPr="007D214E">
        <w:rPr>
          <w:rStyle w:val="6"/>
          <w:rFonts w:asciiTheme="minorHAnsi" w:hAnsiTheme="minorHAnsi" w:cstheme="minorHAnsi"/>
          <w:color w:val="000000"/>
          <w:sz w:val="24"/>
          <w:szCs w:val="24"/>
        </w:rPr>
        <w:t>vertices: {A,F,H,C,J,E</w:t>
      </w:r>
      <w:r w:rsidRPr="007D214E">
        <w:rPr>
          <w:rFonts w:ascii="Calibri" w:hAnsi="Calibri" w:cs="Calibri"/>
          <w:color w:val="000000"/>
          <w:sz w:val="24"/>
          <w:szCs w:val="24"/>
        </w:rPr>
        <w:t>} and {B,G,I,D}.</w:t>
      </w:r>
    </w:p>
    <w:p w:rsidR="00FF2067" w:rsidRPr="007D214E" w:rsidRDefault="00FF2067" w:rsidP="00E05E18">
      <w:pPr>
        <w:autoSpaceDE w:val="0"/>
        <w:autoSpaceDN w:val="0"/>
        <w:adjustRightInd w:val="0"/>
        <w:spacing w:after="0" w:line="240" w:lineRule="auto"/>
        <w:rPr>
          <w:rStyle w:val="2"/>
          <w:rFonts w:asciiTheme="minorHAnsi" w:eastAsiaTheme="minorEastAsia" w:hAnsiTheme="minorHAnsi" w:cstheme="minorHAnsi"/>
          <w:b/>
          <w:sz w:val="24"/>
          <w:szCs w:val="24"/>
          <w:shd w:val="clear" w:color="auto" w:fill="auto"/>
        </w:rPr>
      </w:pPr>
    </w:p>
    <w:p w:rsidR="003C57D6" w:rsidRDefault="003C57D6" w:rsidP="00E05E18">
      <w:pPr>
        <w:autoSpaceDE w:val="0"/>
        <w:autoSpaceDN w:val="0"/>
        <w:adjustRightInd w:val="0"/>
        <w:spacing w:after="0" w:line="240" w:lineRule="auto"/>
        <w:rPr>
          <w:rStyle w:val="6"/>
          <w:rFonts w:asciiTheme="minorHAnsi" w:hAnsiTheme="minorHAnsi" w:cstheme="minorHAnsi"/>
          <w:color w:val="000000"/>
          <w:sz w:val="24"/>
          <w:szCs w:val="24"/>
        </w:rPr>
      </w:pPr>
      <w:r w:rsidRPr="003C57D6">
        <w:rPr>
          <w:rStyle w:val="2"/>
          <w:rFonts w:asciiTheme="minorHAnsi" w:eastAsiaTheme="minorEastAsia" w:hAnsiTheme="minorHAnsi" w:cstheme="minorHAnsi"/>
          <w:b/>
          <w:sz w:val="24"/>
          <w:szCs w:val="24"/>
          <w:shd w:val="clear" w:color="auto" w:fill="auto"/>
        </w:rPr>
        <w:t>Answer:</w:t>
      </w:r>
      <w:r>
        <w:rPr>
          <w:rStyle w:val="2"/>
          <w:rFonts w:asciiTheme="minorHAnsi" w:eastAsiaTheme="minorEastAsia" w:hAnsiTheme="minorHAnsi" w:cstheme="minorHAnsi"/>
          <w:sz w:val="24"/>
          <w:szCs w:val="24"/>
          <w:shd w:val="clear" w:color="auto" w:fill="auto"/>
        </w:rPr>
        <w:t xml:space="preserve"> t</w:t>
      </w:r>
      <w:r w:rsidRPr="00E638FE">
        <w:rPr>
          <w:rStyle w:val="6"/>
          <w:rFonts w:asciiTheme="minorHAnsi" w:hAnsiTheme="minorHAnsi" w:cstheme="minorHAnsi"/>
          <w:color w:val="000000"/>
          <w:sz w:val="24"/>
          <w:szCs w:val="24"/>
        </w:rPr>
        <w:t xml:space="preserve">he maximum number of edges </w:t>
      </w:r>
      <w:r>
        <w:rPr>
          <w:rStyle w:val="6"/>
          <w:rFonts w:asciiTheme="minorHAnsi" w:hAnsiTheme="minorHAnsi" w:cstheme="minorHAnsi"/>
          <w:color w:val="000000"/>
          <w:sz w:val="24"/>
          <w:szCs w:val="24"/>
        </w:rPr>
        <w:t>is 6</w:t>
      </w:r>
      <w:r w:rsidR="00953025">
        <w:rPr>
          <w:rStyle w:val="6"/>
          <w:rFonts w:asciiTheme="minorHAnsi" w:hAnsiTheme="minorHAnsi" w:cstheme="minorHAnsi"/>
          <w:color w:val="000000"/>
          <w:sz w:val="24"/>
          <w:szCs w:val="24"/>
        </w:rPr>
        <w:t>.</w:t>
      </w:r>
    </w:p>
    <w:p w:rsidR="00953025" w:rsidRPr="00E05E18" w:rsidRDefault="00953025" w:rsidP="00E05E18">
      <w:pPr>
        <w:autoSpaceDE w:val="0"/>
        <w:autoSpaceDN w:val="0"/>
        <w:adjustRightInd w:val="0"/>
        <w:spacing w:after="0" w:line="240" w:lineRule="auto"/>
        <w:rPr>
          <w:rFonts w:ascii="Tahoma" w:hAnsi="Tahoma" w:cs="Tahoma"/>
          <w:color w:val="000000"/>
          <w:sz w:val="24"/>
          <w:szCs w:val="24"/>
        </w:rPr>
      </w:pPr>
    </w:p>
    <w:p w:rsidR="003C57D6" w:rsidRPr="00953025" w:rsidRDefault="003C57D6" w:rsidP="00451E07">
      <w:pPr>
        <w:pStyle w:val="60"/>
        <w:numPr>
          <w:ilvl w:val="0"/>
          <w:numId w:val="9"/>
        </w:numPr>
        <w:shd w:val="clear" w:color="auto" w:fill="auto"/>
        <w:tabs>
          <w:tab w:val="left" w:pos="985"/>
        </w:tabs>
        <w:spacing w:after="0" w:line="240" w:lineRule="auto"/>
        <w:ind w:left="0" w:firstLine="709"/>
        <w:rPr>
          <w:rStyle w:val="6"/>
          <w:rFonts w:asciiTheme="minorHAnsi" w:hAnsiTheme="minorHAnsi" w:cstheme="minorHAnsi"/>
          <w:sz w:val="24"/>
          <w:szCs w:val="24"/>
          <w:shd w:val="clear" w:color="auto" w:fill="auto"/>
          <w:lang w:val="en-US"/>
        </w:rPr>
      </w:pPr>
      <w:r w:rsidRPr="00953025">
        <w:rPr>
          <w:rStyle w:val="6"/>
          <w:rFonts w:asciiTheme="minorHAnsi" w:hAnsiTheme="minorHAnsi" w:cstheme="minorHAnsi"/>
          <w:color w:val="000000"/>
          <w:sz w:val="24"/>
          <w:szCs w:val="24"/>
          <w:lang w:val="en-US"/>
        </w:rPr>
        <w:t xml:space="preserve">A book is being prepared for publication. Each page has height </w:t>
      </w:r>
      <w:r w:rsidRPr="0029443F">
        <w:rPr>
          <w:rStyle w:val="6"/>
          <w:rFonts w:asciiTheme="minorHAnsi" w:hAnsiTheme="minorHAnsi" w:cstheme="minorHAnsi"/>
          <w:i/>
          <w:color w:val="000000"/>
          <w:sz w:val="24"/>
          <w:szCs w:val="24"/>
          <w:lang w:val="en-US"/>
        </w:rPr>
        <w:t xml:space="preserve">y </w:t>
      </w:r>
      <w:r w:rsidRPr="00953025">
        <w:rPr>
          <w:rStyle w:val="6"/>
          <w:rFonts w:asciiTheme="minorHAnsi" w:hAnsiTheme="minorHAnsi" w:cstheme="minorHAnsi"/>
          <w:color w:val="000000"/>
          <w:sz w:val="24"/>
          <w:szCs w:val="24"/>
          <w:lang w:val="en-US"/>
        </w:rPr>
        <w:t xml:space="preserve">cm, width </w:t>
      </w:r>
      <w:r w:rsidRPr="0029443F">
        <w:rPr>
          <w:rStyle w:val="6"/>
          <w:rFonts w:asciiTheme="minorHAnsi" w:hAnsiTheme="minorHAnsi" w:cstheme="minorHAnsi"/>
          <w:i/>
          <w:color w:val="000000"/>
          <w:sz w:val="24"/>
          <w:szCs w:val="24"/>
          <w:lang w:val="en-US"/>
        </w:rPr>
        <w:t>x</w:t>
      </w:r>
      <w:r w:rsidRPr="00953025">
        <w:rPr>
          <w:rStyle w:val="6"/>
          <w:rFonts w:asciiTheme="minorHAnsi" w:hAnsiTheme="minorHAnsi" w:cstheme="minorHAnsi"/>
          <w:color w:val="000000"/>
          <w:sz w:val="24"/>
          <w:szCs w:val="24"/>
          <w:lang w:val="en-US"/>
        </w:rPr>
        <w:t xml:space="preserve"> cm and a fixed total area of 294 cm</w:t>
      </w:r>
      <w:r w:rsidRPr="00953025">
        <w:rPr>
          <w:rStyle w:val="6"/>
          <w:rFonts w:asciiTheme="minorHAnsi" w:hAnsiTheme="minorHAnsi" w:cstheme="minorHAnsi"/>
          <w:color w:val="000000"/>
          <w:sz w:val="24"/>
          <w:szCs w:val="24"/>
          <w:vertAlign w:val="superscript"/>
          <w:lang w:val="en-US"/>
        </w:rPr>
        <w:t>2</w:t>
      </w:r>
      <w:r w:rsidRPr="00953025">
        <w:rPr>
          <w:rStyle w:val="6"/>
          <w:rFonts w:asciiTheme="minorHAnsi" w:hAnsiTheme="minorHAnsi" w:cstheme="minorHAnsi"/>
          <w:color w:val="000000"/>
          <w:sz w:val="24"/>
          <w:szCs w:val="24"/>
          <w:lang w:val="en-US"/>
        </w:rPr>
        <w:t xml:space="preserve">. Each page has a </w:t>
      </w:r>
      <w:smartTag w:uri="urn:schemas-microsoft-com:office:smarttags" w:element="metricconverter">
        <w:smartTagPr>
          <w:attr w:name="ProductID" w:val="3 cm"/>
        </w:smartTagPr>
        <w:r w:rsidRPr="00953025">
          <w:rPr>
            <w:rStyle w:val="6"/>
            <w:rFonts w:asciiTheme="minorHAnsi" w:hAnsiTheme="minorHAnsi" w:cstheme="minorHAnsi"/>
            <w:color w:val="000000"/>
            <w:sz w:val="24"/>
            <w:szCs w:val="24"/>
            <w:lang w:val="en-US"/>
          </w:rPr>
          <w:t>3 cm</w:t>
        </w:r>
      </w:smartTag>
      <w:r w:rsidRPr="00953025">
        <w:rPr>
          <w:rStyle w:val="6"/>
          <w:rFonts w:asciiTheme="minorHAnsi" w:hAnsiTheme="minorHAnsi" w:cstheme="minorHAnsi"/>
          <w:color w:val="000000"/>
          <w:sz w:val="24"/>
          <w:szCs w:val="24"/>
          <w:lang w:val="en-US"/>
        </w:rPr>
        <w:t xml:space="preserve"> margin at both the top and bottom and a </w:t>
      </w:r>
      <w:smartTag w:uri="urn:schemas-microsoft-com:office:smarttags" w:element="metricconverter">
        <w:smartTagPr>
          <w:attr w:name="ProductID" w:val="2 cm"/>
        </w:smartTagPr>
        <w:r w:rsidRPr="00953025">
          <w:rPr>
            <w:rStyle w:val="6"/>
            <w:rFonts w:asciiTheme="minorHAnsi" w:hAnsiTheme="minorHAnsi" w:cstheme="minorHAnsi"/>
            <w:color w:val="000000"/>
            <w:sz w:val="24"/>
            <w:szCs w:val="24"/>
            <w:lang w:val="en-US"/>
          </w:rPr>
          <w:t>2 cm</w:t>
        </w:r>
      </w:smartTag>
      <w:r w:rsidRPr="00953025">
        <w:rPr>
          <w:rStyle w:val="6"/>
          <w:rFonts w:asciiTheme="minorHAnsi" w:hAnsiTheme="minorHAnsi" w:cstheme="minorHAnsi"/>
          <w:color w:val="000000"/>
          <w:sz w:val="24"/>
          <w:szCs w:val="24"/>
          <w:lang w:val="en-US"/>
        </w:rPr>
        <w:t xml:space="preserve"> margin on each side. Let </w:t>
      </w:r>
      <w:r w:rsidRPr="0029443F">
        <w:rPr>
          <w:rStyle w:val="6"/>
          <w:rFonts w:asciiTheme="minorHAnsi" w:hAnsiTheme="minorHAnsi" w:cstheme="minorHAnsi"/>
          <w:i/>
          <w:color w:val="000000"/>
          <w:sz w:val="24"/>
          <w:szCs w:val="24"/>
          <w:lang w:val="en-US"/>
        </w:rPr>
        <w:t>A</w:t>
      </w:r>
      <w:r w:rsidRPr="00953025">
        <w:rPr>
          <w:rStyle w:val="6"/>
          <w:rFonts w:asciiTheme="minorHAnsi" w:hAnsiTheme="minorHAnsi" w:cstheme="minorHAnsi"/>
          <w:color w:val="000000"/>
          <w:sz w:val="24"/>
          <w:szCs w:val="24"/>
          <w:lang w:val="en-US"/>
        </w:rPr>
        <w:t xml:space="preserve"> be the area of that part of the page which is available for printing.</w:t>
      </w:r>
    </w:p>
    <w:p w:rsidR="003C57D6" w:rsidRPr="00953025" w:rsidRDefault="003C57D6" w:rsidP="00451E07">
      <w:pPr>
        <w:pStyle w:val="60"/>
        <w:numPr>
          <w:ilvl w:val="0"/>
          <w:numId w:val="23"/>
        </w:numPr>
        <w:shd w:val="clear" w:color="auto" w:fill="auto"/>
        <w:tabs>
          <w:tab w:val="left" w:pos="985"/>
        </w:tabs>
        <w:spacing w:after="0" w:line="240" w:lineRule="auto"/>
        <w:ind w:left="357" w:firstLine="0"/>
        <w:rPr>
          <w:rStyle w:val="6"/>
          <w:rFonts w:asciiTheme="minorHAnsi" w:hAnsiTheme="minorHAnsi" w:cstheme="minorHAnsi"/>
          <w:sz w:val="24"/>
          <w:szCs w:val="24"/>
          <w:shd w:val="clear" w:color="auto" w:fill="auto"/>
          <w:lang w:val="en-US"/>
        </w:rPr>
      </w:pPr>
      <w:r w:rsidRPr="00953025">
        <w:rPr>
          <w:rStyle w:val="6"/>
          <w:rFonts w:asciiTheme="minorHAnsi" w:hAnsiTheme="minorHAnsi" w:cstheme="minorHAnsi"/>
          <w:color w:val="000000"/>
          <w:sz w:val="24"/>
          <w:szCs w:val="24"/>
          <w:lang w:val="en-US"/>
        </w:rPr>
        <w:t xml:space="preserve">If A is expressed solely in terms of x show </w:t>
      </w:r>
      <m:oMath>
        <m:r>
          <w:rPr>
            <w:rStyle w:val="6"/>
            <w:rFonts w:ascii="Cambria Math" w:hAnsi="Cambria Math" w:cstheme="minorHAnsi"/>
            <w:color w:val="000000"/>
            <w:sz w:val="24"/>
            <w:szCs w:val="24"/>
            <w:lang w:val="en-US"/>
          </w:rPr>
          <m:t>A = 318 — 6x — 1176</m:t>
        </m:r>
        <m:sSup>
          <m:sSupPr>
            <m:ctrlPr>
              <w:rPr>
                <w:rStyle w:val="6"/>
                <w:rFonts w:ascii="Cambria Math" w:hAnsi="Cambria Math" w:cstheme="minorHAnsi"/>
                <w:i/>
                <w:color w:val="000000"/>
                <w:sz w:val="24"/>
                <w:szCs w:val="24"/>
                <w:lang w:val="en-US"/>
              </w:rPr>
            </m:ctrlPr>
          </m:sSupPr>
          <m:e>
            <m:r>
              <w:rPr>
                <w:rStyle w:val="6"/>
                <w:rFonts w:ascii="Cambria Math" w:hAnsi="Cambria Math" w:cstheme="minorHAnsi"/>
                <w:color w:val="000000"/>
                <w:sz w:val="24"/>
                <w:szCs w:val="24"/>
                <w:lang w:val="en-US"/>
              </w:rPr>
              <m:t>x</m:t>
            </m:r>
          </m:e>
          <m:sup>
            <m:r>
              <w:rPr>
                <w:rStyle w:val="6"/>
                <w:rFonts w:ascii="Cambria Math" w:hAnsi="Cambria Math" w:cstheme="minorHAnsi"/>
                <w:color w:val="000000"/>
                <w:sz w:val="24"/>
                <w:szCs w:val="24"/>
                <w:lang w:val="en-US"/>
              </w:rPr>
              <m:t>-1</m:t>
            </m:r>
          </m:sup>
        </m:sSup>
      </m:oMath>
      <w:r w:rsidRPr="00953025">
        <w:rPr>
          <w:rStyle w:val="6"/>
          <w:rFonts w:asciiTheme="minorHAnsi" w:hAnsiTheme="minorHAnsi" w:cstheme="minorHAnsi"/>
          <w:color w:val="000000"/>
          <w:sz w:val="24"/>
          <w:szCs w:val="24"/>
          <w:lang w:val="en-US"/>
        </w:rPr>
        <w:t>.</w:t>
      </w:r>
    </w:p>
    <w:p w:rsidR="003C57D6" w:rsidRPr="00953025" w:rsidRDefault="003C57D6" w:rsidP="00451E07">
      <w:pPr>
        <w:pStyle w:val="60"/>
        <w:numPr>
          <w:ilvl w:val="0"/>
          <w:numId w:val="23"/>
        </w:numPr>
        <w:shd w:val="clear" w:color="auto" w:fill="auto"/>
        <w:tabs>
          <w:tab w:val="left" w:pos="985"/>
        </w:tabs>
        <w:spacing w:after="0" w:line="240" w:lineRule="auto"/>
        <w:ind w:left="357" w:firstLine="0"/>
        <w:rPr>
          <w:rStyle w:val="6"/>
          <w:rFonts w:asciiTheme="minorHAnsi" w:hAnsiTheme="minorHAnsi" w:cstheme="minorHAnsi"/>
          <w:sz w:val="24"/>
          <w:szCs w:val="24"/>
          <w:shd w:val="clear" w:color="auto" w:fill="auto"/>
          <w:lang w:val="en-US"/>
        </w:rPr>
      </w:pPr>
      <w:r w:rsidRPr="00953025">
        <w:rPr>
          <w:rStyle w:val="6"/>
          <w:rFonts w:asciiTheme="minorHAnsi" w:hAnsiTheme="minorHAnsi" w:cstheme="minorHAnsi"/>
          <w:color w:val="000000"/>
          <w:sz w:val="24"/>
          <w:szCs w:val="24"/>
          <w:lang w:val="en-US"/>
        </w:rPr>
        <w:t>What restrictions are there on the values of x?</w:t>
      </w:r>
    </w:p>
    <w:p w:rsidR="003C57D6" w:rsidRPr="00953025" w:rsidRDefault="003C57D6" w:rsidP="00451E07">
      <w:pPr>
        <w:pStyle w:val="60"/>
        <w:numPr>
          <w:ilvl w:val="0"/>
          <w:numId w:val="23"/>
        </w:numPr>
        <w:shd w:val="clear" w:color="auto" w:fill="auto"/>
        <w:tabs>
          <w:tab w:val="left" w:pos="985"/>
        </w:tabs>
        <w:spacing w:after="0" w:line="240" w:lineRule="auto"/>
        <w:ind w:left="357" w:firstLine="0"/>
        <w:rPr>
          <w:lang w:val="en-US"/>
        </w:rPr>
      </w:pPr>
      <w:r w:rsidRPr="00953025">
        <w:rPr>
          <w:rStyle w:val="6"/>
          <w:rFonts w:asciiTheme="minorHAnsi" w:hAnsiTheme="minorHAnsi" w:cstheme="minorHAnsi"/>
          <w:color w:val="000000"/>
          <w:sz w:val="24"/>
          <w:szCs w:val="24"/>
          <w:lang w:val="en-US"/>
        </w:rPr>
        <w:t>Find the dimensions of a page which will provide maximum space for printing.</w:t>
      </w:r>
      <w:r w:rsidRPr="00953025">
        <w:rPr>
          <w:rStyle w:val="6"/>
          <w:color w:val="000000"/>
          <w:lang w:val="en-US"/>
        </w:rPr>
        <w:t xml:space="preserve"> </w:t>
      </w:r>
    </w:p>
    <w:p w:rsidR="00E05E18" w:rsidRDefault="00E05E18" w:rsidP="008D344B">
      <w:pPr>
        <w:pStyle w:val="60"/>
        <w:shd w:val="clear" w:color="auto" w:fill="auto"/>
        <w:tabs>
          <w:tab w:val="left" w:pos="1290"/>
        </w:tabs>
        <w:spacing w:after="0" w:line="240" w:lineRule="auto"/>
        <w:ind w:firstLine="0"/>
        <w:rPr>
          <w:rStyle w:val="2"/>
          <w:rFonts w:asciiTheme="minorHAnsi" w:eastAsiaTheme="minorEastAsia" w:hAnsiTheme="minorHAnsi" w:cstheme="minorHAnsi"/>
          <w:sz w:val="24"/>
          <w:szCs w:val="24"/>
          <w:shd w:val="clear" w:color="auto" w:fill="auto"/>
          <w:lang w:val="en-US"/>
        </w:rPr>
      </w:pPr>
    </w:p>
    <w:p w:rsidR="00953025" w:rsidRPr="00F90CDC" w:rsidRDefault="00953025" w:rsidP="00953025">
      <w:pPr>
        <w:pStyle w:val="60"/>
        <w:shd w:val="clear" w:color="auto" w:fill="auto"/>
        <w:tabs>
          <w:tab w:val="left" w:pos="1290"/>
        </w:tabs>
        <w:spacing w:after="0" w:line="240" w:lineRule="auto"/>
        <w:ind w:firstLine="709"/>
        <w:rPr>
          <w:rStyle w:val="2"/>
          <w:rFonts w:asciiTheme="minorHAnsi" w:eastAsiaTheme="minorEastAsia" w:hAnsiTheme="minorHAnsi" w:cstheme="minorHAnsi"/>
          <w:b/>
          <w:sz w:val="24"/>
          <w:szCs w:val="24"/>
          <w:shd w:val="clear" w:color="auto" w:fill="auto"/>
          <w:lang w:val="en-US"/>
        </w:rPr>
      </w:pPr>
      <w:r w:rsidRPr="00F90CDC">
        <w:rPr>
          <w:rStyle w:val="2"/>
          <w:rFonts w:asciiTheme="minorHAnsi" w:eastAsiaTheme="minorEastAsia" w:hAnsiTheme="minorHAnsi" w:cstheme="minorHAnsi"/>
          <w:b/>
          <w:sz w:val="24"/>
          <w:szCs w:val="24"/>
          <w:shd w:val="clear" w:color="auto" w:fill="auto"/>
          <w:lang w:val="en-US"/>
        </w:rPr>
        <w:t>Solution</w:t>
      </w:r>
    </w:p>
    <w:p w:rsidR="007D214E" w:rsidRDefault="007D214E" w:rsidP="00953025">
      <w:pPr>
        <w:pStyle w:val="60"/>
        <w:shd w:val="clear" w:color="auto" w:fill="auto"/>
        <w:tabs>
          <w:tab w:val="left" w:pos="1290"/>
        </w:tabs>
        <w:spacing w:after="0" w:line="240" w:lineRule="auto"/>
        <w:ind w:firstLine="709"/>
        <w:rPr>
          <w:rStyle w:val="2"/>
          <w:rFonts w:asciiTheme="minorHAnsi" w:eastAsiaTheme="minorEastAsia" w:hAnsiTheme="minorHAnsi" w:cstheme="minorHAnsi"/>
          <w:sz w:val="24"/>
          <w:szCs w:val="24"/>
          <w:shd w:val="clear" w:color="auto" w:fill="auto"/>
          <w:lang w:val="en-US"/>
        </w:rPr>
      </w:pPr>
    </w:p>
    <w:p w:rsidR="00953025" w:rsidRDefault="0029443F" w:rsidP="00DF662D">
      <w:pPr>
        <w:pStyle w:val="60"/>
        <w:numPr>
          <w:ilvl w:val="0"/>
          <w:numId w:val="26"/>
        </w:numPr>
        <w:shd w:val="clear" w:color="auto" w:fill="auto"/>
        <w:tabs>
          <w:tab w:val="left" w:pos="1290"/>
        </w:tabs>
        <w:spacing w:after="0" w:line="240" w:lineRule="auto"/>
        <w:rPr>
          <w:rStyle w:val="6"/>
          <w:rFonts w:asciiTheme="minorHAnsi" w:hAnsiTheme="minorHAnsi" w:cstheme="minorHAnsi"/>
          <w:color w:val="000000"/>
          <w:sz w:val="24"/>
          <w:szCs w:val="24"/>
          <w:lang w:val="en-US"/>
        </w:rPr>
      </w:pPr>
      <w:r w:rsidRPr="0029443F">
        <w:rPr>
          <w:rFonts w:ascii="Calibri" w:hAnsi="Calibri" w:cs="Calibri"/>
          <w:color w:val="000000"/>
          <w:sz w:val="24"/>
          <w:szCs w:val="24"/>
          <w:lang w:val="en-US"/>
        </w:rPr>
        <w:t xml:space="preserve">According to the question </w:t>
      </w:r>
      <w:r>
        <w:rPr>
          <w:rStyle w:val="6"/>
          <w:rFonts w:asciiTheme="minorHAnsi" w:hAnsiTheme="minorHAnsi" w:cstheme="minorHAnsi"/>
          <w:color w:val="000000"/>
          <w:sz w:val="24"/>
          <w:szCs w:val="24"/>
          <w:lang w:val="en-US"/>
        </w:rPr>
        <w:t>e</w:t>
      </w:r>
      <w:r w:rsidRPr="00953025">
        <w:rPr>
          <w:rStyle w:val="6"/>
          <w:rFonts w:asciiTheme="minorHAnsi" w:hAnsiTheme="minorHAnsi" w:cstheme="minorHAnsi"/>
          <w:color w:val="000000"/>
          <w:sz w:val="24"/>
          <w:szCs w:val="24"/>
          <w:lang w:val="en-US"/>
        </w:rPr>
        <w:t xml:space="preserve">ach page has height </w:t>
      </w:r>
      <w:r w:rsidRPr="0029443F">
        <w:rPr>
          <w:rStyle w:val="6"/>
          <w:rFonts w:asciiTheme="minorHAnsi" w:hAnsiTheme="minorHAnsi" w:cstheme="minorHAnsi"/>
          <w:i/>
          <w:color w:val="000000"/>
          <w:sz w:val="24"/>
          <w:szCs w:val="24"/>
          <w:lang w:val="en-US"/>
        </w:rPr>
        <w:t xml:space="preserve">y </w:t>
      </w:r>
      <w:r w:rsidRPr="00953025">
        <w:rPr>
          <w:rStyle w:val="6"/>
          <w:rFonts w:asciiTheme="minorHAnsi" w:hAnsiTheme="minorHAnsi" w:cstheme="minorHAnsi"/>
          <w:color w:val="000000"/>
          <w:sz w:val="24"/>
          <w:szCs w:val="24"/>
          <w:lang w:val="en-US"/>
        </w:rPr>
        <w:t xml:space="preserve">cm, width </w:t>
      </w:r>
      <w:r w:rsidRPr="0029443F">
        <w:rPr>
          <w:rStyle w:val="6"/>
          <w:rFonts w:asciiTheme="minorHAnsi" w:hAnsiTheme="minorHAnsi" w:cstheme="minorHAnsi"/>
          <w:i/>
          <w:color w:val="000000"/>
          <w:sz w:val="24"/>
          <w:szCs w:val="24"/>
          <w:lang w:val="en-US"/>
        </w:rPr>
        <w:t>x</w:t>
      </w:r>
      <w:r w:rsidRPr="00953025">
        <w:rPr>
          <w:rStyle w:val="6"/>
          <w:rFonts w:asciiTheme="minorHAnsi" w:hAnsiTheme="minorHAnsi" w:cstheme="minorHAnsi"/>
          <w:color w:val="000000"/>
          <w:sz w:val="24"/>
          <w:szCs w:val="24"/>
          <w:lang w:val="en-US"/>
        </w:rPr>
        <w:t xml:space="preserve"> cm and a fixed total area of 294 cm</w:t>
      </w:r>
      <w:r w:rsidRPr="00953025">
        <w:rPr>
          <w:rStyle w:val="6"/>
          <w:rFonts w:asciiTheme="minorHAnsi" w:hAnsiTheme="minorHAnsi" w:cstheme="minorHAnsi"/>
          <w:color w:val="000000"/>
          <w:sz w:val="24"/>
          <w:szCs w:val="24"/>
          <w:vertAlign w:val="superscript"/>
          <w:lang w:val="en-US"/>
        </w:rPr>
        <w:t>2</w:t>
      </w:r>
      <w:r>
        <w:rPr>
          <w:rStyle w:val="6"/>
          <w:rFonts w:asciiTheme="minorHAnsi" w:hAnsiTheme="minorHAnsi" w:cstheme="minorHAnsi"/>
          <w:color w:val="000000"/>
          <w:sz w:val="24"/>
          <w:szCs w:val="24"/>
          <w:lang w:val="en-US"/>
        </w:rPr>
        <w:t>. Using the formula for area of rectangle get:</w:t>
      </w:r>
    </w:p>
    <w:p w:rsidR="0029443F" w:rsidRDefault="0029443F" w:rsidP="00953025">
      <w:pPr>
        <w:pStyle w:val="60"/>
        <w:shd w:val="clear" w:color="auto" w:fill="auto"/>
        <w:tabs>
          <w:tab w:val="left" w:pos="1290"/>
        </w:tabs>
        <w:spacing w:after="0" w:line="240" w:lineRule="auto"/>
        <w:ind w:firstLine="709"/>
        <w:rPr>
          <w:rStyle w:val="6"/>
          <w:rFonts w:asciiTheme="minorHAnsi" w:hAnsiTheme="minorHAnsi" w:cstheme="minorHAnsi"/>
          <w:color w:val="000000"/>
          <w:sz w:val="24"/>
          <w:szCs w:val="24"/>
          <w:lang w:val="en-US"/>
        </w:rPr>
      </w:pPr>
    </w:p>
    <w:p w:rsidR="0029443F" w:rsidRDefault="0029443F" w:rsidP="00953025">
      <w:pPr>
        <w:pStyle w:val="60"/>
        <w:shd w:val="clear" w:color="auto" w:fill="auto"/>
        <w:tabs>
          <w:tab w:val="left" w:pos="1290"/>
        </w:tabs>
        <w:spacing w:after="0" w:line="240" w:lineRule="auto"/>
        <w:ind w:firstLine="709"/>
        <w:rPr>
          <w:rStyle w:val="6"/>
          <w:rFonts w:asciiTheme="minorHAnsi" w:hAnsiTheme="minorHAnsi" w:cstheme="minorHAnsi"/>
          <w:color w:val="000000"/>
          <w:sz w:val="24"/>
          <w:szCs w:val="24"/>
          <w:lang w:val="en-US"/>
        </w:rPr>
      </w:pPr>
      <m:oMathPara>
        <m:oMath>
          <m:r>
            <w:rPr>
              <w:rStyle w:val="6"/>
              <w:rFonts w:ascii="Cambria Math" w:hAnsi="Cambria Math" w:cstheme="minorHAnsi"/>
              <w:color w:val="000000"/>
              <w:sz w:val="24"/>
              <w:szCs w:val="24"/>
              <w:lang w:val="en-US"/>
            </w:rPr>
            <m:t>xy=294,</m:t>
          </m:r>
        </m:oMath>
      </m:oMathPara>
    </w:p>
    <w:p w:rsidR="0029443F" w:rsidRDefault="0029443F" w:rsidP="0029443F">
      <w:pPr>
        <w:pStyle w:val="60"/>
        <w:shd w:val="clear" w:color="auto" w:fill="auto"/>
        <w:tabs>
          <w:tab w:val="left" w:pos="1290"/>
        </w:tabs>
        <w:spacing w:after="0" w:line="240" w:lineRule="auto"/>
        <w:ind w:firstLine="0"/>
        <w:rPr>
          <w:rStyle w:val="2"/>
          <w:rFonts w:asciiTheme="minorHAnsi" w:eastAsiaTheme="minorEastAsia" w:hAnsiTheme="minorHAnsi" w:cstheme="minorHAnsi"/>
          <w:sz w:val="24"/>
          <w:szCs w:val="24"/>
          <w:shd w:val="clear" w:color="auto" w:fill="auto"/>
          <w:lang w:val="en-US"/>
        </w:rPr>
      </w:pPr>
      <w:r>
        <w:rPr>
          <w:rStyle w:val="2"/>
          <w:rFonts w:asciiTheme="minorHAnsi" w:eastAsiaTheme="minorEastAsia" w:hAnsiTheme="minorHAnsi" w:cstheme="minorHAnsi"/>
          <w:sz w:val="24"/>
          <w:szCs w:val="24"/>
          <w:shd w:val="clear" w:color="auto" w:fill="auto"/>
          <w:lang w:val="en-US"/>
        </w:rPr>
        <w:lastRenderedPageBreak/>
        <w:t>then</w:t>
      </w:r>
    </w:p>
    <w:p w:rsidR="0029443F" w:rsidRDefault="0029443F" w:rsidP="0029443F">
      <w:pPr>
        <w:pStyle w:val="60"/>
        <w:shd w:val="clear" w:color="auto" w:fill="auto"/>
        <w:tabs>
          <w:tab w:val="left" w:pos="1290"/>
        </w:tabs>
        <w:spacing w:after="0" w:line="240" w:lineRule="auto"/>
        <w:ind w:firstLine="0"/>
        <w:jc w:val="center"/>
        <w:rPr>
          <w:rStyle w:val="2"/>
          <w:rFonts w:asciiTheme="minorHAnsi" w:eastAsiaTheme="minorEastAsia" w:hAnsiTheme="minorHAnsi" w:cstheme="minorHAnsi"/>
          <w:sz w:val="24"/>
          <w:szCs w:val="24"/>
          <w:shd w:val="clear" w:color="auto" w:fill="auto"/>
          <w:lang w:val="en-US"/>
        </w:rPr>
      </w:pPr>
      <m:oMathPara>
        <m:oMathParaPr>
          <m:jc m:val="center"/>
        </m:oMathParaPr>
        <m:oMath>
          <m:r>
            <w:rPr>
              <w:rStyle w:val="2"/>
              <w:rFonts w:ascii="Cambria Math" w:eastAsiaTheme="minorEastAsia" w:hAnsi="Cambria Math" w:cstheme="minorHAnsi"/>
              <w:sz w:val="24"/>
              <w:szCs w:val="24"/>
              <w:shd w:val="clear" w:color="auto" w:fill="auto"/>
              <w:lang w:val="en-US"/>
            </w:rPr>
            <m:t>y=</m:t>
          </m:r>
          <m:f>
            <m:fPr>
              <m:ctrlPr>
                <w:rPr>
                  <w:rStyle w:val="2"/>
                  <w:rFonts w:ascii="Cambria Math" w:eastAsiaTheme="minorEastAsia" w:hAnsi="Cambria Math" w:cstheme="minorHAnsi"/>
                  <w:i/>
                  <w:sz w:val="24"/>
                  <w:szCs w:val="24"/>
                  <w:shd w:val="clear" w:color="auto" w:fill="auto"/>
                  <w:lang w:val="en-US"/>
                </w:rPr>
              </m:ctrlPr>
            </m:fPr>
            <m:num>
              <m:r>
                <w:rPr>
                  <w:rStyle w:val="2"/>
                  <w:rFonts w:ascii="Cambria Math" w:eastAsiaTheme="minorEastAsia" w:hAnsi="Cambria Math" w:cstheme="minorHAnsi"/>
                  <w:sz w:val="24"/>
                  <w:szCs w:val="24"/>
                  <w:shd w:val="clear" w:color="auto" w:fill="auto"/>
                  <w:lang w:val="en-US"/>
                </w:rPr>
                <m:t>294</m:t>
              </m:r>
            </m:num>
            <m:den>
              <m:r>
                <w:rPr>
                  <w:rStyle w:val="2"/>
                  <w:rFonts w:ascii="Cambria Math" w:eastAsiaTheme="minorEastAsia" w:hAnsi="Cambria Math" w:cstheme="minorHAnsi"/>
                  <w:sz w:val="24"/>
                  <w:szCs w:val="24"/>
                  <w:shd w:val="clear" w:color="auto" w:fill="auto"/>
                  <w:lang w:val="en-US"/>
                </w:rPr>
                <m:t>x</m:t>
              </m:r>
            </m:den>
          </m:f>
        </m:oMath>
      </m:oMathPara>
    </w:p>
    <w:p w:rsidR="008D5F4C" w:rsidRDefault="008D5F4C" w:rsidP="0029443F">
      <w:pPr>
        <w:pStyle w:val="60"/>
        <w:shd w:val="clear" w:color="auto" w:fill="auto"/>
        <w:tabs>
          <w:tab w:val="left" w:pos="1290"/>
        </w:tabs>
        <w:spacing w:after="0" w:line="240" w:lineRule="auto"/>
        <w:ind w:firstLine="0"/>
        <w:jc w:val="center"/>
        <w:rPr>
          <w:rStyle w:val="2"/>
          <w:rFonts w:asciiTheme="minorHAnsi" w:eastAsiaTheme="minorEastAsia" w:hAnsiTheme="minorHAnsi" w:cstheme="minorHAnsi"/>
          <w:sz w:val="24"/>
          <w:szCs w:val="24"/>
          <w:shd w:val="clear" w:color="auto" w:fill="auto"/>
          <w:lang w:val="en-US"/>
        </w:rPr>
      </w:pPr>
    </w:p>
    <w:p w:rsidR="001766C2" w:rsidRPr="00953025" w:rsidRDefault="00E35ED2" w:rsidP="00D71855">
      <w:pPr>
        <w:pStyle w:val="60"/>
        <w:shd w:val="clear" w:color="auto" w:fill="auto"/>
        <w:tabs>
          <w:tab w:val="left" w:pos="985"/>
        </w:tabs>
        <w:spacing w:after="0" w:line="240" w:lineRule="auto"/>
        <w:ind w:firstLine="709"/>
        <w:rPr>
          <w:rStyle w:val="6"/>
          <w:rFonts w:asciiTheme="minorHAnsi" w:hAnsiTheme="minorHAnsi" w:cstheme="minorHAnsi"/>
          <w:sz w:val="24"/>
          <w:szCs w:val="24"/>
          <w:shd w:val="clear" w:color="auto" w:fill="auto"/>
          <w:lang w:val="en-US"/>
        </w:rPr>
      </w:pPr>
      <w:r>
        <w:rPr>
          <w:rStyle w:val="2"/>
          <w:rFonts w:asciiTheme="minorHAnsi" w:eastAsiaTheme="minorEastAsia" w:hAnsiTheme="minorHAnsi" w:cstheme="minorHAnsi"/>
          <w:sz w:val="24"/>
          <w:szCs w:val="24"/>
          <w:shd w:val="clear" w:color="auto" w:fill="auto"/>
          <w:lang w:val="en-US"/>
        </w:rPr>
        <w:t xml:space="preserve">As </w:t>
      </w:r>
      <w:r>
        <w:rPr>
          <w:rStyle w:val="6"/>
          <w:rFonts w:asciiTheme="minorHAnsi" w:hAnsiTheme="minorHAnsi" w:cstheme="minorHAnsi"/>
          <w:color w:val="000000"/>
          <w:sz w:val="24"/>
          <w:szCs w:val="24"/>
          <w:lang w:val="en-US"/>
        </w:rPr>
        <w:t>e</w:t>
      </w:r>
      <w:r w:rsidRPr="00953025">
        <w:rPr>
          <w:rStyle w:val="6"/>
          <w:rFonts w:asciiTheme="minorHAnsi" w:hAnsiTheme="minorHAnsi" w:cstheme="minorHAnsi"/>
          <w:color w:val="000000"/>
          <w:sz w:val="24"/>
          <w:szCs w:val="24"/>
          <w:lang w:val="en-US"/>
        </w:rPr>
        <w:t xml:space="preserve">ach page has a </w:t>
      </w:r>
      <w:smartTag w:uri="urn:schemas-microsoft-com:office:smarttags" w:element="metricconverter">
        <w:smartTagPr>
          <w:attr w:name="ProductID" w:val="3 cm"/>
        </w:smartTagPr>
        <w:r w:rsidRPr="00953025">
          <w:rPr>
            <w:rStyle w:val="6"/>
            <w:rFonts w:asciiTheme="minorHAnsi" w:hAnsiTheme="minorHAnsi" w:cstheme="minorHAnsi"/>
            <w:color w:val="000000"/>
            <w:sz w:val="24"/>
            <w:szCs w:val="24"/>
            <w:lang w:val="en-US"/>
          </w:rPr>
          <w:t>3 cm</w:t>
        </w:r>
      </w:smartTag>
      <w:r w:rsidRPr="00953025">
        <w:rPr>
          <w:rStyle w:val="6"/>
          <w:rFonts w:asciiTheme="minorHAnsi" w:hAnsiTheme="minorHAnsi" w:cstheme="minorHAnsi"/>
          <w:color w:val="000000"/>
          <w:sz w:val="24"/>
          <w:szCs w:val="24"/>
          <w:lang w:val="en-US"/>
        </w:rPr>
        <w:t xml:space="preserve"> margin at both the top and bottom and a </w:t>
      </w:r>
      <w:smartTag w:uri="urn:schemas-microsoft-com:office:smarttags" w:element="metricconverter">
        <w:smartTagPr>
          <w:attr w:name="ProductID" w:val="2 cm"/>
        </w:smartTagPr>
        <w:r w:rsidRPr="00953025">
          <w:rPr>
            <w:rStyle w:val="6"/>
            <w:rFonts w:asciiTheme="minorHAnsi" w:hAnsiTheme="minorHAnsi" w:cstheme="minorHAnsi"/>
            <w:color w:val="000000"/>
            <w:sz w:val="24"/>
            <w:szCs w:val="24"/>
            <w:lang w:val="en-US"/>
          </w:rPr>
          <w:t>2 cm</w:t>
        </w:r>
      </w:smartTag>
      <w:r w:rsidR="001766C2">
        <w:rPr>
          <w:rStyle w:val="6"/>
          <w:rFonts w:asciiTheme="minorHAnsi" w:hAnsiTheme="minorHAnsi" w:cstheme="minorHAnsi"/>
          <w:color w:val="000000"/>
          <w:sz w:val="24"/>
          <w:szCs w:val="24"/>
          <w:lang w:val="en-US"/>
        </w:rPr>
        <w:t xml:space="preserve"> m</w:t>
      </w:r>
      <w:r w:rsidRPr="00953025">
        <w:rPr>
          <w:rStyle w:val="6"/>
          <w:rFonts w:asciiTheme="minorHAnsi" w:hAnsiTheme="minorHAnsi" w:cstheme="minorHAnsi"/>
          <w:color w:val="000000"/>
          <w:sz w:val="24"/>
          <w:szCs w:val="24"/>
          <w:lang w:val="en-US"/>
        </w:rPr>
        <w:t>argin on each side</w:t>
      </w:r>
      <w:r>
        <w:rPr>
          <w:rStyle w:val="6"/>
          <w:rFonts w:asciiTheme="minorHAnsi" w:hAnsiTheme="minorHAnsi" w:cstheme="minorHAnsi"/>
          <w:color w:val="000000"/>
          <w:sz w:val="24"/>
          <w:szCs w:val="24"/>
          <w:lang w:val="en-US"/>
        </w:rPr>
        <w:t xml:space="preserve">, then </w:t>
      </w:r>
      <w:r w:rsidR="00E44151" w:rsidRPr="00953025">
        <w:rPr>
          <w:rStyle w:val="6"/>
          <w:rFonts w:asciiTheme="minorHAnsi" w:hAnsiTheme="minorHAnsi" w:cstheme="minorHAnsi"/>
          <w:color w:val="000000"/>
          <w:sz w:val="24"/>
          <w:szCs w:val="24"/>
          <w:lang w:val="en-US"/>
        </w:rPr>
        <w:t>that part of the page which is available for printing</w:t>
      </w:r>
      <w:r w:rsidR="001766C2">
        <w:rPr>
          <w:rStyle w:val="6"/>
          <w:rFonts w:asciiTheme="minorHAnsi" w:hAnsiTheme="minorHAnsi" w:cstheme="minorHAnsi"/>
          <w:color w:val="000000"/>
          <w:sz w:val="24"/>
          <w:szCs w:val="24"/>
          <w:lang w:val="en-US"/>
        </w:rPr>
        <w:t xml:space="preserve"> has next </w:t>
      </w:r>
      <w:r w:rsidR="001766C2" w:rsidRPr="00953025">
        <w:rPr>
          <w:rStyle w:val="6"/>
          <w:rFonts w:asciiTheme="minorHAnsi" w:hAnsiTheme="minorHAnsi" w:cstheme="minorHAnsi"/>
          <w:color w:val="000000"/>
          <w:sz w:val="24"/>
          <w:szCs w:val="24"/>
          <w:lang w:val="en-US"/>
        </w:rPr>
        <w:t>dimensions</w:t>
      </w:r>
      <w:r w:rsidR="001766C2">
        <w:rPr>
          <w:rStyle w:val="6"/>
          <w:rFonts w:asciiTheme="minorHAnsi" w:hAnsiTheme="minorHAnsi" w:cstheme="minorHAnsi"/>
          <w:color w:val="000000"/>
          <w:sz w:val="24"/>
          <w:szCs w:val="24"/>
          <w:lang w:val="en-US"/>
        </w:rPr>
        <w:t xml:space="preserve">: </w:t>
      </w:r>
      <w:r w:rsidR="001766C2" w:rsidRPr="00953025">
        <w:rPr>
          <w:rStyle w:val="6"/>
          <w:rFonts w:asciiTheme="minorHAnsi" w:hAnsiTheme="minorHAnsi" w:cstheme="minorHAnsi"/>
          <w:color w:val="000000"/>
          <w:sz w:val="24"/>
          <w:szCs w:val="24"/>
          <w:lang w:val="en-US"/>
        </w:rPr>
        <w:t xml:space="preserve">height </w:t>
      </w:r>
      <m:oMath>
        <m:r>
          <w:rPr>
            <w:rStyle w:val="6"/>
            <w:rFonts w:ascii="Cambria Math" w:hAnsi="Cambria Math" w:cstheme="minorHAnsi"/>
            <w:color w:val="000000"/>
            <w:sz w:val="24"/>
            <w:szCs w:val="24"/>
            <w:lang w:val="en-US"/>
          </w:rPr>
          <m:t xml:space="preserve">y-6 </m:t>
        </m:r>
      </m:oMath>
      <w:r w:rsidR="001766C2" w:rsidRPr="00953025">
        <w:rPr>
          <w:rStyle w:val="6"/>
          <w:rFonts w:asciiTheme="minorHAnsi" w:hAnsiTheme="minorHAnsi" w:cstheme="minorHAnsi"/>
          <w:color w:val="000000"/>
          <w:sz w:val="24"/>
          <w:szCs w:val="24"/>
          <w:lang w:val="en-US"/>
        </w:rPr>
        <w:t>cm</w:t>
      </w:r>
      <w:r w:rsidR="001766C2">
        <w:rPr>
          <w:rStyle w:val="6"/>
          <w:rFonts w:asciiTheme="minorHAnsi" w:hAnsiTheme="minorHAnsi" w:cstheme="minorHAnsi"/>
          <w:color w:val="000000"/>
          <w:sz w:val="24"/>
          <w:szCs w:val="24"/>
          <w:lang w:val="en-US"/>
        </w:rPr>
        <w:t xml:space="preserve">, </w:t>
      </w:r>
      <w:r w:rsidR="001766C2" w:rsidRPr="00953025">
        <w:rPr>
          <w:rStyle w:val="6"/>
          <w:rFonts w:asciiTheme="minorHAnsi" w:hAnsiTheme="minorHAnsi" w:cstheme="minorHAnsi"/>
          <w:color w:val="000000"/>
          <w:sz w:val="24"/>
          <w:szCs w:val="24"/>
          <w:lang w:val="en-US"/>
        </w:rPr>
        <w:t xml:space="preserve">width </w:t>
      </w:r>
      <m:oMath>
        <m:r>
          <w:rPr>
            <w:rStyle w:val="6"/>
            <w:rFonts w:ascii="Cambria Math" w:hAnsi="Cambria Math" w:cstheme="minorHAnsi"/>
            <w:color w:val="000000"/>
            <w:sz w:val="24"/>
            <w:szCs w:val="24"/>
            <w:lang w:val="en-US"/>
          </w:rPr>
          <m:t>x-4</m:t>
        </m:r>
      </m:oMath>
      <w:r w:rsidR="001766C2">
        <w:rPr>
          <w:rStyle w:val="6"/>
          <w:rFonts w:asciiTheme="minorHAnsi" w:eastAsiaTheme="minorEastAsia" w:hAnsiTheme="minorHAnsi" w:cstheme="minorHAnsi"/>
          <w:color w:val="000000"/>
          <w:sz w:val="24"/>
          <w:szCs w:val="24"/>
          <w:lang w:val="en-US"/>
        </w:rPr>
        <w:t xml:space="preserve"> cm. And </w:t>
      </w:r>
      <w:r w:rsidR="001766C2" w:rsidRPr="00953025">
        <w:rPr>
          <w:rStyle w:val="6"/>
          <w:rFonts w:asciiTheme="minorHAnsi" w:hAnsiTheme="minorHAnsi" w:cstheme="minorHAnsi"/>
          <w:color w:val="000000"/>
          <w:sz w:val="24"/>
          <w:szCs w:val="24"/>
          <w:lang w:val="en-US"/>
        </w:rPr>
        <w:t>the area of that part of the page which is available for printing</w:t>
      </w:r>
      <w:r w:rsidR="001766C2">
        <w:rPr>
          <w:rStyle w:val="6"/>
          <w:rFonts w:asciiTheme="minorHAnsi" w:hAnsiTheme="minorHAnsi" w:cstheme="minorHAnsi"/>
          <w:color w:val="000000"/>
          <w:sz w:val="24"/>
          <w:szCs w:val="24"/>
          <w:lang w:val="en-US"/>
        </w:rPr>
        <w:t xml:space="preserve"> is</w:t>
      </w:r>
    </w:p>
    <w:p w:rsidR="001766C2" w:rsidRPr="00953025" w:rsidRDefault="001766C2" w:rsidP="001766C2">
      <w:pPr>
        <w:pStyle w:val="60"/>
        <w:shd w:val="clear" w:color="auto" w:fill="auto"/>
        <w:tabs>
          <w:tab w:val="left" w:pos="985"/>
        </w:tabs>
        <w:spacing w:after="0" w:line="240" w:lineRule="auto"/>
        <w:ind w:firstLine="709"/>
        <w:rPr>
          <w:rStyle w:val="6"/>
          <w:rFonts w:asciiTheme="minorHAnsi" w:hAnsiTheme="minorHAnsi" w:cstheme="minorHAnsi"/>
          <w:sz w:val="24"/>
          <w:szCs w:val="24"/>
          <w:shd w:val="clear" w:color="auto" w:fill="auto"/>
          <w:lang w:val="en-US"/>
        </w:rPr>
      </w:pPr>
    </w:p>
    <w:p w:rsidR="00E35ED2" w:rsidRDefault="001766C2" w:rsidP="00E35ED2">
      <w:pPr>
        <w:pStyle w:val="60"/>
        <w:shd w:val="clear" w:color="auto" w:fill="auto"/>
        <w:tabs>
          <w:tab w:val="left" w:pos="1290"/>
        </w:tabs>
        <w:spacing w:after="0" w:line="240" w:lineRule="auto"/>
        <w:ind w:firstLine="709"/>
        <w:rPr>
          <w:rStyle w:val="2"/>
          <w:rFonts w:asciiTheme="minorHAnsi" w:eastAsiaTheme="minorEastAsia" w:hAnsiTheme="minorHAnsi" w:cstheme="minorHAnsi"/>
          <w:sz w:val="24"/>
          <w:szCs w:val="24"/>
          <w:shd w:val="clear" w:color="auto" w:fill="auto"/>
          <w:lang w:val="en-US"/>
        </w:rPr>
      </w:pPr>
      <m:oMathPara>
        <m:oMathParaPr>
          <m:jc m:val="center"/>
        </m:oMathParaPr>
        <m:oMath>
          <m:r>
            <w:rPr>
              <w:rStyle w:val="2"/>
              <w:rFonts w:ascii="Cambria Math" w:eastAsiaTheme="minorEastAsia" w:hAnsi="Cambria Math" w:cstheme="minorHAnsi"/>
              <w:sz w:val="24"/>
              <w:szCs w:val="24"/>
              <w:shd w:val="clear" w:color="auto" w:fill="auto"/>
              <w:lang w:val="en-US"/>
            </w:rPr>
            <m:t>A=</m:t>
          </m:r>
          <m:d>
            <m:dPr>
              <m:ctrlPr>
                <w:rPr>
                  <w:rStyle w:val="2"/>
                  <w:rFonts w:ascii="Cambria Math" w:eastAsiaTheme="minorEastAsia" w:hAnsi="Cambria Math" w:cstheme="minorHAnsi"/>
                  <w:i/>
                  <w:sz w:val="24"/>
                  <w:szCs w:val="24"/>
                  <w:shd w:val="clear" w:color="auto" w:fill="auto"/>
                  <w:lang w:val="en-US"/>
                </w:rPr>
              </m:ctrlPr>
            </m:dPr>
            <m:e>
              <m:r>
                <w:rPr>
                  <w:rStyle w:val="2"/>
                  <w:rFonts w:ascii="Cambria Math" w:eastAsiaTheme="minorEastAsia" w:hAnsi="Cambria Math" w:cstheme="minorHAnsi"/>
                  <w:sz w:val="24"/>
                  <w:szCs w:val="24"/>
                  <w:shd w:val="clear" w:color="auto" w:fill="auto"/>
                  <w:lang w:val="en-US"/>
                </w:rPr>
                <m:t>x-4</m:t>
              </m:r>
            </m:e>
          </m:d>
          <m:r>
            <w:rPr>
              <w:rStyle w:val="2"/>
              <w:rFonts w:ascii="Cambria Math" w:eastAsiaTheme="minorEastAsia" w:hAnsi="Cambria Math" w:cstheme="minorHAnsi"/>
              <w:sz w:val="24"/>
              <w:szCs w:val="24"/>
              <w:shd w:val="clear" w:color="auto" w:fill="auto"/>
              <w:lang w:val="en-US"/>
            </w:rPr>
            <m:t>(y-6)</m:t>
          </m:r>
        </m:oMath>
      </m:oMathPara>
    </w:p>
    <w:p w:rsidR="001766C2" w:rsidRDefault="001766C2" w:rsidP="00E35ED2">
      <w:pPr>
        <w:pStyle w:val="60"/>
        <w:shd w:val="clear" w:color="auto" w:fill="auto"/>
        <w:tabs>
          <w:tab w:val="left" w:pos="1290"/>
        </w:tabs>
        <w:spacing w:after="0" w:line="240" w:lineRule="auto"/>
        <w:ind w:firstLine="709"/>
        <w:rPr>
          <w:rStyle w:val="2"/>
          <w:rFonts w:asciiTheme="minorHAnsi" w:eastAsiaTheme="minorEastAsia" w:hAnsiTheme="minorHAnsi" w:cstheme="minorHAnsi"/>
          <w:sz w:val="24"/>
          <w:szCs w:val="24"/>
          <w:shd w:val="clear" w:color="auto" w:fill="auto"/>
          <w:lang w:val="en-US"/>
        </w:rPr>
      </w:pPr>
    </w:p>
    <w:p w:rsidR="001766C2" w:rsidRDefault="001766C2" w:rsidP="00E35ED2">
      <w:pPr>
        <w:pStyle w:val="60"/>
        <w:shd w:val="clear" w:color="auto" w:fill="auto"/>
        <w:tabs>
          <w:tab w:val="left" w:pos="1290"/>
        </w:tabs>
        <w:spacing w:after="0" w:line="240" w:lineRule="auto"/>
        <w:ind w:firstLine="709"/>
        <w:rPr>
          <w:rFonts w:ascii="Calibri" w:hAnsi="Calibri" w:cs="Calibri"/>
          <w:sz w:val="24"/>
          <w:szCs w:val="24"/>
          <w:lang w:val="en-US"/>
        </w:rPr>
      </w:pPr>
      <w:r w:rsidRPr="001766C2">
        <w:rPr>
          <w:rFonts w:ascii="Calibri" w:hAnsi="Calibri" w:cs="Calibri"/>
          <w:sz w:val="24"/>
          <w:szCs w:val="24"/>
          <w:lang w:val="en-US"/>
        </w:rPr>
        <w:t>Let's substitute expression</w:t>
      </w:r>
      <w:r>
        <w:rPr>
          <w:rFonts w:ascii="Calibri" w:hAnsi="Calibri" w:cs="Calibri"/>
          <w:sz w:val="24"/>
          <w:szCs w:val="24"/>
          <w:lang w:val="en-US"/>
        </w:rPr>
        <w:t xml:space="preserve"> </w:t>
      </w:r>
      <w:r w:rsidR="00D71855">
        <w:rPr>
          <w:rFonts w:ascii="Calibri" w:hAnsi="Calibri" w:cs="Calibri"/>
          <w:sz w:val="24"/>
          <w:szCs w:val="24"/>
          <w:lang w:val="en-US"/>
        </w:rPr>
        <w:t>of</w:t>
      </w:r>
      <w:r>
        <w:rPr>
          <w:rFonts w:ascii="Calibri" w:hAnsi="Calibri" w:cs="Calibri"/>
          <w:sz w:val="24"/>
          <w:szCs w:val="24"/>
          <w:lang w:val="en-US"/>
        </w:rPr>
        <w:t xml:space="preserve"> </w:t>
      </w:r>
      <w:r w:rsidRPr="001766C2">
        <w:rPr>
          <w:rFonts w:ascii="Calibri" w:hAnsi="Calibri" w:cs="Calibri"/>
          <w:i/>
          <w:sz w:val="24"/>
          <w:szCs w:val="24"/>
          <w:lang w:val="en-US"/>
        </w:rPr>
        <w:t>y</w:t>
      </w:r>
      <w:r w:rsidR="00D71855">
        <w:rPr>
          <w:rFonts w:ascii="Calibri" w:hAnsi="Calibri" w:cs="Calibri"/>
          <w:i/>
          <w:sz w:val="24"/>
          <w:szCs w:val="24"/>
          <w:lang w:val="en-US"/>
        </w:rPr>
        <w:t xml:space="preserve"> </w:t>
      </w:r>
      <w:r w:rsidR="00D71855" w:rsidRPr="00D71855">
        <w:rPr>
          <w:rFonts w:ascii="Calibri" w:hAnsi="Calibri" w:cs="Calibri"/>
          <w:sz w:val="24"/>
          <w:szCs w:val="24"/>
          <w:lang w:val="en-US"/>
        </w:rPr>
        <w:t>through</w:t>
      </w:r>
      <w:r w:rsidR="00D71855">
        <w:rPr>
          <w:rFonts w:ascii="Calibri" w:hAnsi="Calibri" w:cs="Calibri"/>
          <w:i/>
          <w:sz w:val="24"/>
          <w:szCs w:val="24"/>
          <w:lang w:val="en-US"/>
        </w:rPr>
        <w:t xml:space="preserve"> x</w:t>
      </w:r>
      <w:r>
        <w:rPr>
          <w:rFonts w:ascii="Calibri" w:hAnsi="Calibri" w:cs="Calibri"/>
          <w:sz w:val="24"/>
          <w:szCs w:val="24"/>
          <w:lang w:val="en-US"/>
        </w:rPr>
        <w:t>:</w:t>
      </w:r>
    </w:p>
    <w:p w:rsidR="00D71855" w:rsidRDefault="00D71855" w:rsidP="00E35ED2">
      <w:pPr>
        <w:pStyle w:val="60"/>
        <w:shd w:val="clear" w:color="auto" w:fill="auto"/>
        <w:tabs>
          <w:tab w:val="left" w:pos="1290"/>
        </w:tabs>
        <w:spacing w:after="0" w:line="240" w:lineRule="auto"/>
        <w:ind w:firstLine="709"/>
        <w:rPr>
          <w:rFonts w:ascii="Calibri" w:hAnsi="Calibri" w:cs="Calibri"/>
          <w:sz w:val="24"/>
          <w:szCs w:val="24"/>
          <w:lang w:val="en-US"/>
        </w:rPr>
      </w:pPr>
    </w:p>
    <w:p w:rsidR="00D71855" w:rsidRDefault="00D71855" w:rsidP="00D71855">
      <w:pPr>
        <w:pStyle w:val="60"/>
        <w:shd w:val="clear" w:color="auto" w:fill="auto"/>
        <w:tabs>
          <w:tab w:val="left" w:pos="1290"/>
        </w:tabs>
        <w:spacing w:after="0" w:line="240" w:lineRule="auto"/>
        <w:ind w:firstLine="709"/>
        <w:rPr>
          <w:rStyle w:val="2"/>
          <w:rFonts w:asciiTheme="minorHAnsi" w:eastAsiaTheme="minorEastAsia" w:hAnsiTheme="minorHAnsi" w:cstheme="minorHAnsi"/>
          <w:sz w:val="24"/>
          <w:szCs w:val="24"/>
          <w:shd w:val="clear" w:color="auto" w:fill="auto"/>
          <w:lang w:val="en-US"/>
        </w:rPr>
      </w:pPr>
      <m:oMathPara>
        <m:oMathParaPr>
          <m:jc m:val="center"/>
        </m:oMathParaPr>
        <m:oMath>
          <m:r>
            <w:rPr>
              <w:rStyle w:val="2"/>
              <w:rFonts w:ascii="Cambria Math" w:eastAsiaTheme="minorEastAsia" w:hAnsi="Cambria Math" w:cstheme="minorHAnsi"/>
              <w:sz w:val="24"/>
              <w:szCs w:val="24"/>
              <w:shd w:val="clear" w:color="auto" w:fill="auto"/>
              <w:lang w:val="en-US"/>
            </w:rPr>
            <m:t>A=</m:t>
          </m:r>
          <m:d>
            <m:dPr>
              <m:ctrlPr>
                <w:rPr>
                  <w:rStyle w:val="2"/>
                  <w:rFonts w:ascii="Cambria Math" w:eastAsiaTheme="minorEastAsia" w:hAnsi="Cambria Math" w:cstheme="minorHAnsi"/>
                  <w:i/>
                  <w:sz w:val="24"/>
                  <w:szCs w:val="24"/>
                  <w:shd w:val="clear" w:color="auto" w:fill="auto"/>
                  <w:lang w:val="en-US"/>
                </w:rPr>
              </m:ctrlPr>
            </m:dPr>
            <m:e>
              <m:r>
                <w:rPr>
                  <w:rStyle w:val="2"/>
                  <w:rFonts w:ascii="Cambria Math" w:eastAsiaTheme="minorEastAsia" w:hAnsi="Cambria Math" w:cstheme="minorHAnsi"/>
                  <w:sz w:val="24"/>
                  <w:szCs w:val="24"/>
                  <w:shd w:val="clear" w:color="auto" w:fill="auto"/>
                  <w:lang w:val="en-US"/>
                </w:rPr>
                <m:t>x-4</m:t>
              </m:r>
            </m:e>
          </m:d>
          <m:r>
            <w:rPr>
              <w:rStyle w:val="2"/>
              <w:rFonts w:ascii="Cambria Math" w:eastAsiaTheme="minorEastAsia" w:hAnsi="Cambria Math" w:cstheme="minorHAnsi"/>
              <w:sz w:val="24"/>
              <w:szCs w:val="24"/>
              <w:shd w:val="clear" w:color="auto" w:fill="auto"/>
              <w:lang w:val="en-US"/>
            </w:rPr>
            <m:t>(</m:t>
          </m:r>
          <m:f>
            <m:fPr>
              <m:ctrlPr>
                <w:rPr>
                  <w:rStyle w:val="2"/>
                  <w:rFonts w:ascii="Cambria Math" w:eastAsiaTheme="minorEastAsia" w:hAnsi="Cambria Math" w:cstheme="minorHAnsi"/>
                  <w:i/>
                  <w:sz w:val="24"/>
                  <w:szCs w:val="24"/>
                  <w:shd w:val="clear" w:color="auto" w:fill="auto"/>
                  <w:lang w:val="en-US"/>
                </w:rPr>
              </m:ctrlPr>
            </m:fPr>
            <m:num>
              <m:r>
                <w:rPr>
                  <w:rStyle w:val="2"/>
                  <w:rFonts w:ascii="Cambria Math" w:eastAsiaTheme="minorEastAsia" w:hAnsi="Cambria Math" w:cstheme="minorHAnsi"/>
                  <w:sz w:val="24"/>
                  <w:szCs w:val="24"/>
                  <w:shd w:val="clear" w:color="auto" w:fill="auto"/>
                  <w:lang w:val="en-US"/>
                </w:rPr>
                <m:t>294</m:t>
              </m:r>
            </m:num>
            <m:den>
              <m:r>
                <w:rPr>
                  <w:rStyle w:val="2"/>
                  <w:rFonts w:ascii="Cambria Math" w:eastAsiaTheme="minorEastAsia" w:hAnsi="Cambria Math" w:cstheme="minorHAnsi"/>
                  <w:sz w:val="24"/>
                  <w:szCs w:val="24"/>
                  <w:shd w:val="clear" w:color="auto" w:fill="auto"/>
                  <w:lang w:val="en-US"/>
                </w:rPr>
                <m:t>x</m:t>
              </m:r>
            </m:den>
          </m:f>
          <m:r>
            <w:rPr>
              <w:rStyle w:val="2"/>
              <w:rFonts w:ascii="Cambria Math" w:eastAsiaTheme="minorEastAsia" w:hAnsi="Cambria Math" w:cstheme="minorHAnsi"/>
              <w:sz w:val="24"/>
              <w:szCs w:val="24"/>
              <w:shd w:val="clear" w:color="auto" w:fill="auto"/>
              <w:lang w:val="en-US"/>
            </w:rPr>
            <m:t>-6)</m:t>
          </m:r>
        </m:oMath>
      </m:oMathPara>
    </w:p>
    <w:p w:rsidR="00D71855" w:rsidRDefault="00D71855" w:rsidP="00D71855">
      <w:pPr>
        <w:pStyle w:val="60"/>
        <w:shd w:val="clear" w:color="auto" w:fill="auto"/>
        <w:tabs>
          <w:tab w:val="left" w:pos="1290"/>
        </w:tabs>
        <w:spacing w:after="0" w:line="240" w:lineRule="auto"/>
        <w:ind w:firstLine="709"/>
        <w:rPr>
          <w:rStyle w:val="2"/>
          <w:rFonts w:asciiTheme="minorHAnsi" w:eastAsiaTheme="minorEastAsia" w:hAnsiTheme="minorHAnsi" w:cstheme="minorHAnsi"/>
          <w:sz w:val="24"/>
          <w:szCs w:val="24"/>
          <w:shd w:val="clear" w:color="auto" w:fill="auto"/>
          <w:lang w:val="en-US"/>
        </w:rPr>
      </w:pPr>
    </w:p>
    <w:p w:rsidR="00D71855" w:rsidRDefault="00D71855" w:rsidP="00D71855">
      <w:pPr>
        <w:pStyle w:val="60"/>
        <w:shd w:val="clear" w:color="auto" w:fill="auto"/>
        <w:tabs>
          <w:tab w:val="left" w:pos="1290"/>
        </w:tabs>
        <w:spacing w:after="0" w:line="240" w:lineRule="auto"/>
        <w:ind w:firstLine="0"/>
        <w:rPr>
          <w:rFonts w:ascii="Calibri" w:hAnsi="Calibri" w:cs="Calibri"/>
          <w:sz w:val="24"/>
          <w:szCs w:val="24"/>
          <w:lang w:val="en-US"/>
        </w:rPr>
      </w:pPr>
      <w:r>
        <w:rPr>
          <w:rStyle w:val="2"/>
          <w:rFonts w:asciiTheme="minorHAnsi" w:eastAsiaTheme="minorEastAsia" w:hAnsiTheme="minorHAnsi" w:cstheme="minorHAnsi"/>
          <w:sz w:val="24"/>
          <w:szCs w:val="24"/>
          <w:shd w:val="clear" w:color="auto" w:fill="auto"/>
          <w:lang w:val="en-US"/>
        </w:rPr>
        <w:t xml:space="preserve">Thus </w:t>
      </w:r>
      <w:r>
        <w:rPr>
          <w:rFonts w:ascii="Calibri" w:hAnsi="Calibri" w:cs="Calibri"/>
          <w:sz w:val="24"/>
          <w:szCs w:val="24"/>
        </w:rPr>
        <w:t>simplifying we receive</w:t>
      </w:r>
    </w:p>
    <w:p w:rsidR="00DF662D" w:rsidRDefault="00DF662D" w:rsidP="00DF662D">
      <w:pPr>
        <w:pStyle w:val="60"/>
        <w:shd w:val="clear" w:color="auto" w:fill="auto"/>
        <w:tabs>
          <w:tab w:val="left" w:pos="1290"/>
        </w:tabs>
        <w:spacing w:after="0" w:line="240" w:lineRule="auto"/>
        <w:ind w:firstLine="709"/>
        <w:rPr>
          <w:rStyle w:val="2"/>
          <w:rFonts w:asciiTheme="minorHAnsi" w:eastAsiaTheme="minorEastAsia" w:hAnsiTheme="minorHAnsi" w:cstheme="minorHAnsi"/>
          <w:sz w:val="24"/>
          <w:szCs w:val="24"/>
          <w:shd w:val="clear" w:color="auto" w:fill="auto"/>
          <w:lang w:val="en-US"/>
        </w:rPr>
      </w:pPr>
      <m:oMathPara>
        <m:oMathParaPr>
          <m:jc m:val="center"/>
        </m:oMathParaPr>
        <m:oMath>
          <m:r>
            <w:rPr>
              <w:rStyle w:val="2"/>
              <w:rFonts w:ascii="Cambria Math" w:eastAsiaTheme="minorEastAsia" w:hAnsi="Cambria Math" w:cstheme="minorHAnsi"/>
              <w:sz w:val="24"/>
              <w:szCs w:val="24"/>
              <w:shd w:val="clear" w:color="auto" w:fill="auto"/>
              <w:lang w:val="en-US"/>
            </w:rPr>
            <m:t>A=294-6x-1176</m:t>
          </m:r>
          <m:sSup>
            <m:sSupPr>
              <m:ctrlPr>
                <w:rPr>
                  <w:rStyle w:val="2"/>
                  <w:rFonts w:ascii="Cambria Math" w:eastAsiaTheme="minorEastAsia" w:hAnsi="Cambria Math" w:cstheme="minorHAnsi"/>
                  <w:i/>
                  <w:sz w:val="24"/>
                  <w:szCs w:val="24"/>
                  <w:shd w:val="clear" w:color="auto" w:fill="auto"/>
                  <w:lang w:val="en-US"/>
                </w:rPr>
              </m:ctrlPr>
            </m:sSupPr>
            <m:e>
              <m:r>
                <w:rPr>
                  <w:rStyle w:val="2"/>
                  <w:rFonts w:ascii="Cambria Math" w:eastAsiaTheme="minorEastAsia" w:hAnsi="Cambria Math" w:cstheme="minorHAnsi"/>
                  <w:sz w:val="24"/>
                  <w:szCs w:val="24"/>
                  <w:shd w:val="clear" w:color="auto" w:fill="auto"/>
                  <w:lang w:val="en-US"/>
                </w:rPr>
                <m:t>x</m:t>
              </m:r>
            </m:e>
            <m:sup>
              <m:r>
                <w:rPr>
                  <w:rStyle w:val="2"/>
                  <w:rFonts w:ascii="Cambria Math" w:eastAsiaTheme="minorEastAsia" w:hAnsi="Cambria Math" w:cstheme="minorHAnsi"/>
                  <w:sz w:val="24"/>
                  <w:szCs w:val="24"/>
                  <w:shd w:val="clear" w:color="auto" w:fill="auto"/>
                  <w:lang w:val="en-US"/>
                </w:rPr>
                <m:t>-1</m:t>
              </m:r>
            </m:sup>
          </m:sSup>
          <m:r>
            <w:rPr>
              <w:rStyle w:val="2"/>
              <w:rFonts w:ascii="Cambria Math" w:eastAsiaTheme="minorEastAsia" w:hAnsi="Cambria Math" w:cstheme="minorHAnsi"/>
              <w:sz w:val="24"/>
              <w:szCs w:val="24"/>
              <w:shd w:val="clear" w:color="auto" w:fill="auto"/>
              <w:lang w:val="en-US"/>
            </w:rPr>
            <m:t>+24</m:t>
          </m:r>
        </m:oMath>
      </m:oMathPara>
    </w:p>
    <w:p w:rsidR="00DF662D" w:rsidRDefault="00DF662D" w:rsidP="00DF662D">
      <w:pPr>
        <w:pStyle w:val="60"/>
        <w:shd w:val="clear" w:color="auto" w:fill="auto"/>
        <w:tabs>
          <w:tab w:val="left" w:pos="1290"/>
        </w:tabs>
        <w:spacing w:after="0" w:line="240" w:lineRule="auto"/>
        <w:ind w:firstLine="709"/>
        <w:rPr>
          <w:rStyle w:val="2"/>
          <w:rFonts w:asciiTheme="minorHAnsi" w:eastAsiaTheme="minorEastAsia" w:hAnsiTheme="minorHAnsi" w:cstheme="minorHAnsi"/>
          <w:sz w:val="24"/>
          <w:szCs w:val="24"/>
          <w:shd w:val="clear" w:color="auto" w:fill="auto"/>
          <w:lang w:val="en-US"/>
        </w:rPr>
      </w:pPr>
    </w:p>
    <w:p w:rsidR="00DF662D" w:rsidRDefault="00DF662D" w:rsidP="00DF662D">
      <w:pPr>
        <w:pStyle w:val="60"/>
        <w:shd w:val="clear" w:color="auto" w:fill="auto"/>
        <w:tabs>
          <w:tab w:val="left" w:pos="1290"/>
        </w:tabs>
        <w:spacing w:after="0" w:line="240" w:lineRule="auto"/>
        <w:ind w:firstLine="709"/>
        <w:rPr>
          <w:rStyle w:val="2"/>
          <w:rFonts w:asciiTheme="minorHAnsi" w:eastAsiaTheme="minorEastAsia" w:hAnsiTheme="minorHAnsi" w:cstheme="minorHAnsi"/>
          <w:sz w:val="24"/>
          <w:szCs w:val="24"/>
          <w:shd w:val="clear" w:color="auto" w:fill="auto"/>
          <w:lang w:val="en-US"/>
        </w:rPr>
      </w:pPr>
      <m:oMathPara>
        <m:oMathParaPr>
          <m:jc m:val="center"/>
        </m:oMathParaPr>
        <m:oMath>
          <m:r>
            <w:rPr>
              <w:rStyle w:val="2"/>
              <w:rFonts w:ascii="Cambria Math" w:eastAsiaTheme="minorEastAsia" w:hAnsi="Cambria Math" w:cstheme="minorHAnsi"/>
              <w:sz w:val="24"/>
              <w:szCs w:val="24"/>
              <w:shd w:val="clear" w:color="auto" w:fill="auto"/>
              <w:lang w:val="en-US"/>
            </w:rPr>
            <m:t xml:space="preserve"> A =318-6x-1176</m:t>
          </m:r>
          <m:sSup>
            <m:sSupPr>
              <m:ctrlPr>
                <w:rPr>
                  <w:rStyle w:val="2"/>
                  <w:rFonts w:ascii="Cambria Math" w:eastAsiaTheme="minorEastAsia" w:hAnsi="Cambria Math" w:cstheme="minorHAnsi"/>
                  <w:i/>
                  <w:sz w:val="24"/>
                  <w:szCs w:val="24"/>
                  <w:shd w:val="clear" w:color="auto" w:fill="auto"/>
                  <w:lang w:val="en-US"/>
                </w:rPr>
              </m:ctrlPr>
            </m:sSupPr>
            <m:e>
              <m:r>
                <w:rPr>
                  <w:rStyle w:val="2"/>
                  <w:rFonts w:ascii="Cambria Math" w:eastAsiaTheme="minorEastAsia" w:hAnsi="Cambria Math" w:cstheme="minorHAnsi"/>
                  <w:sz w:val="24"/>
                  <w:szCs w:val="24"/>
                  <w:shd w:val="clear" w:color="auto" w:fill="auto"/>
                  <w:lang w:val="en-US"/>
                </w:rPr>
                <m:t>x</m:t>
              </m:r>
            </m:e>
            <m:sup>
              <m:r>
                <w:rPr>
                  <w:rStyle w:val="2"/>
                  <w:rFonts w:ascii="Cambria Math" w:eastAsiaTheme="minorEastAsia" w:hAnsi="Cambria Math" w:cstheme="minorHAnsi"/>
                  <w:sz w:val="24"/>
                  <w:szCs w:val="24"/>
                  <w:shd w:val="clear" w:color="auto" w:fill="auto"/>
                  <w:lang w:val="en-US"/>
                </w:rPr>
                <m:t>-1</m:t>
              </m:r>
            </m:sup>
          </m:sSup>
          <m:r>
            <w:rPr>
              <w:rStyle w:val="2"/>
              <w:rFonts w:ascii="Cambria Math" w:eastAsiaTheme="minorEastAsia" w:hAnsi="Cambria Math" w:cstheme="minorHAnsi"/>
              <w:sz w:val="24"/>
              <w:szCs w:val="24"/>
              <w:shd w:val="clear" w:color="auto" w:fill="auto"/>
              <w:lang w:val="en-US"/>
            </w:rPr>
            <m:t>.</m:t>
          </m:r>
        </m:oMath>
      </m:oMathPara>
    </w:p>
    <w:p w:rsidR="00C81C72" w:rsidRDefault="00C81C72" w:rsidP="00DF662D">
      <w:pPr>
        <w:pStyle w:val="60"/>
        <w:shd w:val="clear" w:color="auto" w:fill="auto"/>
        <w:tabs>
          <w:tab w:val="left" w:pos="1290"/>
        </w:tabs>
        <w:spacing w:after="0" w:line="240" w:lineRule="auto"/>
        <w:ind w:firstLine="709"/>
        <w:rPr>
          <w:rStyle w:val="2"/>
          <w:rFonts w:asciiTheme="minorHAnsi" w:eastAsiaTheme="minorEastAsia" w:hAnsiTheme="minorHAnsi" w:cstheme="minorHAnsi"/>
          <w:sz w:val="24"/>
          <w:szCs w:val="24"/>
          <w:shd w:val="clear" w:color="auto" w:fill="auto"/>
          <w:lang w:val="en-US"/>
        </w:rPr>
      </w:pPr>
    </w:p>
    <w:p w:rsidR="00104E55" w:rsidRDefault="00104E55" w:rsidP="00C81C72">
      <w:pPr>
        <w:pStyle w:val="60"/>
        <w:numPr>
          <w:ilvl w:val="0"/>
          <w:numId w:val="26"/>
        </w:numPr>
        <w:shd w:val="clear" w:color="auto" w:fill="auto"/>
        <w:tabs>
          <w:tab w:val="left" w:pos="1290"/>
        </w:tabs>
        <w:spacing w:after="0" w:line="240" w:lineRule="auto"/>
        <w:rPr>
          <w:rStyle w:val="2"/>
          <w:rFonts w:asciiTheme="minorHAnsi" w:eastAsiaTheme="minorEastAsia" w:hAnsiTheme="minorHAnsi" w:cstheme="minorHAnsi"/>
          <w:sz w:val="24"/>
          <w:szCs w:val="24"/>
          <w:shd w:val="clear" w:color="auto" w:fill="auto"/>
          <w:lang w:val="en-US"/>
        </w:rPr>
      </w:pPr>
      <w:r>
        <w:rPr>
          <w:rStyle w:val="2"/>
          <w:rFonts w:asciiTheme="minorHAnsi" w:eastAsiaTheme="minorEastAsia" w:hAnsiTheme="minorHAnsi" w:cstheme="minorHAnsi"/>
          <w:sz w:val="24"/>
          <w:szCs w:val="24"/>
          <w:shd w:val="clear" w:color="auto" w:fill="auto"/>
          <w:lang w:val="en-US"/>
        </w:rPr>
        <w:t xml:space="preserve"> As </w:t>
      </w:r>
      <w:r>
        <w:rPr>
          <w:rStyle w:val="6"/>
          <w:rFonts w:asciiTheme="minorHAnsi" w:hAnsiTheme="minorHAnsi" w:cstheme="minorHAnsi"/>
          <w:color w:val="000000"/>
          <w:sz w:val="24"/>
          <w:szCs w:val="24"/>
          <w:lang w:val="en-US"/>
        </w:rPr>
        <w:t>e</w:t>
      </w:r>
      <w:r w:rsidRPr="00953025">
        <w:rPr>
          <w:rStyle w:val="6"/>
          <w:rFonts w:asciiTheme="minorHAnsi" w:hAnsiTheme="minorHAnsi" w:cstheme="minorHAnsi"/>
          <w:color w:val="000000"/>
          <w:sz w:val="24"/>
          <w:szCs w:val="24"/>
          <w:lang w:val="en-US"/>
        </w:rPr>
        <w:t xml:space="preserve">ach page </w:t>
      </w:r>
      <w:r>
        <w:rPr>
          <w:rStyle w:val="6"/>
          <w:rFonts w:asciiTheme="minorHAnsi" w:hAnsiTheme="minorHAnsi" w:cstheme="minorHAnsi"/>
          <w:color w:val="000000"/>
          <w:sz w:val="24"/>
          <w:szCs w:val="24"/>
          <w:lang w:val="en-US"/>
        </w:rPr>
        <w:t xml:space="preserve">has </w:t>
      </w:r>
      <w:smartTag w:uri="urn:schemas-microsoft-com:office:smarttags" w:element="metricconverter">
        <w:smartTagPr>
          <w:attr w:name="ProductID" w:val="2 cm"/>
        </w:smartTagPr>
        <w:r w:rsidRPr="00953025">
          <w:rPr>
            <w:rStyle w:val="6"/>
            <w:rFonts w:asciiTheme="minorHAnsi" w:hAnsiTheme="minorHAnsi" w:cstheme="minorHAnsi"/>
            <w:color w:val="000000"/>
            <w:sz w:val="24"/>
            <w:szCs w:val="24"/>
            <w:lang w:val="en-US"/>
          </w:rPr>
          <w:t>2 cm</w:t>
        </w:r>
      </w:smartTag>
      <w:r>
        <w:rPr>
          <w:rStyle w:val="6"/>
          <w:rFonts w:asciiTheme="minorHAnsi" w:hAnsiTheme="minorHAnsi" w:cstheme="minorHAnsi"/>
          <w:color w:val="000000"/>
          <w:sz w:val="24"/>
          <w:szCs w:val="24"/>
          <w:lang w:val="en-US"/>
        </w:rPr>
        <w:t xml:space="preserve"> m</w:t>
      </w:r>
      <w:r w:rsidRPr="00953025">
        <w:rPr>
          <w:rStyle w:val="6"/>
          <w:rFonts w:asciiTheme="minorHAnsi" w:hAnsiTheme="minorHAnsi" w:cstheme="minorHAnsi"/>
          <w:color w:val="000000"/>
          <w:sz w:val="24"/>
          <w:szCs w:val="24"/>
          <w:lang w:val="en-US"/>
        </w:rPr>
        <w:t>argin on each side</w:t>
      </w:r>
      <w:r>
        <w:rPr>
          <w:rStyle w:val="6"/>
          <w:rFonts w:asciiTheme="minorHAnsi" w:hAnsiTheme="minorHAnsi" w:cstheme="minorHAnsi"/>
          <w:color w:val="000000"/>
          <w:sz w:val="24"/>
          <w:szCs w:val="24"/>
          <w:lang w:val="en-US"/>
        </w:rPr>
        <w:t xml:space="preserve">, then </w:t>
      </w:r>
      <w:r w:rsidRPr="00953025">
        <w:rPr>
          <w:rStyle w:val="6"/>
          <w:rFonts w:asciiTheme="minorHAnsi" w:hAnsiTheme="minorHAnsi" w:cstheme="minorHAnsi"/>
          <w:color w:val="000000"/>
          <w:sz w:val="24"/>
          <w:szCs w:val="24"/>
          <w:lang w:val="en-US"/>
        </w:rPr>
        <w:t xml:space="preserve">width </w:t>
      </w:r>
      <m:oMath>
        <m:r>
          <w:rPr>
            <w:rStyle w:val="6"/>
            <w:rFonts w:ascii="Cambria Math" w:hAnsi="Cambria Math" w:cstheme="minorHAnsi"/>
            <w:color w:val="000000"/>
            <w:sz w:val="24"/>
            <w:szCs w:val="24"/>
            <w:lang w:val="en-US"/>
          </w:rPr>
          <m:t>x</m:t>
        </m:r>
      </m:oMath>
      <w:r>
        <w:rPr>
          <w:rStyle w:val="2"/>
          <w:rFonts w:asciiTheme="minorHAnsi" w:eastAsiaTheme="minorEastAsia" w:hAnsiTheme="minorHAnsi" w:cstheme="minorHAnsi"/>
          <w:sz w:val="24"/>
          <w:szCs w:val="24"/>
          <w:shd w:val="clear" w:color="auto" w:fill="auto"/>
          <w:lang w:val="en-US"/>
        </w:rPr>
        <w:t xml:space="preserve"> cannot be less than </w:t>
      </w:r>
      <m:oMath>
        <m:r>
          <w:rPr>
            <w:rStyle w:val="2"/>
            <w:rFonts w:ascii="Cambria Math" w:eastAsiaTheme="minorEastAsia" w:hAnsi="Cambria Math" w:cstheme="minorHAnsi"/>
            <w:sz w:val="24"/>
            <w:szCs w:val="24"/>
            <w:shd w:val="clear" w:color="auto" w:fill="auto"/>
            <w:lang w:val="en-US"/>
          </w:rPr>
          <m:t>2+2=4</m:t>
        </m:r>
      </m:oMath>
      <w:r>
        <w:rPr>
          <w:rStyle w:val="2"/>
          <w:rFonts w:asciiTheme="minorHAnsi" w:eastAsiaTheme="minorEastAsia" w:hAnsiTheme="minorHAnsi" w:cstheme="minorHAnsi"/>
          <w:sz w:val="24"/>
          <w:szCs w:val="24"/>
          <w:shd w:val="clear" w:color="auto" w:fill="auto"/>
          <w:lang w:val="en-US"/>
        </w:rPr>
        <w:t xml:space="preserve"> cm. </w:t>
      </w:r>
    </w:p>
    <w:p w:rsidR="00DF662D" w:rsidRDefault="00104E55" w:rsidP="00104E55">
      <w:pPr>
        <w:pStyle w:val="60"/>
        <w:shd w:val="clear" w:color="auto" w:fill="auto"/>
        <w:tabs>
          <w:tab w:val="left" w:pos="1290"/>
        </w:tabs>
        <w:spacing w:after="0" w:line="240" w:lineRule="auto"/>
        <w:ind w:firstLine="709"/>
        <w:rPr>
          <w:rStyle w:val="2"/>
          <w:rFonts w:asciiTheme="minorHAnsi" w:eastAsiaTheme="minorEastAsia" w:hAnsiTheme="minorHAnsi" w:cstheme="minorHAnsi"/>
          <w:sz w:val="24"/>
          <w:szCs w:val="24"/>
          <w:shd w:val="clear" w:color="auto" w:fill="auto"/>
          <w:lang w:val="en-US"/>
        </w:rPr>
      </w:pPr>
      <w:r>
        <w:rPr>
          <w:rStyle w:val="2"/>
          <w:rFonts w:asciiTheme="minorHAnsi" w:eastAsiaTheme="minorEastAsia" w:hAnsiTheme="minorHAnsi" w:cstheme="minorHAnsi"/>
          <w:sz w:val="24"/>
          <w:szCs w:val="24"/>
          <w:shd w:val="clear" w:color="auto" w:fill="auto"/>
          <w:lang w:val="en-US"/>
        </w:rPr>
        <w:t xml:space="preserve">As </w:t>
      </w:r>
      <w:r>
        <w:rPr>
          <w:rStyle w:val="6"/>
          <w:rFonts w:asciiTheme="minorHAnsi" w:hAnsiTheme="minorHAnsi" w:cstheme="minorHAnsi"/>
          <w:color w:val="000000"/>
          <w:sz w:val="24"/>
          <w:szCs w:val="24"/>
          <w:lang w:val="en-US"/>
        </w:rPr>
        <w:t>e</w:t>
      </w:r>
      <w:r w:rsidRPr="00953025">
        <w:rPr>
          <w:rStyle w:val="6"/>
          <w:rFonts w:asciiTheme="minorHAnsi" w:hAnsiTheme="minorHAnsi" w:cstheme="minorHAnsi"/>
          <w:color w:val="000000"/>
          <w:sz w:val="24"/>
          <w:szCs w:val="24"/>
          <w:lang w:val="en-US"/>
        </w:rPr>
        <w:t xml:space="preserve">ach page has a </w:t>
      </w:r>
      <w:smartTag w:uri="urn:schemas-microsoft-com:office:smarttags" w:element="metricconverter">
        <w:smartTagPr>
          <w:attr w:name="ProductID" w:val="3 cm"/>
        </w:smartTagPr>
        <w:r w:rsidRPr="00953025">
          <w:rPr>
            <w:rStyle w:val="6"/>
            <w:rFonts w:asciiTheme="minorHAnsi" w:hAnsiTheme="minorHAnsi" w:cstheme="minorHAnsi"/>
            <w:color w:val="000000"/>
            <w:sz w:val="24"/>
            <w:szCs w:val="24"/>
            <w:lang w:val="en-US"/>
          </w:rPr>
          <w:t>3 cm</w:t>
        </w:r>
      </w:smartTag>
      <w:r w:rsidRPr="00953025">
        <w:rPr>
          <w:rStyle w:val="6"/>
          <w:rFonts w:asciiTheme="minorHAnsi" w:hAnsiTheme="minorHAnsi" w:cstheme="minorHAnsi"/>
          <w:color w:val="000000"/>
          <w:sz w:val="24"/>
          <w:szCs w:val="24"/>
          <w:lang w:val="en-US"/>
        </w:rPr>
        <w:t xml:space="preserve"> margin at both the top and bottom</w:t>
      </w:r>
      <w:r>
        <w:rPr>
          <w:rStyle w:val="6"/>
          <w:rFonts w:asciiTheme="minorHAnsi" w:hAnsiTheme="minorHAnsi" w:cstheme="minorHAnsi"/>
          <w:color w:val="000000"/>
          <w:sz w:val="24"/>
          <w:szCs w:val="24"/>
          <w:lang w:val="en-US"/>
        </w:rPr>
        <w:t xml:space="preserve"> then </w:t>
      </w:r>
      <w:r w:rsidRPr="00953025">
        <w:rPr>
          <w:rStyle w:val="6"/>
          <w:rFonts w:asciiTheme="minorHAnsi" w:hAnsiTheme="minorHAnsi" w:cstheme="minorHAnsi"/>
          <w:color w:val="000000"/>
          <w:sz w:val="24"/>
          <w:szCs w:val="24"/>
          <w:lang w:val="en-US"/>
        </w:rPr>
        <w:t>height</w:t>
      </w:r>
      <w:r>
        <w:rPr>
          <w:rStyle w:val="6"/>
          <w:rFonts w:asciiTheme="minorHAnsi" w:hAnsiTheme="minorHAnsi" w:cstheme="minorHAnsi"/>
          <w:color w:val="000000"/>
          <w:sz w:val="24"/>
          <w:szCs w:val="24"/>
          <w:lang w:val="en-US"/>
        </w:rPr>
        <w:t xml:space="preserve"> y of page cannot be less than </w:t>
      </w:r>
      <m:oMath>
        <m:r>
          <w:rPr>
            <w:rStyle w:val="6"/>
            <w:rFonts w:ascii="Cambria Math" w:hAnsi="Cambria Math" w:cstheme="minorHAnsi"/>
            <w:color w:val="000000"/>
            <w:sz w:val="24"/>
            <w:szCs w:val="24"/>
            <w:lang w:val="en-US"/>
          </w:rPr>
          <m:t>3+3=6</m:t>
        </m:r>
      </m:oMath>
      <w:r>
        <w:rPr>
          <w:rStyle w:val="6"/>
          <w:rFonts w:asciiTheme="minorHAnsi" w:hAnsiTheme="minorHAnsi" w:cstheme="minorHAnsi"/>
          <w:color w:val="000000"/>
          <w:sz w:val="24"/>
          <w:szCs w:val="24"/>
          <w:lang w:val="en-US"/>
        </w:rPr>
        <w:t xml:space="preserve"> cm</w:t>
      </w:r>
      <w:r w:rsidR="00D343FA">
        <w:rPr>
          <w:rStyle w:val="2"/>
          <w:rFonts w:asciiTheme="minorHAnsi" w:eastAsiaTheme="minorEastAsia" w:hAnsiTheme="minorHAnsi" w:cstheme="minorHAnsi"/>
          <w:sz w:val="24"/>
          <w:szCs w:val="24"/>
          <w:shd w:val="clear" w:color="auto" w:fill="auto"/>
          <w:lang w:val="en-US"/>
        </w:rPr>
        <w:t xml:space="preserve">. Thus </w:t>
      </w:r>
      <w:r w:rsidR="00D343FA" w:rsidRPr="00953025">
        <w:rPr>
          <w:rStyle w:val="6"/>
          <w:rFonts w:asciiTheme="minorHAnsi" w:hAnsiTheme="minorHAnsi" w:cstheme="minorHAnsi"/>
          <w:color w:val="000000"/>
          <w:sz w:val="24"/>
          <w:szCs w:val="24"/>
          <w:lang w:val="en-US"/>
        </w:rPr>
        <w:t xml:space="preserve">width </w:t>
      </w:r>
      <m:oMath>
        <m:r>
          <w:rPr>
            <w:rStyle w:val="6"/>
            <w:rFonts w:ascii="Cambria Math" w:hAnsi="Cambria Math" w:cstheme="minorHAnsi"/>
            <w:color w:val="000000"/>
            <w:sz w:val="24"/>
            <w:szCs w:val="24"/>
            <w:lang w:val="en-US"/>
          </w:rPr>
          <m:t>x</m:t>
        </m:r>
      </m:oMath>
      <w:r w:rsidR="00D343FA">
        <w:rPr>
          <w:rStyle w:val="2"/>
          <w:rFonts w:asciiTheme="minorHAnsi" w:eastAsiaTheme="minorEastAsia" w:hAnsiTheme="minorHAnsi" w:cstheme="minorHAnsi"/>
          <w:sz w:val="24"/>
          <w:szCs w:val="24"/>
          <w:shd w:val="clear" w:color="auto" w:fill="auto"/>
          <w:lang w:val="en-US"/>
        </w:rPr>
        <w:t xml:space="preserve"> cannot be more than </w:t>
      </w:r>
      <m:oMath>
        <m:r>
          <w:rPr>
            <w:rStyle w:val="2"/>
            <w:rFonts w:ascii="Cambria Math" w:eastAsiaTheme="minorEastAsia" w:hAnsi="Cambria Math" w:cstheme="minorHAnsi"/>
            <w:sz w:val="24"/>
            <w:szCs w:val="24"/>
            <w:shd w:val="clear" w:color="auto" w:fill="auto"/>
            <w:lang w:val="en-US"/>
          </w:rPr>
          <m:t>x=</m:t>
        </m:r>
        <m:f>
          <m:fPr>
            <m:ctrlPr>
              <w:rPr>
                <w:rStyle w:val="2"/>
                <w:rFonts w:ascii="Cambria Math" w:eastAsiaTheme="minorEastAsia" w:hAnsi="Cambria Math" w:cstheme="minorHAnsi"/>
                <w:i/>
                <w:sz w:val="24"/>
                <w:szCs w:val="24"/>
                <w:shd w:val="clear" w:color="auto" w:fill="auto"/>
                <w:lang w:val="en-US"/>
              </w:rPr>
            </m:ctrlPr>
          </m:fPr>
          <m:num>
            <m:r>
              <w:rPr>
                <w:rStyle w:val="2"/>
                <w:rFonts w:ascii="Cambria Math" w:eastAsiaTheme="minorEastAsia" w:hAnsi="Cambria Math" w:cstheme="minorHAnsi"/>
                <w:sz w:val="24"/>
                <w:szCs w:val="24"/>
                <w:shd w:val="clear" w:color="auto" w:fill="auto"/>
                <w:lang w:val="en-US"/>
              </w:rPr>
              <m:t>294</m:t>
            </m:r>
          </m:num>
          <m:den>
            <m:r>
              <w:rPr>
                <w:rStyle w:val="2"/>
                <w:rFonts w:ascii="Cambria Math" w:eastAsiaTheme="minorEastAsia" w:hAnsi="Cambria Math" w:cstheme="minorHAnsi"/>
                <w:sz w:val="24"/>
                <w:szCs w:val="24"/>
                <w:shd w:val="clear" w:color="auto" w:fill="auto"/>
                <w:lang w:val="en-US"/>
              </w:rPr>
              <m:t>y</m:t>
            </m:r>
          </m:den>
        </m:f>
        <m:r>
          <w:rPr>
            <w:rStyle w:val="2"/>
            <w:rFonts w:ascii="Cambria Math" w:eastAsiaTheme="minorEastAsia" w:hAnsi="Cambria Math" w:cstheme="minorHAnsi"/>
            <w:sz w:val="24"/>
            <w:szCs w:val="24"/>
            <w:shd w:val="clear" w:color="auto" w:fill="auto"/>
            <w:lang w:val="en-US"/>
          </w:rPr>
          <m:t>=</m:t>
        </m:r>
        <m:f>
          <m:fPr>
            <m:ctrlPr>
              <w:rPr>
                <w:rStyle w:val="2"/>
                <w:rFonts w:ascii="Cambria Math" w:eastAsiaTheme="minorEastAsia" w:hAnsi="Cambria Math" w:cstheme="minorHAnsi"/>
                <w:i/>
                <w:sz w:val="24"/>
                <w:szCs w:val="24"/>
                <w:shd w:val="clear" w:color="auto" w:fill="auto"/>
                <w:lang w:val="en-US"/>
              </w:rPr>
            </m:ctrlPr>
          </m:fPr>
          <m:num>
            <m:r>
              <w:rPr>
                <w:rStyle w:val="2"/>
                <w:rFonts w:ascii="Cambria Math" w:eastAsiaTheme="minorEastAsia" w:hAnsi="Cambria Math" w:cstheme="minorHAnsi"/>
                <w:sz w:val="24"/>
                <w:szCs w:val="24"/>
                <w:shd w:val="clear" w:color="auto" w:fill="auto"/>
                <w:lang w:val="en-US"/>
              </w:rPr>
              <m:t>294</m:t>
            </m:r>
          </m:num>
          <m:den>
            <m:r>
              <w:rPr>
                <w:rStyle w:val="2"/>
                <w:rFonts w:ascii="Cambria Math" w:eastAsiaTheme="minorEastAsia" w:hAnsi="Cambria Math" w:cstheme="minorHAnsi"/>
                <w:sz w:val="24"/>
                <w:szCs w:val="24"/>
                <w:shd w:val="clear" w:color="auto" w:fill="auto"/>
                <w:lang w:val="en-US"/>
              </w:rPr>
              <m:t>6</m:t>
            </m:r>
          </m:den>
        </m:f>
        <m:r>
          <w:rPr>
            <w:rStyle w:val="2"/>
            <w:rFonts w:ascii="Cambria Math" w:eastAsiaTheme="minorEastAsia" w:hAnsi="Cambria Math" w:cstheme="minorHAnsi"/>
            <w:sz w:val="24"/>
            <w:szCs w:val="24"/>
            <w:shd w:val="clear" w:color="auto" w:fill="auto"/>
            <w:lang w:val="en-US"/>
          </w:rPr>
          <m:t>=49.</m:t>
        </m:r>
      </m:oMath>
    </w:p>
    <w:p w:rsidR="00D343FA" w:rsidRDefault="00D343FA" w:rsidP="00104E55">
      <w:pPr>
        <w:pStyle w:val="60"/>
        <w:shd w:val="clear" w:color="auto" w:fill="auto"/>
        <w:tabs>
          <w:tab w:val="left" w:pos="1290"/>
        </w:tabs>
        <w:spacing w:after="0" w:line="240" w:lineRule="auto"/>
        <w:ind w:firstLine="709"/>
        <w:rPr>
          <w:rStyle w:val="2"/>
          <w:rFonts w:asciiTheme="minorHAnsi" w:eastAsiaTheme="minorEastAsia" w:hAnsiTheme="minorHAnsi" w:cstheme="minorHAnsi"/>
          <w:sz w:val="24"/>
          <w:szCs w:val="24"/>
          <w:shd w:val="clear" w:color="auto" w:fill="auto"/>
          <w:lang w:val="en-US"/>
        </w:rPr>
      </w:pPr>
      <w:r w:rsidRPr="00D343FA">
        <w:rPr>
          <w:rStyle w:val="2"/>
          <w:rFonts w:asciiTheme="minorHAnsi" w:eastAsiaTheme="minorEastAsia" w:hAnsiTheme="minorHAnsi" w:cstheme="minorHAnsi"/>
          <w:sz w:val="24"/>
          <w:szCs w:val="24"/>
          <w:shd w:val="clear" w:color="auto" w:fill="auto"/>
          <w:lang w:val="en-US"/>
        </w:rPr>
        <w:t xml:space="preserve">Answer: </w:t>
      </w:r>
      <m:oMath>
        <m:r>
          <w:rPr>
            <w:rStyle w:val="2"/>
            <w:rFonts w:ascii="Cambria Math" w:eastAsiaTheme="minorEastAsia" w:hAnsi="Cambria Math" w:cstheme="minorHAnsi"/>
            <w:sz w:val="24"/>
            <w:szCs w:val="24"/>
            <w:shd w:val="clear" w:color="auto" w:fill="auto"/>
            <w:lang w:val="en-US"/>
          </w:rPr>
          <m:t>4&lt;x&lt;49</m:t>
        </m:r>
      </m:oMath>
      <w:r w:rsidRPr="00D343FA">
        <w:rPr>
          <w:rStyle w:val="2"/>
          <w:rFonts w:asciiTheme="minorHAnsi" w:eastAsiaTheme="minorEastAsia" w:hAnsiTheme="minorHAnsi" w:cstheme="minorHAnsi"/>
          <w:sz w:val="24"/>
          <w:szCs w:val="24"/>
          <w:shd w:val="clear" w:color="auto" w:fill="auto"/>
          <w:lang w:val="en-US"/>
        </w:rPr>
        <w:t>.</w:t>
      </w:r>
    </w:p>
    <w:p w:rsidR="00D343FA" w:rsidRDefault="00D343FA" w:rsidP="00104E55">
      <w:pPr>
        <w:pStyle w:val="60"/>
        <w:shd w:val="clear" w:color="auto" w:fill="auto"/>
        <w:tabs>
          <w:tab w:val="left" w:pos="1290"/>
        </w:tabs>
        <w:spacing w:after="0" w:line="240" w:lineRule="auto"/>
        <w:ind w:firstLine="709"/>
        <w:rPr>
          <w:rStyle w:val="2"/>
          <w:rFonts w:asciiTheme="minorHAnsi" w:eastAsiaTheme="minorEastAsia" w:hAnsiTheme="minorHAnsi" w:cstheme="minorHAnsi"/>
          <w:sz w:val="24"/>
          <w:szCs w:val="24"/>
          <w:shd w:val="clear" w:color="auto" w:fill="auto"/>
          <w:lang w:val="en-US"/>
        </w:rPr>
      </w:pPr>
    </w:p>
    <w:p w:rsidR="00D343FA" w:rsidRPr="00CC55DC" w:rsidRDefault="00CC55DC" w:rsidP="00D343FA">
      <w:pPr>
        <w:pStyle w:val="60"/>
        <w:numPr>
          <w:ilvl w:val="0"/>
          <w:numId w:val="26"/>
        </w:numPr>
        <w:shd w:val="clear" w:color="auto" w:fill="auto"/>
        <w:tabs>
          <w:tab w:val="left" w:pos="1290"/>
        </w:tabs>
        <w:spacing w:after="0" w:line="240" w:lineRule="auto"/>
        <w:rPr>
          <w:rFonts w:asciiTheme="minorHAnsi" w:eastAsiaTheme="minorEastAsia" w:hAnsiTheme="minorHAnsi" w:cstheme="minorHAnsi"/>
          <w:sz w:val="24"/>
          <w:szCs w:val="24"/>
          <w:lang w:val="en-US"/>
        </w:rPr>
      </w:pPr>
      <w:r>
        <w:rPr>
          <w:rStyle w:val="2"/>
          <w:rFonts w:asciiTheme="minorHAnsi" w:eastAsiaTheme="minorEastAsia" w:hAnsiTheme="minorHAnsi" w:cstheme="minorHAnsi"/>
          <w:sz w:val="24"/>
          <w:szCs w:val="24"/>
          <w:shd w:val="clear" w:color="auto" w:fill="auto"/>
          <w:lang w:val="en-US"/>
        </w:rPr>
        <w:t xml:space="preserve"> </w:t>
      </w:r>
      <w:r w:rsidRPr="00657A66">
        <w:rPr>
          <w:rFonts w:asciiTheme="minorHAnsi" w:hAnsiTheme="minorHAnsi" w:cstheme="minorHAnsi"/>
          <w:sz w:val="24"/>
          <w:szCs w:val="24"/>
          <w:lang w:val="en-US"/>
        </w:rPr>
        <w:t>Calculate the derivative of the area function, and set it equal to zero.</w:t>
      </w:r>
    </w:p>
    <w:p w:rsidR="00CC55DC" w:rsidRDefault="009C2330" w:rsidP="00CC55DC">
      <w:pPr>
        <w:pStyle w:val="210"/>
        <w:shd w:val="clear" w:color="auto" w:fill="auto"/>
        <w:tabs>
          <w:tab w:val="left" w:pos="815"/>
        </w:tabs>
        <w:spacing w:before="0" w:line="240" w:lineRule="auto"/>
        <w:ind w:left="1069" w:firstLine="0"/>
        <w:jc w:val="center"/>
        <w:rPr>
          <w:rFonts w:asciiTheme="minorHAnsi" w:eastAsiaTheme="minorEastAsia" w:hAnsiTheme="minorHAnsi" w:cstheme="minorHAnsi"/>
          <w:sz w:val="24"/>
          <w:szCs w:val="24"/>
          <w:lang w:val="en-US"/>
        </w:rPr>
      </w:pPr>
      <m:oMathPara>
        <m:oMath>
          <m:sSup>
            <m:sSupPr>
              <m:ctrlPr>
                <w:rPr>
                  <w:rFonts w:ascii="Cambria Math" w:hAnsi="Cambria Math" w:cstheme="minorHAnsi"/>
                  <w:i/>
                  <w:sz w:val="24"/>
                  <w:szCs w:val="24"/>
                  <w:lang w:val="en-US"/>
                </w:rPr>
              </m:ctrlPr>
            </m:sSupPr>
            <m:e>
              <m:r>
                <w:rPr>
                  <w:rFonts w:ascii="Cambria Math" w:hAnsi="Cambria Math" w:cstheme="minorHAnsi"/>
                  <w:sz w:val="24"/>
                  <w:szCs w:val="24"/>
                  <w:lang w:val="en-US"/>
                </w:rPr>
                <m:t>A</m:t>
              </m:r>
            </m:e>
            <m:sup>
              <m:r>
                <w:rPr>
                  <w:rFonts w:ascii="Cambria Math" w:hAnsi="Cambria Math" w:cstheme="minorHAnsi"/>
                  <w:sz w:val="24"/>
                  <w:szCs w:val="24"/>
                  <w:lang w:val="en-US"/>
                </w:rPr>
                <m:t>'</m:t>
              </m:r>
            </m:sup>
          </m:sSup>
          <m:r>
            <w:rPr>
              <w:rFonts w:ascii="Cambria Math" w:hAnsi="Cambria Math" w:cstheme="minorHAnsi"/>
              <w:sz w:val="24"/>
              <w:szCs w:val="24"/>
              <w:lang w:val="en-US"/>
            </w:rPr>
            <m:t xml:space="preserve"> (x)=-6+</m:t>
          </m:r>
          <m:f>
            <m:fPr>
              <m:ctrlPr>
                <w:rPr>
                  <w:rFonts w:ascii="Cambria Math" w:hAnsi="Cambria Math" w:cstheme="minorHAnsi"/>
                  <w:i/>
                  <w:sz w:val="24"/>
                  <w:szCs w:val="24"/>
                  <w:lang w:val="en-US"/>
                </w:rPr>
              </m:ctrlPr>
            </m:fPr>
            <m:num>
              <m:r>
                <w:rPr>
                  <w:rFonts w:ascii="Cambria Math" w:hAnsi="Cambria Math" w:cstheme="minorHAnsi"/>
                  <w:sz w:val="24"/>
                  <w:szCs w:val="24"/>
                  <w:lang w:val="en-US"/>
                </w:rPr>
                <m:t>1176</m:t>
              </m:r>
            </m:num>
            <m:den>
              <m:sSup>
                <m:sSupPr>
                  <m:ctrlPr>
                    <w:rPr>
                      <w:rFonts w:ascii="Cambria Math" w:hAnsi="Cambria Math" w:cstheme="minorHAnsi"/>
                      <w:i/>
                      <w:sz w:val="24"/>
                      <w:szCs w:val="24"/>
                      <w:lang w:val="en-US"/>
                    </w:rPr>
                  </m:ctrlPr>
                </m:sSupPr>
                <m:e>
                  <m:r>
                    <w:rPr>
                      <w:rFonts w:ascii="Cambria Math" w:hAnsi="Cambria Math" w:cstheme="minorHAnsi"/>
                      <w:sz w:val="24"/>
                      <w:szCs w:val="24"/>
                      <w:lang w:val="en-US"/>
                    </w:rPr>
                    <m:t>x</m:t>
                  </m:r>
                </m:e>
                <m:sup>
                  <m:r>
                    <w:rPr>
                      <w:rFonts w:ascii="Cambria Math" w:hAnsi="Cambria Math" w:cstheme="minorHAnsi"/>
                      <w:sz w:val="24"/>
                      <w:szCs w:val="24"/>
                      <w:lang w:val="en-US"/>
                    </w:rPr>
                    <m:t>2</m:t>
                  </m:r>
                </m:sup>
              </m:sSup>
            </m:den>
          </m:f>
        </m:oMath>
      </m:oMathPara>
    </w:p>
    <w:p w:rsidR="00CC55DC" w:rsidRPr="00657A66" w:rsidRDefault="00CC55DC" w:rsidP="00CC55DC">
      <w:pPr>
        <w:pStyle w:val="210"/>
        <w:shd w:val="clear" w:color="auto" w:fill="auto"/>
        <w:tabs>
          <w:tab w:val="left" w:pos="815"/>
        </w:tabs>
        <w:spacing w:before="0" w:line="240" w:lineRule="auto"/>
        <w:ind w:left="1069" w:firstLine="0"/>
        <w:jc w:val="center"/>
        <w:rPr>
          <w:rFonts w:asciiTheme="minorHAnsi" w:eastAsiaTheme="minorEastAsia" w:hAnsiTheme="minorHAnsi" w:cstheme="minorHAnsi"/>
          <w:sz w:val="24"/>
          <w:szCs w:val="24"/>
          <w:lang w:val="en-US"/>
        </w:rPr>
      </w:pPr>
      <m:oMathPara>
        <m:oMath>
          <m:r>
            <w:rPr>
              <w:rFonts w:ascii="Cambria Math" w:hAnsi="Cambria Math" w:cstheme="minorHAnsi"/>
              <w:sz w:val="24"/>
              <w:szCs w:val="24"/>
              <w:lang w:val="en-US"/>
            </w:rPr>
            <m:t>-6+</m:t>
          </m:r>
          <m:f>
            <m:fPr>
              <m:ctrlPr>
                <w:rPr>
                  <w:rFonts w:ascii="Cambria Math" w:hAnsi="Cambria Math" w:cstheme="minorHAnsi"/>
                  <w:i/>
                  <w:sz w:val="24"/>
                  <w:szCs w:val="24"/>
                  <w:lang w:val="en-US"/>
                </w:rPr>
              </m:ctrlPr>
            </m:fPr>
            <m:num>
              <m:r>
                <w:rPr>
                  <w:rFonts w:ascii="Cambria Math" w:hAnsi="Cambria Math" w:cstheme="minorHAnsi"/>
                  <w:sz w:val="24"/>
                  <w:szCs w:val="24"/>
                  <w:lang w:val="en-US"/>
                </w:rPr>
                <m:t>1176</m:t>
              </m:r>
            </m:num>
            <m:den>
              <m:sSup>
                <m:sSupPr>
                  <m:ctrlPr>
                    <w:rPr>
                      <w:rFonts w:ascii="Cambria Math" w:hAnsi="Cambria Math" w:cstheme="minorHAnsi"/>
                      <w:i/>
                      <w:sz w:val="24"/>
                      <w:szCs w:val="24"/>
                      <w:lang w:val="en-US"/>
                    </w:rPr>
                  </m:ctrlPr>
                </m:sSupPr>
                <m:e>
                  <m:r>
                    <w:rPr>
                      <w:rFonts w:ascii="Cambria Math" w:hAnsi="Cambria Math" w:cstheme="minorHAnsi"/>
                      <w:sz w:val="24"/>
                      <w:szCs w:val="24"/>
                      <w:lang w:val="en-US"/>
                    </w:rPr>
                    <m:t>x</m:t>
                  </m:r>
                </m:e>
                <m:sup>
                  <m:r>
                    <w:rPr>
                      <w:rFonts w:ascii="Cambria Math" w:hAnsi="Cambria Math" w:cstheme="minorHAnsi"/>
                      <w:sz w:val="24"/>
                      <w:szCs w:val="24"/>
                      <w:lang w:val="en-US"/>
                    </w:rPr>
                    <m:t>2</m:t>
                  </m:r>
                </m:sup>
              </m:sSup>
            </m:den>
          </m:f>
          <m:r>
            <w:rPr>
              <w:rFonts w:ascii="Cambria Math" w:hAnsi="Cambria Math" w:cstheme="minorHAnsi"/>
              <w:sz w:val="24"/>
              <w:szCs w:val="24"/>
              <w:lang w:val="en-US"/>
            </w:rPr>
            <m:t>= 0</m:t>
          </m:r>
        </m:oMath>
      </m:oMathPara>
    </w:p>
    <w:p w:rsidR="00CC55DC" w:rsidRPr="00657A66" w:rsidRDefault="00CC55DC" w:rsidP="00CC55DC">
      <w:pPr>
        <w:pStyle w:val="210"/>
        <w:shd w:val="clear" w:color="auto" w:fill="auto"/>
        <w:tabs>
          <w:tab w:val="left" w:pos="815"/>
        </w:tabs>
        <w:spacing w:before="0" w:line="240" w:lineRule="auto"/>
        <w:ind w:left="1069" w:firstLine="0"/>
        <w:jc w:val="center"/>
        <w:rPr>
          <w:rFonts w:asciiTheme="minorHAnsi" w:eastAsiaTheme="minorEastAsia" w:hAnsiTheme="minorHAnsi" w:cstheme="minorHAnsi"/>
          <w:sz w:val="24"/>
          <w:szCs w:val="24"/>
          <w:lang w:val="en-US"/>
        </w:rPr>
      </w:pPr>
      <m:oMathPara>
        <m:oMath>
          <m:r>
            <w:rPr>
              <w:rFonts w:ascii="Cambria Math" w:hAnsi="Cambria Math" w:cstheme="minorHAnsi"/>
              <w:sz w:val="24"/>
              <w:szCs w:val="24"/>
              <w:lang w:val="en-US"/>
            </w:rPr>
            <m:t xml:space="preserve"> </m:t>
          </m:r>
          <m:sSup>
            <m:sSupPr>
              <m:ctrlPr>
                <w:rPr>
                  <w:rFonts w:ascii="Cambria Math" w:hAnsi="Cambria Math" w:cstheme="minorHAnsi"/>
                  <w:i/>
                  <w:sz w:val="24"/>
                  <w:szCs w:val="24"/>
                  <w:lang w:val="en-US"/>
                </w:rPr>
              </m:ctrlPr>
            </m:sSupPr>
            <m:e>
              <m:r>
                <w:rPr>
                  <w:rFonts w:ascii="Cambria Math" w:hAnsi="Cambria Math" w:cstheme="minorHAnsi"/>
                  <w:sz w:val="24"/>
                  <w:szCs w:val="24"/>
                  <w:lang w:val="en-US"/>
                </w:rPr>
                <m:t>6x</m:t>
              </m:r>
            </m:e>
            <m:sup>
              <m:r>
                <w:rPr>
                  <w:rFonts w:ascii="Cambria Math" w:hAnsi="Cambria Math" w:cstheme="minorHAnsi"/>
                  <w:sz w:val="24"/>
                  <w:szCs w:val="24"/>
                  <w:lang w:val="en-US"/>
                </w:rPr>
                <m:t>2</m:t>
              </m:r>
            </m:sup>
          </m:sSup>
          <m:r>
            <w:rPr>
              <w:rFonts w:ascii="Cambria Math" w:hAnsi="Cambria Math" w:cstheme="minorHAnsi"/>
              <w:sz w:val="24"/>
              <w:szCs w:val="24"/>
              <w:lang w:val="en-US"/>
            </w:rPr>
            <m:t xml:space="preserve"> = 1176 </m:t>
          </m:r>
        </m:oMath>
      </m:oMathPara>
    </w:p>
    <w:p w:rsidR="00CC55DC" w:rsidRDefault="00CC55DC" w:rsidP="00CC55DC">
      <w:pPr>
        <w:pStyle w:val="210"/>
        <w:shd w:val="clear" w:color="auto" w:fill="auto"/>
        <w:tabs>
          <w:tab w:val="left" w:pos="815"/>
        </w:tabs>
        <w:spacing w:before="0" w:line="240" w:lineRule="auto"/>
        <w:ind w:left="1069" w:firstLine="0"/>
        <w:jc w:val="center"/>
        <w:rPr>
          <w:rFonts w:asciiTheme="minorHAnsi" w:hAnsiTheme="minorHAnsi" w:cstheme="minorHAnsi"/>
          <w:sz w:val="24"/>
          <w:szCs w:val="24"/>
          <w:lang w:val="en-US"/>
        </w:rPr>
      </w:pPr>
      <m:oMathPara>
        <m:oMath>
          <m:r>
            <w:rPr>
              <w:rFonts w:ascii="Cambria Math" w:hAnsi="Cambria Math" w:cstheme="minorHAnsi"/>
              <w:sz w:val="24"/>
              <w:szCs w:val="24"/>
              <w:lang w:val="en-US"/>
            </w:rPr>
            <m:t>x =±14.</m:t>
          </m:r>
        </m:oMath>
      </m:oMathPara>
    </w:p>
    <w:p w:rsidR="00CC55DC" w:rsidRDefault="00CC55DC" w:rsidP="00CC55DC">
      <w:pPr>
        <w:pStyle w:val="210"/>
        <w:shd w:val="clear" w:color="auto" w:fill="auto"/>
        <w:tabs>
          <w:tab w:val="left" w:pos="815"/>
        </w:tabs>
        <w:spacing w:before="0" w:line="240" w:lineRule="auto"/>
        <w:ind w:left="1069" w:firstLine="0"/>
        <w:rPr>
          <w:rFonts w:ascii="Calibri" w:hAnsi="Calibri" w:cs="Calibri"/>
          <w:sz w:val="24"/>
          <w:szCs w:val="24"/>
          <w:lang w:val="en-US"/>
        </w:rPr>
      </w:pPr>
    </w:p>
    <w:p w:rsidR="006E774A" w:rsidRPr="006E774A" w:rsidRDefault="006E774A" w:rsidP="006E774A">
      <w:pPr>
        <w:autoSpaceDE w:val="0"/>
        <w:autoSpaceDN w:val="0"/>
        <w:adjustRightInd w:val="0"/>
        <w:spacing w:after="0" w:line="240" w:lineRule="auto"/>
        <w:rPr>
          <w:rFonts w:ascii="Tahoma" w:hAnsi="Tahoma" w:cs="Tahoma"/>
          <w:color w:val="000000"/>
          <w:sz w:val="24"/>
          <w:szCs w:val="24"/>
        </w:rPr>
      </w:pPr>
      <w:r>
        <w:rPr>
          <w:rFonts w:ascii="Calibri" w:hAnsi="Calibri" w:cs="Calibri"/>
          <w:sz w:val="24"/>
          <w:szCs w:val="24"/>
        </w:rPr>
        <w:t xml:space="preserve">We are interested only in positive value </w:t>
      </w:r>
      <w:r w:rsidRPr="006E774A">
        <w:rPr>
          <w:rFonts w:ascii="Calibri" w:hAnsi="Calibri" w:cs="Calibri"/>
          <w:i/>
          <w:sz w:val="24"/>
          <w:szCs w:val="24"/>
        </w:rPr>
        <w:t>x</w:t>
      </w:r>
      <w:r>
        <w:rPr>
          <w:rFonts w:ascii="Calibri" w:hAnsi="Calibri" w:cs="Calibri"/>
          <w:i/>
          <w:sz w:val="24"/>
          <w:szCs w:val="24"/>
        </w:rPr>
        <w:t>.</w:t>
      </w:r>
    </w:p>
    <w:p w:rsidR="00CC55DC" w:rsidRDefault="00CC55DC" w:rsidP="00330BD9">
      <w:pPr>
        <w:pStyle w:val="210"/>
        <w:shd w:val="clear" w:color="auto" w:fill="auto"/>
        <w:tabs>
          <w:tab w:val="left" w:pos="815"/>
        </w:tabs>
        <w:spacing w:before="0" w:line="240" w:lineRule="auto"/>
        <w:ind w:firstLine="709"/>
        <w:rPr>
          <w:rFonts w:ascii="Calibri" w:hAnsi="Calibri" w:cs="Calibri"/>
          <w:sz w:val="24"/>
          <w:szCs w:val="24"/>
          <w:lang w:val="en-US"/>
        </w:rPr>
      </w:pPr>
      <w:r>
        <w:rPr>
          <w:rFonts w:ascii="Calibri" w:hAnsi="Calibri" w:cs="Calibri"/>
          <w:sz w:val="24"/>
          <w:szCs w:val="24"/>
          <w:lang w:val="en-US"/>
        </w:rPr>
        <w:t>As</w:t>
      </w:r>
      <m:oMath>
        <m:r>
          <w:rPr>
            <w:rFonts w:ascii="Cambria Math" w:hAnsi="Cambria Math" w:cs="Calibri"/>
            <w:sz w:val="24"/>
            <w:szCs w:val="24"/>
            <w:lang w:val="en-US"/>
          </w:rPr>
          <m:t xml:space="preserve"> </m:t>
        </m:r>
        <m:sSup>
          <m:sSupPr>
            <m:ctrlPr>
              <w:rPr>
                <w:rFonts w:ascii="Cambria Math" w:hAnsi="Cambria Math" w:cstheme="minorHAnsi"/>
                <w:i/>
                <w:sz w:val="24"/>
                <w:szCs w:val="24"/>
                <w:lang w:val="en-US"/>
              </w:rPr>
            </m:ctrlPr>
          </m:sSupPr>
          <m:e>
            <m:r>
              <w:rPr>
                <w:rFonts w:ascii="Cambria Math" w:hAnsi="Cambria Math" w:cstheme="minorHAnsi"/>
                <w:sz w:val="24"/>
                <w:szCs w:val="24"/>
                <w:lang w:val="en-US"/>
              </w:rPr>
              <m:t>A</m:t>
            </m:r>
          </m:e>
          <m:sup>
            <m:r>
              <w:rPr>
                <w:rFonts w:ascii="Cambria Math" w:hAnsi="Cambria Math" w:cstheme="minorHAnsi"/>
                <w:sz w:val="24"/>
                <w:szCs w:val="24"/>
                <w:lang w:val="en-US"/>
              </w:rPr>
              <m:t>'</m:t>
            </m:r>
          </m:sup>
        </m:sSup>
        <m:r>
          <w:rPr>
            <w:rFonts w:ascii="Cambria Math" w:hAnsi="Cambria Math" w:cstheme="minorHAnsi"/>
            <w:sz w:val="24"/>
            <w:szCs w:val="24"/>
            <w:lang w:val="en-US"/>
          </w:rPr>
          <m:t xml:space="preserve"> </m:t>
        </m:r>
        <m:d>
          <m:dPr>
            <m:ctrlPr>
              <w:rPr>
                <w:rFonts w:ascii="Cambria Math" w:hAnsi="Cambria Math" w:cstheme="minorHAnsi"/>
                <w:i/>
                <w:sz w:val="24"/>
                <w:szCs w:val="24"/>
                <w:lang w:val="en-US"/>
              </w:rPr>
            </m:ctrlPr>
          </m:dPr>
          <m:e>
            <m:r>
              <w:rPr>
                <w:rFonts w:ascii="Cambria Math" w:hAnsi="Cambria Math" w:cstheme="minorHAnsi"/>
                <w:sz w:val="24"/>
                <w:szCs w:val="24"/>
                <w:lang w:val="en-US"/>
              </w:rPr>
              <m:t>x</m:t>
            </m:r>
          </m:e>
        </m:d>
        <m:r>
          <w:rPr>
            <w:rFonts w:ascii="Cambria Math" w:hAnsi="Cambria Math" w:cstheme="minorHAnsi"/>
            <w:sz w:val="24"/>
            <w:szCs w:val="24"/>
            <w:lang w:val="en-US"/>
          </w:rPr>
          <m:t>&gt;0</m:t>
        </m:r>
      </m:oMath>
      <w:r>
        <w:rPr>
          <w:rFonts w:ascii="Calibri" w:eastAsiaTheme="minorEastAsia" w:hAnsi="Calibri" w:cs="Calibri"/>
          <w:sz w:val="24"/>
          <w:szCs w:val="24"/>
          <w:lang w:val="en-US"/>
        </w:rPr>
        <w:t xml:space="preserve"> </w:t>
      </w:r>
      <w:r>
        <w:rPr>
          <w:rFonts w:ascii="Calibri" w:hAnsi="Calibri" w:cs="Calibri"/>
          <w:sz w:val="24"/>
          <w:szCs w:val="24"/>
          <w:lang w:val="en-US"/>
        </w:rPr>
        <w:t xml:space="preserve">for </w:t>
      </w:r>
      <m:oMath>
        <m:r>
          <w:rPr>
            <w:rFonts w:ascii="Cambria Math" w:hAnsi="Cambria Math" w:cstheme="minorHAnsi"/>
            <w:sz w:val="24"/>
            <w:szCs w:val="24"/>
            <w:lang w:val="en-US"/>
          </w:rPr>
          <m:t>4&lt; x&lt; 14</m:t>
        </m:r>
      </m:oMath>
      <w:r>
        <w:rPr>
          <w:rFonts w:ascii="Calibri" w:eastAsiaTheme="minorEastAsia" w:hAnsi="Calibri" w:cs="Calibri"/>
          <w:sz w:val="24"/>
          <w:szCs w:val="24"/>
          <w:lang w:val="en-US"/>
        </w:rPr>
        <w:t>, and</w:t>
      </w:r>
      <m:oMath>
        <m:sSup>
          <m:sSupPr>
            <m:ctrlPr>
              <w:rPr>
                <w:rFonts w:ascii="Cambria Math" w:hAnsi="Cambria Math" w:cstheme="minorHAnsi"/>
                <w:i/>
                <w:sz w:val="24"/>
                <w:szCs w:val="24"/>
                <w:lang w:val="en-US"/>
              </w:rPr>
            </m:ctrlPr>
          </m:sSupPr>
          <m:e>
            <m:r>
              <w:rPr>
                <w:rFonts w:ascii="Cambria Math" w:hAnsi="Cambria Math" w:cstheme="minorHAnsi"/>
                <w:sz w:val="24"/>
                <w:szCs w:val="24"/>
                <w:lang w:val="en-US"/>
              </w:rPr>
              <m:t xml:space="preserve"> A</m:t>
            </m:r>
          </m:e>
          <m:sup>
            <m:r>
              <w:rPr>
                <w:rFonts w:ascii="Cambria Math" w:hAnsi="Cambria Math" w:cstheme="minorHAnsi"/>
                <w:sz w:val="24"/>
                <w:szCs w:val="24"/>
                <w:lang w:val="en-US"/>
              </w:rPr>
              <m:t>'</m:t>
            </m:r>
          </m:sup>
        </m:sSup>
        <m:r>
          <w:rPr>
            <w:rFonts w:ascii="Cambria Math" w:hAnsi="Cambria Math" w:cstheme="minorHAnsi"/>
            <w:sz w:val="24"/>
            <w:szCs w:val="24"/>
            <w:lang w:val="en-US"/>
          </w:rPr>
          <m:t xml:space="preserve"> </m:t>
        </m:r>
        <m:d>
          <m:dPr>
            <m:ctrlPr>
              <w:rPr>
                <w:rFonts w:ascii="Cambria Math" w:hAnsi="Cambria Math" w:cstheme="minorHAnsi"/>
                <w:i/>
                <w:sz w:val="24"/>
                <w:szCs w:val="24"/>
                <w:lang w:val="en-US"/>
              </w:rPr>
            </m:ctrlPr>
          </m:dPr>
          <m:e>
            <m:r>
              <w:rPr>
                <w:rFonts w:ascii="Cambria Math" w:hAnsi="Cambria Math" w:cstheme="minorHAnsi"/>
                <w:sz w:val="24"/>
                <w:szCs w:val="24"/>
                <w:lang w:val="en-US"/>
              </w:rPr>
              <m:t>x</m:t>
            </m:r>
          </m:e>
        </m:d>
        <m:r>
          <w:rPr>
            <w:rFonts w:ascii="Cambria Math" w:hAnsi="Cambria Math" w:cstheme="minorHAnsi"/>
            <w:sz w:val="24"/>
            <w:szCs w:val="24"/>
            <w:lang w:val="en-US"/>
          </w:rPr>
          <m:t>&lt;0</m:t>
        </m:r>
      </m:oMath>
      <w:r>
        <w:rPr>
          <w:rFonts w:ascii="Calibri" w:eastAsiaTheme="minorEastAsia" w:hAnsi="Calibri" w:cs="Calibri"/>
          <w:sz w:val="24"/>
          <w:szCs w:val="24"/>
          <w:lang w:val="en-US"/>
        </w:rPr>
        <w:t xml:space="preserve"> for </w:t>
      </w:r>
      <m:oMath>
        <m:r>
          <w:rPr>
            <w:rFonts w:ascii="Cambria Math" w:hAnsi="Cambria Math" w:cstheme="minorHAnsi"/>
            <w:sz w:val="24"/>
            <w:szCs w:val="24"/>
            <w:lang w:val="en-US"/>
          </w:rPr>
          <m:t>14&lt; x&lt;49,</m:t>
        </m:r>
      </m:oMath>
      <w:r w:rsidR="00330BD9">
        <w:rPr>
          <w:rFonts w:ascii="Calibri" w:eastAsiaTheme="minorEastAsia" w:hAnsi="Calibri" w:cs="Calibri"/>
          <w:sz w:val="24"/>
          <w:szCs w:val="24"/>
          <w:lang w:val="en-US"/>
        </w:rPr>
        <w:t xml:space="preserve"> </w:t>
      </w:r>
      <w:r>
        <w:rPr>
          <w:rFonts w:ascii="Calibri" w:eastAsiaTheme="minorEastAsia" w:hAnsi="Calibri" w:cs="Calibri"/>
          <w:sz w:val="24"/>
          <w:szCs w:val="24"/>
          <w:lang w:val="en-US"/>
        </w:rPr>
        <w:t xml:space="preserve">then </w:t>
      </w:r>
      <m:oMath>
        <m:r>
          <w:rPr>
            <w:rFonts w:ascii="Cambria Math" w:hAnsi="Cambria Math" w:cstheme="minorHAnsi"/>
            <w:sz w:val="24"/>
            <w:szCs w:val="24"/>
            <w:lang w:val="en-US"/>
          </w:rPr>
          <m:t>x=14-</m:t>
        </m:r>
      </m:oMath>
      <w:r>
        <w:rPr>
          <w:rFonts w:asciiTheme="minorHAnsi" w:hAnsiTheme="minorHAnsi" w:cstheme="minorHAnsi"/>
          <w:sz w:val="24"/>
          <w:szCs w:val="24"/>
          <w:lang w:val="en-US"/>
        </w:rPr>
        <w:t xml:space="preserve"> </w:t>
      </w:r>
      <w:r w:rsidRPr="00F45B72">
        <w:rPr>
          <w:rFonts w:ascii="Calibri" w:hAnsi="Calibri" w:cs="Calibri"/>
          <w:sz w:val="24"/>
          <w:szCs w:val="24"/>
          <w:lang w:val="en-US"/>
        </w:rPr>
        <w:t>maximum point</w:t>
      </w:r>
      <w:r>
        <w:rPr>
          <w:rFonts w:ascii="Calibri" w:hAnsi="Calibri" w:cs="Calibri"/>
          <w:sz w:val="24"/>
          <w:szCs w:val="24"/>
          <w:lang w:val="en-US"/>
        </w:rPr>
        <w:t xml:space="preserve"> and </w:t>
      </w:r>
      <w:r w:rsidRPr="00657A66">
        <w:rPr>
          <w:rFonts w:asciiTheme="minorHAnsi" w:hAnsiTheme="minorHAnsi" w:cstheme="minorHAnsi"/>
          <w:sz w:val="24"/>
          <w:szCs w:val="24"/>
          <w:shd w:val="clear" w:color="auto" w:fill="FFFFFF"/>
          <w:lang w:val="en-US"/>
        </w:rPr>
        <w:t>the rectangle</w:t>
      </w:r>
      <w:r>
        <w:rPr>
          <w:rFonts w:asciiTheme="minorHAnsi" w:hAnsiTheme="minorHAnsi" w:cstheme="minorHAnsi"/>
          <w:sz w:val="24"/>
          <w:szCs w:val="24"/>
          <w:shd w:val="clear" w:color="auto" w:fill="FFFFFF"/>
          <w:lang w:val="en-US"/>
        </w:rPr>
        <w:t xml:space="preserve"> have</w:t>
      </w:r>
      <w:r w:rsidRPr="00657A66">
        <w:rPr>
          <w:rFonts w:asciiTheme="minorHAnsi" w:hAnsiTheme="minorHAnsi" w:cstheme="minorHAnsi"/>
          <w:sz w:val="24"/>
          <w:szCs w:val="24"/>
          <w:shd w:val="clear" w:color="auto" w:fill="FFFFFF"/>
          <w:lang w:val="en-US"/>
        </w:rPr>
        <w:t xml:space="preserve"> largest area</w:t>
      </w:r>
      <w:r>
        <w:rPr>
          <w:rFonts w:asciiTheme="minorHAnsi" w:hAnsiTheme="minorHAnsi" w:cstheme="minorHAnsi"/>
          <w:sz w:val="24"/>
          <w:szCs w:val="24"/>
          <w:shd w:val="clear" w:color="auto" w:fill="FFFFFF"/>
          <w:lang w:val="en-US"/>
        </w:rPr>
        <w:t xml:space="preserve"> for it (</w:t>
      </w:r>
      <w:r w:rsidR="006E774A">
        <w:rPr>
          <w:rFonts w:asciiTheme="minorHAnsi" w:hAnsiTheme="minorHAnsi" w:cstheme="minorHAnsi"/>
          <w:sz w:val="24"/>
          <w:szCs w:val="24"/>
          <w:shd w:val="clear" w:color="auto" w:fill="FFFFFF"/>
          <w:lang w:val="en-US"/>
        </w:rPr>
        <w:t>150</w:t>
      </w:r>
      <w:r>
        <w:rPr>
          <w:rFonts w:asciiTheme="minorHAnsi" w:hAnsiTheme="minorHAnsi" w:cstheme="minorHAnsi"/>
          <w:sz w:val="24"/>
          <w:szCs w:val="24"/>
          <w:shd w:val="clear" w:color="auto" w:fill="FFFFFF"/>
          <w:lang w:val="en-US"/>
        </w:rPr>
        <w:t xml:space="preserve">). </w:t>
      </w:r>
    </w:p>
    <w:p w:rsidR="00CC55DC" w:rsidRDefault="006E774A" w:rsidP="00330BD9">
      <w:pPr>
        <w:pStyle w:val="210"/>
        <w:shd w:val="clear" w:color="auto" w:fill="auto"/>
        <w:tabs>
          <w:tab w:val="left" w:pos="815"/>
        </w:tabs>
        <w:spacing w:before="0" w:line="240" w:lineRule="auto"/>
        <w:ind w:firstLine="709"/>
        <w:rPr>
          <w:rFonts w:asciiTheme="minorHAnsi" w:eastAsiaTheme="minorEastAsia" w:hAnsiTheme="minorHAnsi" w:cstheme="minorHAnsi"/>
          <w:sz w:val="24"/>
          <w:szCs w:val="24"/>
          <w:lang w:val="en-US"/>
        </w:rPr>
      </w:pPr>
      <w:r>
        <w:rPr>
          <w:rStyle w:val="6"/>
          <w:rFonts w:asciiTheme="minorHAnsi" w:hAnsiTheme="minorHAnsi" w:cstheme="minorHAnsi"/>
          <w:color w:val="000000"/>
          <w:sz w:val="24"/>
          <w:szCs w:val="24"/>
          <w:lang w:val="en-US"/>
        </w:rPr>
        <w:t>The h</w:t>
      </w:r>
      <w:r w:rsidRPr="00953025">
        <w:rPr>
          <w:rStyle w:val="6"/>
          <w:rFonts w:asciiTheme="minorHAnsi" w:hAnsiTheme="minorHAnsi" w:cstheme="minorHAnsi"/>
          <w:color w:val="000000"/>
          <w:sz w:val="24"/>
          <w:szCs w:val="24"/>
          <w:lang w:val="en-US"/>
        </w:rPr>
        <w:t>eight</w:t>
      </w:r>
      <w:r w:rsidR="00CC55DC" w:rsidRPr="00FC57B0">
        <w:rPr>
          <w:rFonts w:asciiTheme="minorHAnsi" w:hAnsiTheme="minorHAnsi" w:cstheme="minorHAnsi"/>
          <w:sz w:val="24"/>
          <w:szCs w:val="24"/>
          <w:lang w:val="en-US"/>
        </w:rPr>
        <w:t xml:space="preserve"> </w:t>
      </w:r>
      <w:r w:rsidR="00CC55DC" w:rsidRPr="00657A66">
        <w:rPr>
          <w:rFonts w:asciiTheme="minorHAnsi" w:hAnsiTheme="minorHAnsi" w:cstheme="minorHAnsi"/>
          <w:sz w:val="24"/>
          <w:szCs w:val="24"/>
          <w:lang w:val="en-US"/>
        </w:rPr>
        <w:t xml:space="preserve">of </w:t>
      </w:r>
      <w:r w:rsidRPr="00953025">
        <w:rPr>
          <w:rStyle w:val="6"/>
          <w:rFonts w:asciiTheme="minorHAnsi" w:hAnsiTheme="minorHAnsi" w:cstheme="minorHAnsi"/>
          <w:color w:val="000000"/>
          <w:sz w:val="24"/>
          <w:szCs w:val="24"/>
          <w:lang w:val="en-US"/>
        </w:rPr>
        <w:t>part of the page for printing</w:t>
      </w:r>
      <w:r>
        <w:rPr>
          <w:rStyle w:val="6"/>
          <w:rFonts w:asciiTheme="minorHAnsi" w:hAnsiTheme="minorHAnsi" w:cstheme="minorHAnsi"/>
          <w:color w:val="000000"/>
          <w:sz w:val="24"/>
          <w:szCs w:val="24"/>
          <w:lang w:val="en-US"/>
        </w:rPr>
        <w:t xml:space="preserve"> </w:t>
      </w:r>
      <w:r w:rsidR="00CC55DC">
        <w:rPr>
          <w:rFonts w:asciiTheme="minorHAnsi" w:hAnsiTheme="minorHAnsi" w:cstheme="minorHAnsi"/>
          <w:sz w:val="24"/>
          <w:szCs w:val="24"/>
          <w:lang w:val="en-US"/>
        </w:rPr>
        <w:t xml:space="preserve">is </w:t>
      </w:r>
      <m:oMath>
        <m:f>
          <m:fPr>
            <m:ctrlPr>
              <w:rPr>
                <w:rStyle w:val="2"/>
                <w:rFonts w:ascii="Cambria Math" w:eastAsiaTheme="minorEastAsia" w:hAnsi="Cambria Math" w:cstheme="minorHAnsi"/>
                <w:i/>
                <w:sz w:val="24"/>
                <w:szCs w:val="24"/>
                <w:shd w:val="clear" w:color="auto" w:fill="auto"/>
                <w:lang w:val="en-US"/>
              </w:rPr>
            </m:ctrlPr>
          </m:fPr>
          <m:num>
            <m:r>
              <w:rPr>
                <w:rStyle w:val="2"/>
                <w:rFonts w:ascii="Cambria Math" w:eastAsiaTheme="minorEastAsia" w:hAnsi="Cambria Math" w:cstheme="minorHAnsi"/>
                <w:sz w:val="24"/>
                <w:szCs w:val="24"/>
                <w:shd w:val="clear" w:color="auto" w:fill="auto"/>
                <w:lang w:val="en-US"/>
              </w:rPr>
              <m:t>294</m:t>
            </m:r>
          </m:num>
          <m:den>
            <m:r>
              <w:rPr>
                <w:rStyle w:val="2"/>
                <w:rFonts w:ascii="Cambria Math" w:eastAsiaTheme="minorEastAsia" w:hAnsi="Cambria Math" w:cstheme="minorHAnsi"/>
                <w:sz w:val="24"/>
                <w:szCs w:val="24"/>
                <w:shd w:val="clear" w:color="auto" w:fill="auto"/>
                <w:lang w:val="en-US"/>
              </w:rPr>
              <m:t>x</m:t>
            </m:r>
          </m:den>
        </m:f>
        <m:r>
          <w:rPr>
            <w:rStyle w:val="2"/>
            <w:rFonts w:ascii="Cambria Math" w:eastAsiaTheme="minorEastAsia" w:hAnsi="Cambria Math" w:cstheme="minorHAnsi"/>
            <w:sz w:val="24"/>
            <w:szCs w:val="24"/>
            <w:shd w:val="clear" w:color="auto" w:fill="auto"/>
            <w:lang w:val="en-US"/>
          </w:rPr>
          <m:t xml:space="preserve">-6=15 </m:t>
        </m:r>
        <m:r>
          <m:rPr>
            <m:sty m:val="p"/>
          </m:rPr>
          <w:rPr>
            <w:rStyle w:val="2"/>
            <w:rFonts w:ascii="Cambria Math" w:eastAsiaTheme="minorEastAsia" w:hAnsi="Cambria Math" w:cstheme="minorHAnsi"/>
            <w:sz w:val="24"/>
            <w:szCs w:val="24"/>
            <w:shd w:val="clear" w:color="auto" w:fill="auto"/>
            <w:lang w:val="en-US"/>
          </w:rPr>
          <m:t>cm</m:t>
        </m:r>
      </m:oMath>
      <w:r w:rsidR="00CC55DC">
        <w:rPr>
          <w:rFonts w:asciiTheme="minorHAnsi" w:eastAsiaTheme="minorEastAsia" w:hAnsiTheme="minorHAnsi" w:cstheme="minorHAnsi"/>
          <w:sz w:val="24"/>
          <w:szCs w:val="24"/>
          <w:lang w:val="en-US"/>
        </w:rPr>
        <w:t xml:space="preserve">; </w:t>
      </w:r>
      <w:r w:rsidR="00CC55DC" w:rsidRPr="00657A66">
        <w:rPr>
          <w:rFonts w:asciiTheme="minorHAnsi" w:hAnsiTheme="minorHAnsi" w:cstheme="minorHAnsi"/>
          <w:sz w:val="24"/>
          <w:szCs w:val="24"/>
          <w:lang w:val="en-US"/>
        </w:rPr>
        <w:t xml:space="preserve">the </w:t>
      </w:r>
      <w:r w:rsidRPr="00953025">
        <w:rPr>
          <w:rStyle w:val="6"/>
          <w:rFonts w:asciiTheme="minorHAnsi" w:hAnsiTheme="minorHAnsi" w:cstheme="minorHAnsi"/>
          <w:color w:val="000000"/>
          <w:sz w:val="24"/>
          <w:szCs w:val="24"/>
          <w:lang w:val="en-US"/>
        </w:rPr>
        <w:t xml:space="preserve">width </w:t>
      </w:r>
      <w:r w:rsidR="00CC55DC" w:rsidRPr="00657A66">
        <w:rPr>
          <w:rFonts w:asciiTheme="minorHAnsi" w:hAnsiTheme="minorHAnsi" w:cstheme="minorHAnsi"/>
          <w:sz w:val="24"/>
          <w:szCs w:val="24"/>
          <w:lang w:val="en-US"/>
        </w:rPr>
        <w:t>is</w:t>
      </w:r>
      <w:r w:rsidR="00CC55DC">
        <w:rPr>
          <w:rFonts w:asciiTheme="minorHAnsi" w:hAnsiTheme="minorHAnsi" w:cstheme="minorHAnsi"/>
          <w:sz w:val="24"/>
          <w:szCs w:val="24"/>
          <w:lang w:val="en-US"/>
        </w:rPr>
        <w:t xml:space="preserve"> </w:t>
      </w:r>
      <m:oMath>
        <m:r>
          <w:rPr>
            <w:rStyle w:val="6"/>
            <w:rFonts w:ascii="Cambria Math" w:hAnsi="Cambria Math" w:cstheme="minorHAnsi"/>
            <w:color w:val="000000"/>
            <w:sz w:val="24"/>
            <w:szCs w:val="24"/>
            <w:lang w:val="en-US"/>
          </w:rPr>
          <m:t>x-4</m:t>
        </m:r>
        <m:r>
          <w:rPr>
            <w:rFonts w:ascii="Cambria Math" w:hAnsi="Cambria Math" w:cstheme="minorHAnsi"/>
            <w:sz w:val="24"/>
            <w:szCs w:val="24"/>
            <w:lang w:val="en-US"/>
          </w:rPr>
          <m:t xml:space="preserve">=10 </m:t>
        </m:r>
        <m:r>
          <m:rPr>
            <m:sty m:val="p"/>
          </m:rPr>
          <w:rPr>
            <w:rFonts w:ascii="Cambria Math" w:hAnsi="Cambria Math" w:cstheme="minorHAnsi"/>
            <w:sz w:val="24"/>
            <w:szCs w:val="24"/>
            <w:lang w:val="en-US"/>
          </w:rPr>
          <m:t>cm</m:t>
        </m:r>
      </m:oMath>
      <w:r w:rsidR="00CC55DC">
        <w:rPr>
          <w:rFonts w:asciiTheme="minorHAnsi" w:eastAsiaTheme="minorEastAsia" w:hAnsiTheme="minorHAnsi" w:cstheme="minorHAnsi"/>
          <w:sz w:val="24"/>
          <w:szCs w:val="24"/>
          <w:lang w:val="en-US"/>
        </w:rPr>
        <w:t>.</w:t>
      </w:r>
    </w:p>
    <w:p w:rsidR="00CC55DC" w:rsidRDefault="00CC55DC" w:rsidP="006E774A">
      <w:pPr>
        <w:pStyle w:val="210"/>
        <w:shd w:val="clear" w:color="auto" w:fill="auto"/>
        <w:tabs>
          <w:tab w:val="left" w:pos="815"/>
        </w:tabs>
        <w:spacing w:before="0" w:line="240" w:lineRule="auto"/>
        <w:ind w:left="1069" w:firstLine="0"/>
        <w:rPr>
          <w:rFonts w:asciiTheme="minorHAnsi" w:hAnsiTheme="minorHAnsi" w:cstheme="minorHAnsi"/>
          <w:sz w:val="24"/>
          <w:szCs w:val="24"/>
          <w:lang w:val="en-US"/>
        </w:rPr>
      </w:pPr>
    </w:p>
    <w:p w:rsidR="006E774A" w:rsidRDefault="00CC55DC" w:rsidP="006E774A">
      <w:pPr>
        <w:pStyle w:val="210"/>
        <w:shd w:val="clear" w:color="auto" w:fill="auto"/>
        <w:tabs>
          <w:tab w:val="left" w:pos="815"/>
        </w:tabs>
        <w:spacing w:before="0" w:line="240" w:lineRule="auto"/>
        <w:ind w:left="1069" w:firstLine="0"/>
        <w:rPr>
          <w:rFonts w:asciiTheme="minorHAnsi" w:eastAsiaTheme="minorEastAsia" w:hAnsiTheme="minorHAnsi" w:cstheme="minorHAnsi"/>
          <w:sz w:val="24"/>
          <w:szCs w:val="24"/>
          <w:lang w:val="en-US"/>
        </w:rPr>
      </w:pPr>
      <w:r w:rsidRPr="00F90CDC">
        <w:rPr>
          <w:rFonts w:asciiTheme="minorHAnsi" w:hAnsiTheme="minorHAnsi" w:cstheme="minorHAnsi"/>
          <w:b/>
          <w:sz w:val="24"/>
          <w:szCs w:val="24"/>
          <w:lang w:val="en-US"/>
        </w:rPr>
        <w:t>Answer:</w:t>
      </w:r>
      <w:r w:rsidRPr="00333099">
        <w:rPr>
          <w:rFonts w:asciiTheme="minorHAnsi" w:hAnsiTheme="minorHAnsi" w:cstheme="minorHAnsi"/>
          <w:b/>
          <w:sz w:val="28"/>
          <w:szCs w:val="28"/>
          <w:lang w:val="en-US"/>
        </w:rPr>
        <w:t xml:space="preserve"> </w:t>
      </w:r>
      <w:r w:rsidR="006E774A">
        <w:rPr>
          <w:rStyle w:val="6"/>
          <w:rFonts w:asciiTheme="minorHAnsi" w:hAnsiTheme="minorHAnsi" w:cstheme="minorHAnsi"/>
          <w:color w:val="000000"/>
          <w:sz w:val="24"/>
          <w:szCs w:val="24"/>
          <w:lang w:val="en-US"/>
        </w:rPr>
        <w:t>The h</w:t>
      </w:r>
      <w:r w:rsidR="006E774A" w:rsidRPr="00953025">
        <w:rPr>
          <w:rStyle w:val="6"/>
          <w:rFonts w:asciiTheme="minorHAnsi" w:hAnsiTheme="minorHAnsi" w:cstheme="minorHAnsi"/>
          <w:color w:val="000000"/>
          <w:sz w:val="24"/>
          <w:szCs w:val="24"/>
          <w:lang w:val="en-US"/>
        </w:rPr>
        <w:t>eight</w:t>
      </w:r>
      <w:r w:rsidR="006E774A" w:rsidRPr="00FC57B0">
        <w:rPr>
          <w:rFonts w:asciiTheme="minorHAnsi" w:hAnsiTheme="minorHAnsi" w:cstheme="minorHAnsi"/>
          <w:sz w:val="24"/>
          <w:szCs w:val="24"/>
          <w:lang w:val="en-US"/>
        </w:rPr>
        <w:t xml:space="preserve"> </w:t>
      </w:r>
      <w:r w:rsidR="006E774A" w:rsidRPr="00657A66">
        <w:rPr>
          <w:rFonts w:asciiTheme="minorHAnsi" w:hAnsiTheme="minorHAnsi" w:cstheme="minorHAnsi"/>
          <w:sz w:val="24"/>
          <w:szCs w:val="24"/>
          <w:lang w:val="en-US"/>
        </w:rPr>
        <w:t xml:space="preserve">of </w:t>
      </w:r>
      <w:r w:rsidR="006E774A" w:rsidRPr="00953025">
        <w:rPr>
          <w:rStyle w:val="6"/>
          <w:rFonts w:asciiTheme="minorHAnsi" w:hAnsiTheme="minorHAnsi" w:cstheme="minorHAnsi"/>
          <w:color w:val="000000"/>
          <w:sz w:val="24"/>
          <w:szCs w:val="24"/>
          <w:lang w:val="en-US"/>
        </w:rPr>
        <w:t>part of the page for printing</w:t>
      </w:r>
      <w:r w:rsidR="006E774A">
        <w:rPr>
          <w:rStyle w:val="6"/>
          <w:rFonts w:asciiTheme="minorHAnsi" w:hAnsiTheme="minorHAnsi" w:cstheme="minorHAnsi"/>
          <w:color w:val="000000"/>
          <w:sz w:val="24"/>
          <w:szCs w:val="24"/>
          <w:lang w:val="en-US"/>
        </w:rPr>
        <w:t xml:space="preserve"> </w:t>
      </w:r>
      <w:r w:rsidR="006E774A">
        <w:rPr>
          <w:rFonts w:asciiTheme="minorHAnsi" w:hAnsiTheme="minorHAnsi" w:cstheme="minorHAnsi"/>
          <w:sz w:val="24"/>
          <w:szCs w:val="24"/>
          <w:lang w:val="en-US"/>
        </w:rPr>
        <w:t xml:space="preserve">is </w:t>
      </w:r>
      <m:oMath>
        <m:r>
          <w:rPr>
            <w:rStyle w:val="2"/>
            <w:rFonts w:ascii="Cambria Math" w:eastAsiaTheme="minorEastAsia" w:hAnsi="Cambria Math" w:cstheme="minorHAnsi"/>
            <w:sz w:val="24"/>
            <w:szCs w:val="24"/>
            <w:shd w:val="clear" w:color="auto" w:fill="auto"/>
            <w:lang w:val="en-US"/>
          </w:rPr>
          <m:t xml:space="preserve">15 </m:t>
        </m:r>
        <m:r>
          <m:rPr>
            <m:sty m:val="p"/>
          </m:rPr>
          <w:rPr>
            <w:rStyle w:val="2"/>
            <w:rFonts w:ascii="Cambria Math" w:eastAsiaTheme="minorEastAsia" w:hAnsi="Cambria Math" w:cstheme="minorHAnsi"/>
            <w:sz w:val="24"/>
            <w:szCs w:val="24"/>
            <w:shd w:val="clear" w:color="auto" w:fill="auto"/>
            <w:lang w:val="en-US"/>
          </w:rPr>
          <m:t>cm</m:t>
        </m:r>
      </m:oMath>
      <w:r w:rsidR="006E774A">
        <w:rPr>
          <w:rFonts w:asciiTheme="minorHAnsi" w:eastAsiaTheme="minorEastAsia" w:hAnsiTheme="minorHAnsi" w:cstheme="minorHAnsi"/>
          <w:sz w:val="24"/>
          <w:szCs w:val="24"/>
          <w:lang w:val="en-US"/>
        </w:rPr>
        <w:t xml:space="preserve">; </w:t>
      </w:r>
      <w:r w:rsidR="006E774A" w:rsidRPr="00657A66">
        <w:rPr>
          <w:rFonts w:asciiTheme="minorHAnsi" w:hAnsiTheme="minorHAnsi" w:cstheme="minorHAnsi"/>
          <w:sz w:val="24"/>
          <w:szCs w:val="24"/>
          <w:lang w:val="en-US"/>
        </w:rPr>
        <w:t xml:space="preserve">the </w:t>
      </w:r>
      <w:r w:rsidR="006E774A" w:rsidRPr="00953025">
        <w:rPr>
          <w:rStyle w:val="6"/>
          <w:rFonts w:asciiTheme="minorHAnsi" w:hAnsiTheme="minorHAnsi" w:cstheme="minorHAnsi"/>
          <w:color w:val="000000"/>
          <w:sz w:val="24"/>
          <w:szCs w:val="24"/>
          <w:lang w:val="en-US"/>
        </w:rPr>
        <w:t xml:space="preserve">width </w:t>
      </w:r>
      <w:r w:rsidR="006E774A" w:rsidRPr="00657A66">
        <w:rPr>
          <w:rFonts w:asciiTheme="minorHAnsi" w:hAnsiTheme="minorHAnsi" w:cstheme="minorHAnsi"/>
          <w:sz w:val="24"/>
          <w:szCs w:val="24"/>
          <w:lang w:val="en-US"/>
        </w:rPr>
        <w:t>is</w:t>
      </w:r>
      <w:r w:rsidR="006E774A">
        <w:rPr>
          <w:rFonts w:asciiTheme="minorHAnsi" w:hAnsiTheme="minorHAnsi" w:cstheme="minorHAnsi"/>
          <w:sz w:val="24"/>
          <w:szCs w:val="24"/>
          <w:lang w:val="en-US"/>
        </w:rPr>
        <w:t xml:space="preserve"> </w:t>
      </w:r>
      <m:oMath>
        <m:r>
          <w:rPr>
            <w:rFonts w:ascii="Cambria Math" w:hAnsi="Cambria Math" w:cstheme="minorHAnsi"/>
            <w:sz w:val="24"/>
            <w:szCs w:val="24"/>
            <w:lang w:val="en-US"/>
          </w:rPr>
          <m:t xml:space="preserve">10 </m:t>
        </m:r>
        <m:r>
          <m:rPr>
            <m:sty m:val="p"/>
          </m:rPr>
          <w:rPr>
            <w:rFonts w:ascii="Cambria Math" w:hAnsi="Cambria Math" w:cstheme="minorHAnsi"/>
            <w:sz w:val="24"/>
            <w:szCs w:val="24"/>
            <w:lang w:val="en-US"/>
          </w:rPr>
          <m:t>cm</m:t>
        </m:r>
      </m:oMath>
      <w:r w:rsidR="006E774A">
        <w:rPr>
          <w:rFonts w:asciiTheme="minorHAnsi" w:eastAsiaTheme="minorEastAsia" w:hAnsiTheme="minorHAnsi" w:cstheme="minorHAnsi"/>
          <w:sz w:val="24"/>
          <w:szCs w:val="24"/>
          <w:lang w:val="en-US"/>
        </w:rPr>
        <w:t>.</w:t>
      </w:r>
    </w:p>
    <w:p w:rsidR="006E774A" w:rsidRDefault="006E774A" w:rsidP="006E774A">
      <w:pPr>
        <w:pStyle w:val="210"/>
        <w:shd w:val="clear" w:color="auto" w:fill="auto"/>
        <w:tabs>
          <w:tab w:val="left" w:pos="815"/>
        </w:tabs>
        <w:spacing w:before="0" w:line="240" w:lineRule="auto"/>
        <w:ind w:left="1069" w:firstLine="0"/>
        <w:rPr>
          <w:rFonts w:asciiTheme="minorHAnsi" w:hAnsiTheme="minorHAnsi" w:cstheme="minorHAnsi"/>
          <w:sz w:val="24"/>
          <w:szCs w:val="24"/>
          <w:lang w:val="en-US"/>
        </w:rPr>
      </w:pPr>
    </w:p>
    <w:p w:rsidR="00451E07" w:rsidRPr="00451E07" w:rsidRDefault="002F01F2" w:rsidP="002F01F2">
      <w:pPr>
        <w:pStyle w:val="60"/>
        <w:shd w:val="clear" w:color="auto" w:fill="auto"/>
        <w:tabs>
          <w:tab w:val="left" w:pos="989"/>
        </w:tabs>
        <w:spacing w:after="0" w:line="240" w:lineRule="auto"/>
        <w:ind w:firstLine="709"/>
        <w:rPr>
          <w:rFonts w:asciiTheme="minorHAnsi" w:hAnsiTheme="minorHAnsi" w:cstheme="minorHAnsi"/>
          <w:sz w:val="24"/>
          <w:szCs w:val="24"/>
          <w:lang w:val="en-US"/>
        </w:rPr>
      </w:pPr>
      <w:r>
        <w:rPr>
          <w:rStyle w:val="6"/>
          <w:rFonts w:asciiTheme="minorHAnsi" w:hAnsiTheme="minorHAnsi" w:cstheme="minorHAnsi"/>
          <w:color w:val="000000"/>
          <w:sz w:val="24"/>
          <w:szCs w:val="24"/>
          <w:lang w:val="en-US"/>
        </w:rPr>
        <w:t xml:space="preserve">8. </w:t>
      </w:r>
      <w:r w:rsidR="00451E07" w:rsidRPr="00451E07">
        <w:rPr>
          <w:rStyle w:val="6"/>
          <w:rFonts w:asciiTheme="minorHAnsi" w:hAnsiTheme="minorHAnsi" w:cstheme="minorHAnsi"/>
          <w:color w:val="000000"/>
          <w:sz w:val="24"/>
          <w:szCs w:val="24"/>
          <w:lang w:val="en-US"/>
        </w:rPr>
        <w:t>Doris Daley’s car dealership (Daley Motors) sells vans and sedans. The vans have 4 optional extras, each of which can either be selected or not. The sedans have 6 optional extras but a buyer cannot select more than 3 of them. In addition to the optional extras, every vehicle is available in 4 different colo</w:t>
      </w:r>
      <w:r w:rsidR="00EE6457">
        <w:rPr>
          <w:rStyle w:val="6"/>
          <w:rFonts w:asciiTheme="minorHAnsi" w:hAnsiTheme="minorHAnsi" w:cstheme="minorHAnsi"/>
          <w:color w:val="000000"/>
          <w:sz w:val="24"/>
          <w:szCs w:val="24"/>
          <w:lang w:val="en-US"/>
        </w:rPr>
        <w:t>r</w:t>
      </w:r>
      <w:r w:rsidR="00451E07" w:rsidRPr="00451E07">
        <w:rPr>
          <w:rStyle w:val="6"/>
          <w:rFonts w:asciiTheme="minorHAnsi" w:hAnsiTheme="minorHAnsi" w:cstheme="minorHAnsi"/>
          <w:color w:val="000000"/>
          <w:sz w:val="24"/>
          <w:szCs w:val="24"/>
          <w:lang w:val="en-US"/>
        </w:rPr>
        <w:t>s. Doris doesn’t sell any of the vehicles herself but leaves that task to her two sales assistants Justine and Terri. Justine deals exclusively with vans, while Terri deals exclusively with sedans.</w:t>
      </w:r>
    </w:p>
    <w:p w:rsidR="00451E07" w:rsidRPr="002F01F2" w:rsidRDefault="00451E07" w:rsidP="00451E07">
      <w:pPr>
        <w:pStyle w:val="60"/>
        <w:numPr>
          <w:ilvl w:val="0"/>
          <w:numId w:val="27"/>
        </w:numPr>
        <w:shd w:val="clear" w:color="auto" w:fill="auto"/>
        <w:tabs>
          <w:tab w:val="left" w:pos="1485"/>
        </w:tabs>
        <w:spacing w:after="0" w:line="240" w:lineRule="auto"/>
        <w:ind w:firstLine="709"/>
        <w:rPr>
          <w:rFonts w:asciiTheme="minorHAnsi" w:hAnsiTheme="minorHAnsi" w:cstheme="minorHAnsi"/>
          <w:sz w:val="24"/>
          <w:szCs w:val="24"/>
          <w:lang w:val="en-US"/>
        </w:rPr>
      </w:pPr>
      <w:r w:rsidRPr="00451E07">
        <w:rPr>
          <w:rStyle w:val="6"/>
          <w:rFonts w:asciiTheme="minorHAnsi" w:hAnsiTheme="minorHAnsi" w:cstheme="minorHAnsi"/>
          <w:color w:val="000000"/>
          <w:sz w:val="24"/>
          <w:szCs w:val="24"/>
          <w:lang w:val="en-US"/>
        </w:rPr>
        <w:t xml:space="preserve">How many different vehicles can be purchased with Justine as the salesperson? </w:t>
      </w:r>
    </w:p>
    <w:p w:rsidR="00451E07" w:rsidRPr="002F01F2" w:rsidRDefault="00451E07" w:rsidP="00451E07">
      <w:pPr>
        <w:pStyle w:val="60"/>
        <w:numPr>
          <w:ilvl w:val="0"/>
          <w:numId w:val="27"/>
        </w:numPr>
        <w:shd w:val="clear" w:color="auto" w:fill="auto"/>
        <w:tabs>
          <w:tab w:val="left" w:pos="1500"/>
        </w:tabs>
        <w:spacing w:after="0" w:line="240" w:lineRule="auto"/>
        <w:ind w:firstLine="709"/>
        <w:rPr>
          <w:rFonts w:asciiTheme="minorHAnsi" w:hAnsiTheme="minorHAnsi" w:cstheme="minorHAnsi"/>
          <w:sz w:val="24"/>
          <w:szCs w:val="24"/>
          <w:lang w:val="en-US"/>
        </w:rPr>
      </w:pPr>
      <w:r w:rsidRPr="00451E07">
        <w:rPr>
          <w:rStyle w:val="6"/>
          <w:rFonts w:asciiTheme="minorHAnsi" w:hAnsiTheme="minorHAnsi" w:cstheme="minorHAnsi"/>
          <w:color w:val="000000"/>
          <w:sz w:val="24"/>
          <w:szCs w:val="24"/>
          <w:lang w:val="en-US"/>
        </w:rPr>
        <w:lastRenderedPageBreak/>
        <w:t xml:space="preserve">How many different vehicles can be purchased with Terri as the salesperson? </w:t>
      </w:r>
    </w:p>
    <w:p w:rsidR="00451E07" w:rsidRPr="002F01F2" w:rsidRDefault="00451E07" w:rsidP="00451E07">
      <w:pPr>
        <w:pStyle w:val="60"/>
        <w:numPr>
          <w:ilvl w:val="0"/>
          <w:numId w:val="27"/>
        </w:numPr>
        <w:shd w:val="clear" w:color="auto" w:fill="auto"/>
        <w:tabs>
          <w:tab w:val="left" w:pos="1500"/>
        </w:tabs>
        <w:spacing w:after="0" w:line="240" w:lineRule="auto"/>
        <w:ind w:firstLine="709"/>
        <w:rPr>
          <w:rFonts w:asciiTheme="minorHAnsi" w:hAnsiTheme="minorHAnsi" w:cstheme="minorHAnsi"/>
          <w:sz w:val="24"/>
          <w:szCs w:val="24"/>
          <w:lang w:val="en-US"/>
        </w:rPr>
      </w:pPr>
      <w:r w:rsidRPr="00451E07">
        <w:rPr>
          <w:rStyle w:val="6"/>
          <w:rFonts w:asciiTheme="minorHAnsi" w:hAnsiTheme="minorHAnsi" w:cstheme="minorHAnsi"/>
          <w:color w:val="000000"/>
          <w:sz w:val="24"/>
          <w:szCs w:val="24"/>
          <w:lang w:val="en-US"/>
        </w:rPr>
        <w:t xml:space="preserve">A company buys a fleet of 4 vehicles from Daley Motors. </w:t>
      </w:r>
      <w:r w:rsidRPr="002F01F2">
        <w:rPr>
          <w:rStyle w:val="6"/>
          <w:rFonts w:asciiTheme="minorHAnsi" w:hAnsiTheme="minorHAnsi" w:cstheme="minorHAnsi"/>
          <w:color w:val="000000"/>
          <w:sz w:val="24"/>
          <w:szCs w:val="24"/>
          <w:lang w:val="en-US"/>
        </w:rPr>
        <w:t>How many different fleets</w:t>
      </w:r>
      <w:r w:rsidR="002F01F2">
        <w:rPr>
          <w:rStyle w:val="6"/>
          <w:rFonts w:asciiTheme="minorHAnsi" w:hAnsiTheme="minorHAnsi" w:cstheme="minorHAnsi"/>
          <w:color w:val="000000"/>
          <w:sz w:val="24"/>
          <w:szCs w:val="24"/>
          <w:lang w:val="en-US"/>
        </w:rPr>
        <w:t xml:space="preserve"> </w:t>
      </w:r>
      <w:r w:rsidR="002F01F2" w:rsidRPr="002F01F2">
        <w:rPr>
          <w:rStyle w:val="6"/>
          <w:rFonts w:asciiTheme="minorHAnsi" w:hAnsiTheme="minorHAnsi" w:cstheme="minorHAnsi"/>
          <w:color w:val="000000"/>
          <w:sz w:val="24"/>
          <w:szCs w:val="24"/>
          <w:lang w:val="en-US"/>
        </w:rPr>
        <w:t>are possible?</w:t>
      </w:r>
    </w:p>
    <w:p w:rsidR="00451E07" w:rsidRPr="002F01F2" w:rsidRDefault="00451E07" w:rsidP="00451E07">
      <w:pPr>
        <w:pStyle w:val="60"/>
        <w:numPr>
          <w:ilvl w:val="0"/>
          <w:numId w:val="27"/>
        </w:numPr>
        <w:shd w:val="clear" w:color="auto" w:fill="auto"/>
        <w:tabs>
          <w:tab w:val="left" w:pos="1500"/>
          <w:tab w:val="left" w:pos="9710"/>
        </w:tabs>
        <w:spacing w:after="0" w:line="240" w:lineRule="auto"/>
        <w:ind w:firstLine="709"/>
        <w:rPr>
          <w:rFonts w:asciiTheme="minorHAnsi" w:hAnsiTheme="minorHAnsi" w:cstheme="minorHAnsi"/>
          <w:sz w:val="24"/>
          <w:szCs w:val="24"/>
          <w:lang w:val="en-US"/>
        </w:rPr>
      </w:pPr>
      <w:r w:rsidRPr="00451E07">
        <w:rPr>
          <w:rStyle w:val="6"/>
          <w:rFonts w:asciiTheme="minorHAnsi" w:hAnsiTheme="minorHAnsi" w:cstheme="minorHAnsi"/>
          <w:color w:val="000000"/>
          <w:sz w:val="24"/>
          <w:szCs w:val="24"/>
          <w:lang w:val="en-US"/>
        </w:rPr>
        <w:t>H</w:t>
      </w:r>
      <w:r w:rsidR="002F01F2">
        <w:rPr>
          <w:rStyle w:val="6"/>
          <w:rFonts w:asciiTheme="minorHAnsi" w:hAnsiTheme="minorHAnsi" w:cstheme="minorHAnsi"/>
          <w:color w:val="000000"/>
          <w:sz w:val="24"/>
          <w:szCs w:val="24"/>
          <w:lang w:val="en-US"/>
        </w:rPr>
        <w:t>ow many of the fleets in part (d</w:t>
      </w:r>
      <w:r w:rsidRPr="00451E07">
        <w:rPr>
          <w:rStyle w:val="6"/>
          <w:rFonts w:asciiTheme="minorHAnsi" w:hAnsiTheme="minorHAnsi" w:cstheme="minorHAnsi"/>
          <w:color w:val="000000"/>
          <w:sz w:val="24"/>
          <w:szCs w:val="24"/>
          <w:lang w:val="en-US"/>
        </w:rPr>
        <w:t>) include at least 1 van?</w:t>
      </w:r>
    </w:p>
    <w:p w:rsidR="00451E07" w:rsidRPr="00451E07" w:rsidRDefault="00451E07" w:rsidP="00451E07">
      <w:pPr>
        <w:pStyle w:val="60"/>
        <w:shd w:val="clear" w:color="auto" w:fill="auto"/>
        <w:spacing w:after="0" w:line="240" w:lineRule="auto"/>
        <w:ind w:firstLine="709"/>
        <w:rPr>
          <w:rFonts w:asciiTheme="minorHAnsi" w:hAnsiTheme="minorHAnsi" w:cstheme="minorHAnsi"/>
          <w:sz w:val="24"/>
          <w:szCs w:val="24"/>
          <w:lang w:val="en-US"/>
        </w:rPr>
      </w:pPr>
      <w:r w:rsidRPr="00451E07">
        <w:rPr>
          <w:rStyle w:val="6"/>
          <w:rFonts w:asciiTheme="minorHAnsi" w:hAnsiTheme="minorHAnsi" w:cstheme="minorHAnsi"/>
          <w:color w:val="000000"/>
          <w:sz w:val="24"/>
          <w:szCs w:val="24"/>
          <w:lang w:val="en-US"/>
        </w:rPr>
        <w:t>You may leave your answers to (c) and (d) as expressions, but your answers to (a) and (b) should be explicit numbers.</w:t>
      </w:r>
    </w:p>
    <w:p w:rsidR="00CC55DC" w:rsidRPr="00451E07" w:rsidRDefault="00CC55DC" w:rsidP="00451E07">
      <w:pPr>
        <w:pStyle w:val="210"/>
        <w:shd w:val="clear" w:color="auto" w:fill="auto"/>
        <w:tabs>
          <w:tab w:val="left" w:pos="815"/>
        </w:tabs>
        <w:spacing w:before="0" w:line="240" w:lineRule="auto"/>
        <w:ind w:firstLine="709"/>
        <w:rPr>
          <w:rFonts w:asciiTheme="minorHAnsi" w:hAnsiTheme="minorHAnsi" w:cstheme="minorHAnsi"/>
          <w:sz w:val="24"/>
          <w:szCs w:val="24"/>
          <w:lang w:val="en-US"/>
        </w:rPr>
      </w:pPr>
    </w:p>
    <w:p w:rsidR="00CC55DC" w:rsidRPr="00F90CDC" w:rsidRDefault="00A26D31" w:rsidP="00451E07">
      <w:pPr>
        <w:pStyle w:val="60"/>
        <w:shd w:val="clear" w:color="auto" w:fill="auto"/>
        <w:tabs>
          <w:tab w:val="left" w:pos="1290"/>
        </w:tabs>
        <w:spacing w:after="0" w:line="240" w:lineRule="auto"/>
        <w:ind w:firstLine="709"/>
        <w:rPr>
          <w:rStyle w:val="2"/>
          <w:rFonts w:asciiTheme="minorHAnsi" w:eastAsiaTheme="minorEastAsia" w:hAnsiTheme="minorHAnsi" w:cstheme="minorHAnsi"/>
          <w:b/>
          <w:sz w:val="24"/>
          <w:szCs w:val="24"/>
          <w:shd w:val="clear" w:color="auto" w:fill="auto"/>
          <w:lang w:val="en-US"/>
        </w:rPr>
      </w:pPr>
      <w:r w:rsidRPr="00F90CDC">
        <w:rPr>
          <w:rStyle w:val="2"/>
          <w:rFonts w:asciiTheme="minorHAnsi" w:eastAsiaTheme="minorEastAsia" w:hAnsiTheme="minorHAnsi" w:cstheme="minorHAnsi"/>
          <w:b/>
          <w:sz w:val="24"/>
          <w:szCs w:val="24"/>
          <w:shd w:val="clear" w:color="auto" w:fill="auto"/>
          <w:lang w:val="en-US"/>
        </w:rPr>
        <w:t>Solution</w:t>
      </w:r>
    </w:p>
    <w:p w:rsidR="007E7B92" w:rsidRDefault="007E7B92" w:rsidP="00451E07">
      <w:pPr>
        <w:pStyle w:val="60"/>
        <w:shd w:val="clear" w:color="auto" w:fill="auto"/>
        <w:tabs>
          <w:tab w:val="left" w:pos="1290"/>
        </w:tabs>
        <w:spacing w:after="0" w:line="240" w:lineRule="auto"/>
        <w:ind w:firstLine="709"/>
        <w:rPr>
          <w:rStyle w:val="2"/>
          <w:rFonts w:asciiTheme="minorHAnsi" w:eastAsiaTheme="minorEastAsia" w:hAnsiTheme="minorHAnsi" w:cstheme="minorHAnsi"/>
          <w:sz w:val="24"/>
          <w:szCs w:val="24"/>
          <w:shd w:val="clear" w:color="auto" w:fill="auto"/>
          <w:lang w:val="en-US"/>
        </w:rPr>
      </w:pPr>
    </w:p>
    <w:p w:rsidR="007E7B92" w:rsidRPr="004516AC" w:rsidRDefault="004516AC" w:rsidP="00590048">
      <w:pPr>
        <w:pStyle w:val="60"/>
        <w:numPr>
          <w:ilvl w:val="0"/>
          <w:numId w:val="28"/>
        </w:numPr>
        <w:shd w:val="clear" w:color="auto" w:fill="auto"/>
        <w:tabs>
          <w:tab w:val="left" w:pos="1290"/>
        </w:tabs>
        <w:spacing w:after="0" w:line="240" w:lineRule="auto"/>
        <w:ind w:left="709" w:firstLine="0"/>
        <w:rPr>
          <w:rFonts w:asciiTheme="minorHAnsi" w:eastAsiaTheme="minorEastAsia" w:hAnsiTheme="minorHAnsi" w:cstheme="minorHAnsi"/>
          <w:sz w:val="24"/>
          <w:szCs w:val="24"/>
          <w:lang w:val="en-US"/>
        </w:rPr>
      </w:pPr>
      <w:r w:rsidRPr="0029443F">
        <w:rPr>
          <w:rFonts w:ascii="Calibri" w:hAnsi="Calibri" w:cs="Calibri"/>
          <w:color w:val="000000"/>
          <w:sz w:val="24"/>
          <w:szCs w:val="24"/>
          <w:lang w:val="en-US"/>
        </w:rPr>
        <w:t>According to the question</w:t>
      </w:r>
      <w:r>
        <w:rPr>
          <w:rFonts w:ascii="Calibri" w:hAnsi="Calibri" w:cs="Calibri"/>
          <w:color w:val="000000"/>
          <w:sz w:val="24"/>
          <w:szCs w:val="24"/>
          <w:lang w:val="en-US"/>
        </w:rPr>
        <w:t xml:space="preserve">: </w:t>
      </w:r>
      <w:r w:rsidR="00DD362D" w:rsidRPr="00451E07">
        <w:rPr>
          <w:rStyle w:val="6"/>
          <w:rFonts w:asciiTheme="minorHAnsi" w:hAnsiTheme="minorHAnsi" w:cstheme="minorHAnsi"/>
          <w:color w:val="000000"/>
          <w:sz w:val="24"/>
          <w:szCs w:val="24"/>
          <w:lang w:val="en-US"/>
        </w:rPr>
        <w:t>Justine deals exclusively with vans</w:t>
      </w:r>
      <w:r w:rsidR="00DD362D">
        <w:rPr>
          <w:rStyle w:val="6"/>
          <w:rFonts w:asciiTheme="minorHAnsi" w:hAnsiTheme="minorHAnsi" w:cstheme="minorHAnsi"/>
          <w:color w:val="000000"/>
          <w:sz w:val="24"/>
          <w:szCs w:val="24"/>
          <w:lang w:val="en-US"/>
        </w:rPr>
        <w:t>.</w:t>
      </w:r>
      <w:r w:rsidR="00DD362D">
        <w:rPr>
          <w:rFonts w:ascii="Calibri" w:hAnsi="Calibri" w:cs="Calibri"/>
          <w:color w:val="000000"/>
          <w:sz w:val="24"/>
          <w:szCs w:val="24"/>
          <w:lang w:val="en-US"/>
        </w:rPr>
        <w:t xml:space="preserve"> T</w:t>
      </w:r>
      <w:r w:rsidRPr="00451E07">
        <w:rPr>
          <w:rStyle w:val="6"/>
          <w:rFonts w:asciiTheme="minorHAnsi" w:hAnsiTheme="minorHAnsi" w:cstheme="minorHAnsi"/>
          <w:color w:val="000000"/>
          <w:sz w:val="24"/>
          <w:szCs w:val="24"/>
          <w:lang w:val="en-US"/>
        </w:rPr>
        <w:t>he vans have 4 optional extras, each of which can either be selected or not</w:t>
      </w:r>
      <w:r>
        <w:rPr>
          <w:rStyle w:val="6"/>
          <w:rFonts w:asciiTheme="minorHAnsi" w:hAnsiTheme="minorHAnsi" w:cstheme="minorHAnsi"/>
          <w:color w:val="000000"/>
          <w:sz w:val="24"/>
          <w:szCs w:val="24"/>
          <w:lang w:val="en-US"/>
        </w:rPr>
        <w:t xml:space="preserve"> and </w:t>
      </w:r>
      <w:r w:rsidRPr="00451E07">
        <w:rPr>
          <w:rStyle w:val="6"/>
          <w:rFonts w:asciiTheme="minorHAnsi" w:hAnsiTheme="minorHAnsi" w:cstheme="minorHAnsi"/>
          <w:color w:val="000000"/>
          <w:sz w:val="24"/>
          <w:szCs w:val="24"/>
          <w:lang w:val="en-US"/>
        </w:rPr>
        <w:t xml:space="preserve">every vehicle is available in 4 different </w:t>
      </w:r>
      <w:r w:rsidR="00EE6457" w:rsidRPr="00451E07">
        <w:rPr>
          <w:rStyle w:val="6"/>
          <w:rFonts w:asciiTheme="minorHAnsi" w:hAnsiTheme="minorHAnsi" w:cstheme="minorHAnsi"/>
          <w:color w:val="000000"/>
          <w:sz w:val="24"/>
          <w:szCs w:val="24"/>
          <w:lang w:val="en-US"/>
        </w:rPr>
        <w:t>colors</w:t>
      </w:r>
      <w:r w:rsidRPr="00451E07">
        <w:rPr>
          <w:rStyle w:val="6"/>
          <w:rFonts w:asciiTheme="minorHAnsi" w:hAnsiTheme="minorHAnsi" w:cstheme="minorHAnsi"/>
          <w:color w:val="000000"/>
          <w:sz w:val="24"/>
          <w:szCs w:val="24"/>
          <w:lang w:val="en-US"/>
        </w:rPr>
        <w:t>.</w:t>
      </w:r>
      <w:r>
        <w:rPr>
          <w:rStyle w:val="6"/>
          <w:rFonts w:asciiTheme="minorHAnsi" w:hAnsiTheme="minorHAnsi" w:cstheme="minorHAnsi"/>
          <w:color w:val="000000"/>
          <w:sz w:val="24"/>
          <w:szCs w:val="24"/>
          <w:lang w:val="en-US"/>
        </w:rPr>
        <w:t xml:space="preserve"> Then </w:t>
      </w:r>
      <w:r w:rsidRPr="004516AC">
        <w:rPr>
          <w:rFonts w:ascii="Calibri" w:hAnsi="Calibri" w:cs="Calibri"/>
          <w:color w:val="000000"/>
          <w:sz w:val="24"/>
          <w:szCs w:val="24"/>
          <w:lang w:val="en-US"/>
        </w:rPr>
        <w:t>the possibilities are:</w:t>
      </w:r>
    </w:p>
    <w:p w:rsidR="004516AC" w:rsidRDefault="000D6866" w:rsidP="00B546FE">
      <w:pPr>
        <w:pStyle w:val="60"/>
        <w:shd w:val="clear" w:color="auto" w:fill="auto"/>
        <w:tabs>
          <w:tab w:val="left" w:pos="1290"/>
        </w:tabs>
        <w:spacing w:after="0" w:line="240" w:lineRule="auto"/>
        <w:ind w:firstLine="0"/>
        <w:rPr>
          <w:rStyle w:val="6"/>
          <w:rFonts w:asciiTheme="minorHAnsi" w:hAnsiTheme="minorHAnsi" w:cstheme="minorHAnsi"/>
          <w:color w:val="000000"/>
          <w:sz w:val="24"/>
          <w:szCs w:val="24"/>
          <w:lang w:val="en-US"/>
        </w:rPr>
      </w:pPr>
      <w:r w:rsidRPr="00451E07">
        <w:rPr>
          <w:rStyle w:val="6"/>
          <w:rFonts w:asciiTheme="minorHAnsi" w:hAnsiTheme="minorHAnsi" w:cstheme="minorHAnsi"/>
          <w:color w:val="000000"/>
          <w:sz w:val="24"/>
          <w:szCs w:val="24"/>
          <w:lang w:val="en-US"/>
        </w:rPr>
        <w:t>vehicle</w:t>
      </w:r>
      <w:r>
        <w:rPr>
          <w:rStyle w:val="2"/>
          <w:rFonts w:asciiTheme="minorHAnsi" w:eastAsiaTheme="minorEastAsia" w:hAnsiTheme="minorHAnsi" w:cstheme="minorHAnsi"/>
          <w:sz w:val="24"/>
          <w:szCs w:val="24"/>
          <w:shd w:val="clear" w:color="auto" w:fill="auto"/>
          <w:lang w:val="en-US"/>
        </w:rPr>
        <w:t xml:space="preserve"> has 1 optional extra </w:t>
      </w:r>
      <w:r w:rsidR="00D47256">
        <w:rPr>
          <w:rStyle w:val="2"/>
          <w:rFonts w:asciiTheme="minorHAnsi" w:eastAsiaTheme="minorEastAsia" w:hAnsiTheme="minorHAnsi" w:cstheme="minorHAnsi"/>
          <w:sz w:val="24"/>
          <w:szCs w:val="24"/>
          <w:shd w:val="clear" w:color="auto" w:fill="auto"/>
          <w:lang w:val="en-US"/>
        </w:rPr>
        <w:t xml:space="preserve">from 4 </w:t>
      </w:r>
      <w:r>
        <w:rPr>
          <w:rStyle w:val="2"/>
          <w:rFonts w:asciiTheme="minorHAnsi" w:eastAsiaTheme="minorEastAsia" w:hAnsiTheme="minorHAnsi" w:cstheme="minorHAnsi"/>
          <w:sz w:val="24"/>
          <w:szCs w:val="24"/>
          <w:shd w:val="clear" w:color="auto" w:fill="auto"/>
          <w:lang w:val="en-US"/>
        </w:rPr>
        <w:t xml:space="preserve">and </w:t>
      </w:r>
      <w:r w:rsidRPr="00451E07">
        <w:rPr>
          <w:rStyle w:val="6"/>
          <w:rFonts w:asciiTheme="minorHAnsi" w:hAnsiTheme="minorHAnsi" w:cstheme="minorHAnsi"/>
          <w:color w:val="000000"/>
          <w:sz w:val="24"/>
          <w:szCs w:val="24"/>
          <w:lang w:val="en-US"/>
        </w:rPr>
        <w:t xml:space="preserve">is available in 4 different </w:t>
      </w:r>
      <w:r w:rsidR="00EE6457" w:rsidRPr="00451E07">
        <w:rPr>
          <w:rStyle w:val="6"/>
          <w:rFonts w:asciiTheme="minorHAnsi" w:hAnsiTheme="minorHAnsi" w:cstheme="minorHAnsi"/>
          <w:color w:val="000000"/>
          <w:sz w:val="24"/>
          <w:szCs w:val="24"/>
          <w:lang w:val="en-US"/>
        </w:rPr>
        <w:t>colors</w:t>
      </w:r>
    </w:p>
    <w:p w:rsidR="000D6866" w:rsidRDefault="004D5E19" w:rsidP="00B546FE">
      <w:pPr>
        <w:pStyle w:val="60"/>
        <w:shd w:val="clear" w:color="auto" w:fill="auto"/>
        <w:tabs>
          <w:tab w:val="left" w:pos="1290"/>
        </w:tabs>
        <w:spacing w:after="0" w:line="240" w:lineRule="auto"/>
        <w:ind w:firstLine="0"/>
        <w:rPr>
          <w:rStyle w:val="6"/>
          <w:rFonts w:asciiTheme="minorHAnsi" w:hAnsiTheme="minorHAnsi" w:cstheme="minorHAnsi"/>
          <w:color w:val="000000"/>
          <w:sz w:val="24"/>
          <w:szCs w:val="24"/>
          <w:lang w:val="en-US"/>
        </w:rPr>
      </w:pPr>
      <w:r>
        <w:rPr>
          <w:rStyle w:val="6"/>
          <w:rFonts w:asciiTheme="minorHAnsi" w:hAnsiTheme="minorHAnsi" w:cstheme="minorHAnsi"/>
          <w:color w:val="000000"/>
          <w:sz w:val="24"/>
          <w:szCs w:val="24"/>
          <w:lang w:val="en-US"/>
        </w:rPr>
        <w:t xml:space="preserve">or </w:t>
      </w:r>
      <w:r w:rsidR="000D6866" w:rsidRPr="00451E07">
        <w:rPr>
          <w:rStyle w:val="6"/>
          <w:rFonts w:asciiTheme="minorHAnsi" w:hAnsiTheme="minorHAnsi" w:cstheme="minorHAnsi"/>
          <w:color w:val="000000"/>
          <w:sz w:val="24"/>
          <w:szCs w:val="24"/>
          <w:lang w:val="en-US"/>
        </w:rPr>
        <w:t>vehicle</w:t>
      </w:r>
      <w:r w:rsidR="000D6866">
        <w:rPr>
          <w:rStyle w:val="2"/>
          <w:rFonts w:asciiTheme="minorHAnsi" w:eastAsiaTheme="minorEastAsia" w:hAnsiTheme="minorHAnsi" w:cstheme="minorHAnsi"/>
          <w:sz w:val="24"/>
          <w:szCs w:val="24"/>
          <w:shd w:val="clear" w:color="auto" w:fill="auto"/>
          <w:lang w:val="en-US"/>
        </w:rPr>
        <w:t xml:space="preserve"> has 2 optional extras </w:t>
      </w:r>
      <w:r w:rsidR="00D47256">
        <w:rPr>
          <w:rStyle w:val="2"/>
          <w:rFonts w:asciiTheme="minorHAnsi" w:eastAsiaTheme="minorEastAsia" w:hAnsiTheme="minorHAnsi" w:cstheme="minorHAnsi"/>
          <w:sz w:val="24"/>
          <w:szCs w:val="24"/>
          <w:shd w:val="clear" w:color="auto" w:fill="auto"/>
          <w:lang w:val="en-US"/>
        </w:rPr>
        <w:t xml:space="preserve">from 4 </w:t>
      </w:r>
      <w:r w:rsidR="000D6866">
        <w:rPr>
          <w:rStyle w:val="2"/>
          <w:rFonts w:asciiTheme="minorHAnsi" w:eastAsiaTheme="minorEastAsia" w:hAnsiTheme="minorHAnsi" w:cstheme="minorHAnsi"/>
          <w:sz w:val="24"/>
          <w:szCs w:val="24"/>
          <w:shd w:val="clear" w:color="auto" w:fill="auto"/>
          <w:lang w:val="en-US"/>
        </w:rPr>
        <w:t xml:space="preserve">and </w:t>
      </w:r>
      <w:r w:rsidR="000D6866" w:rsidRPr="00451E07">
        <w:rPr>
          <w:rStyle w:val="6"/>
          <w:rFonts w:asciiTheme="minorHAnsi" w:hAnsiTheme="minorHAnsi" w:cstheme="minorHAnsi"/>
          <w:color w:val="000000"/>
          <w:sz w:val="24"/>
          <w:szCs w:val="24"/>
          <w:lang w:val="en-US"/>
        </w:rPr>
        <w:t xml:space="preserve">is available in 4 different </w:t>
      </w:r>
      <w:r w:rsidR="00EE6457" w:rsidRPr="00451E07">
        <w:rPr>
          <w:rStyle w:val="6"/>
          <w:rFonts w:asciiTheme="minorHAnsi" w:hAnsiTheme="minorHAnsi" w:cstheme="minorHAnsi"/>
          <w:color w:val="000000"/>
          <w:sz w:val="24"/>
          <w:szCs w:val="24"/>
          <w:lang w:val="en-US"/>
        </w:rPr>
        <w:t>colors</w:t>
      </w:r>
      <w:r>
        <w:rPr>
          <w:rStyle w:val="6"/>
          <w:rFonts w:asciiTheme="minorHAnsi" w:hAnsiTheme="minorHAnsi" w:cstheme="minorHAnsi"/>
          <w:color w:val="000000"/>
          <w:sz w:val="24"/>
          <w:szCs w:val="24"/>
          <w:lang w:val="en-US"/>
        </w:rPr>
        <w:t>,</w:t>
      </w:r>
    </w:p>
    <w:p w:rsidR="000D6866" w:rsidRDefault="004D5E19" w:rsidP="00B546FE">
      <w:pPr>
        <w:pStyle w:val="60"/>
        <w:shd w:val="clear" w:color="auto" w:fill="auto"/>
        <w:tabs>
          <w:tab w:val="left" w:pos="1290"/>
        </w:tabs>
        <w:spacing w:after="0" w:line="240" w:lineRule="auto"/>
        <w:ind w:firstLine="0"/>
        <w:rPr>
          <w:rStyle w:val="6"/>
          <w:rFonts w:asciiTheme="minorHAnsi" w:hAnsiTheme="minorHAnsi" w:cstheme="minorHAnsi"/>
          <w:color w:val="000000"/>
          <w:sz w:val="24"/>
          <w:szCs w:val="24"/>
          <w:lang w:val="en-US"/>
        </w:rPr>
      </w:pPr>
      <w:r>
        <w:rPr>
          <w:rStyle w:val="6"/>
          <w:rFonts w:asciiTheme="minorHAnsi" w:hAnsiTheme="minorHAnsi" w:cstheme="minorHAnsi"/>
          <w:color w:val="000000"/>
          <w:sz w:val="24"/>
          <w:szCs w:val="24"/>
          <w:lang w:val="en-US"/>
        </w:rPr>
        <w:t xml:space="preserve">or </w:t>
      </w:r>
      <w:r w:rsidR="000D6866" w:rsidRPr="00451E07">
        <w:rPr>
          <w:rStyle w:val="6"/>
          <w:rFonts w:asciiTheme="minorHAnsi" w:hAnsiTheme="minorHAnsi" w:cstheme="minorHAnsi"/>
          <w:color w:val="000000"/>
          <w:sz w:val="24"/>
          <w:szCs w:val="24"/>
          <w:lang w:val="en-US"/>
        </w:rPr>
        <w:t>vehicle</w:t>
      </w:r>
      <w:r w:rsidR="000D6866">
        <w:rPr>
          <w:rStyle w:val="2"/>
          <w:rFonts w:asciiTheme="minorHAnsi" w:eastAsiaTheme="minorEastAsia" w:hAnsiTheme="minorHAnsi" w:cstheme="minorHAnsi"/>
          <w:sz w:val="24"/>
          <w:szCs w:val="24"/>
          <w:shd w:val="clear" w:color="auto" w:fill="auto"/>
          <w:lang w:val="en-US"/>
        </w:rPr>
        <w:t xml:space="preserve"> has 3 optional extras</w:t>
      </w:r>
      <w:r w:rsidR="00D47256">
        <w:rPr>
          <w:rStyle w:val="2"/>
          <w:rFonts w:asciiTheme="minorHAnsi" w:eastAsiaTheme="minorEastAsia" w:hAnsiTheme="minorHAnsi" w:cstheme="minorHAnsi"/>
          <w:sz w:val="24"/>
          <w:szCs w:val="24"/>
          <w:shd w:val="clear" w:color="auto" w:fill="auto"/>
          <w:lang w:val="en-US"/>
        </w:rPr>
        <w:t xml:space="preserve"> from 4</w:t>
      </w:r>
      <w:r w:rsidR="000D6866">
        <w:rPr>
          <w:rStyle w:val="2"/>
          <w:rFonts w:asciiTheme="minorHAnsi" w:eastAsiaTheme="minorEastAsia" w:hAnsiTheme="minorHAnsi" w:cstheme="minorHAnsi"/>
          <w:sz w:val="24"/>
          <w:szCs w:val="24"/>
          <w:shd w:val="clear" w:color="auto" w:fill="auto"/>
          <w:lang w:val="en-US"/>
        </w:rPr>
        <w:t xml:space="preserve"> and </w:t>
      </w:r>
      <w:r w:rsidR="000D6866" w:rsidRPr="00451E07">
        <w:rPr>
          <w:rStyle w:val="6"/>
          <w:rFonts w:asciiTheme="minorHAnsi" w:hAnsiTheme="minorHAnsi" w:cstheme="minorHAnsi"/>
          <w:color w:val="000000"/>
          <w:sz w:val="24"/>
          <w:szCs w:val="24"/>
          <w:lang w:val="en-US"/>
        </w:rPr>
        <w:t xml:space="preserve">is available in 4 different </w:t>
      </w:r>
      <w:r w:rsidR="00EE6457" w:rsidRPr="00451E07">
        <w:rPr>
          <w:rStyle w:val="6"/>
          <w:rFonts w:asciiTheme="minorHAnsi" w:hAnsiTheme="minorHAnsi" w:cstheme="minorHAnsi"/>
          <w:color w:val="000000"/>
          <w:sz w:val="24"/>
          <w:szCs w:val="24"/>
          <w:lang w:val="en-US"/>
        </w:rPr>
        <w:t>colors</w:t>
      </w:r>
      <w:r>
        <w:rPr>
          <w:rStyle w:val="6"/>
          <w:rFonts w:asciiTheme="minorHAnsi" w:hAnsiTheme="minorHAnsi" w:cstheme="minorHAnsi"/>
          <w:color w:val="000000"/>
          <w:sz w:val="24"/>
          <w:szCs w:val="24"/>
          <w:lang w:val="en-US"/>
        </w:rPr>
        <w:t>,</w:t>
      </w:r>
    </w:p>
    <w:p w:rsidR="000D6866" w:rsidRDefault="004D5E19" w:rsidP="00B546FE">
      <w:pPr>
        <w:pStyle w:val="60"/>
        <w:shd w:val="clear" w:color="auto" w:fill="auto"/>
        <w:tabs>
          <w:tab w:val="left" w:pos="1290"/>
        </w:tabs>
        <w:spacing w:after="0" w:line="240" w:lineRule="auto"/>
        <w:ind w:firstLine="0"/>
        <w:rPr>
          <w:rStyle w:val="6"/>
          <w:rFonts w:asciiTheme="minorHAnsi" w:hAnsiTheme="minorHAnsi" w:cstheme="minorHAnsi"/>
          <w:color w:val="000000"/>
          <w:sz w:val="24"/>
          <w:szCs w:val="24"/>
          <w:lang w:val="en-US"/>
        </w:rPr>
      </w:pPr>
      <w:r>
        <w:rPr>
          <w:rStyle w:val="6"/>
          <w:rFonts w:asciiTheme="minorHAnsi" w:hAnsiTheme="minorHAnsi" w:cstheme="minorHAnsi"/>
          <w:color w:val="000000"/>
          <w:sz w:val="24"/>
          <w:szCs w:val="24"/>
          <w:lang w:val="en-US"/>
        </w:rPr>
        <w:t xml:space="preserve">or </w:t>
      </w:r>
      <w:r w:rsidR="000D6866" w:rsidRPr="00451E07">
        <w:rPr>
          <w:rStyle w:val="6"/>
          <w:rFonts w:asciiTheme="minorHAnsi" w:hAnsiTheme="minorHAnsi" w:cstheme="minorHAnsi"/>
          <w:color w:val="000000"/>
          <w:sz w:val="24"/>
          <w:szCs w:val="24"/>
          <w:lang w:val="en-US"/>
        </w:rPr>
        <w:t>vehicle</w:t>
      </w:r>
      <w:r w:rsidR="000D6866">
        <w:rPr>
          <w:rStyle w:val="2"/>
          <w:rFonts w:asciiTheme="minorHAnsi" w:eastAsiaTheme="minorEastAsia" w:hAnsiTheme="minorHAnsi" w:cstheme="minorHAnsi"/>
          <w:sz w:val="24"/>
          <w:szCs w:val="24"/>
          <w:shd w:val="clear" w:color="auto" w:fill="auto"/>
          <w:lang w:val="en-US"/>
        </w:rPr>
        <w:t xml:space="preserve"> has 4 optional extras </w:t>
      </w:r>
      <w:r w:rsidR="00D47256">
        <w:rPr>
          <w:rStyle w:val="2"/>
          <w:rFonts w:asciiTheme="minorHAnsi" w:eastAsiaTheme="minorEastAsia" w:hAnsiTheme="minorHAnsi" w:cstheme="minorHAnsi"/>
          <w:sz w:val="24"/>
          <w:szCs w:val="24"/>
          <w:shd w:val="clear" w:color="auto" w:fill="auto"/>
          <w:lang w:val="en-US"/>
        </w:rPr>
        <w:t xml:space="preserve">from 4 </w:t>
      </w:r>
      <w:r w:rsidR="000D6866">
        <w:rPr>
          <w:rStyle w:val="2"/>
          <w:rFonts w:asciiTheme="minorHAnsi" w:eastAsiaTheme="minorEastAsia" w:hAnsiTheme="minorHAnsi" w:cstheme="minorHAnsi"/>
          <w:sz w:val="24"/>
          <w:szCs w:val="24"/>
          <w:shd w:val="clear" w:color="auto" w:fill="auto"/>
          <w:lang w:val="en-US"/>
        </w:rPr>
        <w:t xml:space="preserve">and </w:t>
      </w:r>
      <w:r w:rsidR="000D6866" w:rsidRPr="00451E07">
        <w:rPr>
          <w:rStyle w:val="6"/>
          <w:rFonts w:asciiTheme="minorHAnsi" w:hAnsiTheme="minorHAnsi" w:cstheme="minorHAnsi"/>
          <w:color w:val="000000"/>
          <w:sz w:val="24"/>
          <w:szCs w:val="24"/>
          <w:lang w:val="en-US"/>
        </w:rPr>
        <w:t xml:space="preserve">is available in 4 different </w:t>
      </w:r>
      <w:r w:rsidR="00EE6457" w:rsidRPr="00451E07">
        <w:rPr>
          <w:rStyle w:val="6"/>
          <w:rFonts w:asciiTheme="minorHAnsi" w:hAnsiTheme="minorHAnsi" w:cstheme="minorHAnsi"/>
          <w:color w:val="000000"/>
          <w:sz w:val="24"/>
          <w:szCs w:val="24"/>
          <w:lang w:val="en-US"/>
        </w:rPr>
        <w:t>colors</w:t>
      </w:r>
      <w:r w:rsidR="00B84BC2">
        <w:rPr>
          <w:rStyle w:val="6"/>
          <w:rFonts w:asciiTheme="minorHAnsi" w:hAnsiTheme="minorHAnsi" w:cstheme="minorHAnsi"/>
          <w:color w:val="000000"/>
          <w:sz w:val="24"/>
          <w:szCs w:val="24"/>
          <w:lang w:val="en-US"/>
        </w:rPr>
        <w:t>.</w:t>
      </w:r>
    </w:p>
    <w:p w:rsidR="00B84BC2" w:rsidRDefault="00B84BC2" w:rsidP="000D6866">
      <w:pPr>
        <w:pStyle w:val="60"/>
        <w:shd w:val="clear" w:color="auto" w:fill="auto"/>
        <w:tabs>
          <w:tab w:val="left" w:pos="1290"/>
        </w:tabs>
        <w:spacing w:after="0" w:line="240" w:lineRule="auto"/>
        <w:ind w:left="709" w:firstLine="0"/>
        <w:rPr>
          <w:rFonts w:ascii="Calibri" w:hAnsi="Calibri" w:cs="Calibri"/>
          <w:color w:val="000000"/>
          <w:sz w:val="24"/>
          <w:szCs w:val="24"/>
          <w:lang w:val="en-US"/>
        </w:rPr>
      </w:pPr>
      <w:r w:rsidRPr="00B84BC2">
        <w:rPr>
          <w:rFonts w:ascii="Calibri" w:hAnsi="Calibri" w:cs="Calibri"/>
          <w:color w:val="000000"/>
          <w:sz w:val="24"/>
          <w:szCs w:val="24"/>
          <w:lang w:val="en-US"/>
        </w:rPr>
        <w:t>Therefore,</w:t>
      </w:r>
      <w:r w:rsidR="00177D64">
        <w:rPr>
          <w:rFonts w:ascii="Calibri" w:hAnsi="Calibri" w:cs="Calibri"/>
          <w:color w:val="000000"/>
          <w:sz w:val="24"/>
          <w:szCs w:val="24"/>
          <w:lang w:val="en-US"/>
        </w:rPr>
        <w:t xml:space="preserve"> </w:t>
      </w:r>
      <w:r w:rsidR="00177D64" w:rsidRPr="00177D64">
        <w:rPr>
          <w:rFonts w:ascii="Calibri" w:hAnsi="Calibri" w:cs="Calibri"/>
          <w:sz w:val="24"/>
          <w:szCs w:val="24"/>
          <w:lang w:val="en-US"/>
        </w:rPr>
        <w:t>using the rule of the sum and multiplication</w:t>
      </w:r>
      <w:r w:rsidRPr="00B84BC2">
        <w:rPr>
          <w:rFonts w:ascii="Calibri" w:hAnsi="Calibri" w:cs="Calibri"/>
          <w:color w:val="000000"/>
          <w:sz w:val="24"/>
          <w:szCs w:val="24"/>
          <w:lang w:val="en-US"/>
        </w:rPr>
        <w:t xml:space="preserve"> the </w:t>
      </w:r>
      <w:r>
        <w:rPr>
          <w:rFonts w:ascii="Calibri" w:hAnsi="Calibri" w:cs="Calibri"/>
          <w:color w:val="000000"/>
          <w:sz w:val="24"/>
          <w:szCs w:val="24"/>
          <w:lang w:val="en-US"/>
        </w:rPr>
        <w:t>p</w:t>
      </w:r>
      <w:r w:rsidRPr="00B84BC2">
        <w:rPr>
          <w:rFonts w:ascii="Calibri" w:hAnsi="Calibri" w:cs="Calibri"/>
          <w:color w:val="000000"/>
          <w:sz w:val="24"/>
          <w:szCs w:val="24"/>
          <w:lang w:val="en-US"/>
        </w:rPr>
        <w:t xml:space="preserve">ossible number of </w:t>
      </w:r>
      <w:r w:rsidRPr="00451E07">
        <w:rPr>
          <w:rStyle w:val="6"/>
          <w:rFonts w:asciiTheme="minorHAnsi" w:hAnsiTheme="minorHAnsi" w:cstheme="minorHAnsi"/>
          <w:color w:val="000000"/>
          <w:sz w:val="24"/>
          <w:szCs w:val="24"/>
          <w:lang w:val="en-US"/>
        </w:rPr>
        <w:t xml:space="preserve">different vehicles </w:t>
      </w:r>
      <w:r w:rsidRPr="00B84BC2">
        <w:rPr>
          <w:rFonts w:ascii="Calibri" w:hAnsi="Calibri" w:cs="Calibri"/>
          <w:color w:val="000000"/>
          <w:sz w:val="24"/>
          <w:szCs w:val="24"/>
          <w:lang w:val="en-US"/>
        </w:rPr>
        <w:t>is</w:t>
      </w:r>
    </w:p>
    <w:p w:rsidR="00590048" w:rsidRPr="00B84BC2" w:rsidRDefault="00590048" w:rsidP="000D6866">
      <w:pPr>
        <w:pStyle w:val="60"/>
        <w:shd w:val="clear" w:color="auto" w:fill="auto"/>
        <w:tabs>
          <w:tab w:val="left" w:pos="1290"/>
        </w:tabs>
        <w:spacing w:after="0" w:line="240" w:lineRule="auto"/>
        <w:ind w:left="709" w:firstLine="0"/>
        <w:rPr>
          <w:rStyle w:val="6"/>
          <w:rFonts w:asciiTheme="minorHAnsi" w:hAnsiTheme="minorHAnsi" w:cstheme="minorHAnsi"/>
          <w:color w:val="000000"/>
          <w:sz w:val="24"/>
          <w:szCs w:val="24"/>
          <w:lang w:val="en-US"/>
        </w:rPr>
      </w:pPr>
    </w:p>
    <w:p w:rsidR="000D6866" w:rsidRDefault="009C2330" w:rsidP="004516AC">
      <w:pPr>
        <w:pStyle w:val="60"/>
        <w:shd w:val="clear" w:color="auto" w:fill="auto"/>
        <w:tabs>
          <w:tab w:val="left" w:pos="1290"/>
        </w:tabs>
        <w:spacing w:after="0" w:line="240" w:lineRule="auto"/>
        <w:ind w:left="709" w:firstLine="0"/>
        <w:rPr>
          <w:rStyle w:val="2"/>
          <w:rFonts w:asciiTheme="minorHAnsi" w:eastAsiaTheme="minorEastAsia" w:hAnsiTheme="minorHAnsi" w:cstheme="minorHAnsi"/>
          <w:sz w:val="24"/>
          <w:szCs w:val="24"/>
          <w:shd w:val="clear" w:color="auto" w:fill="auto"/>
          <w:lang w:val="en-US"/>
        </w:rPr>
      </w:pPr>
      <m:oMathPara>
        <m:oMathParaPr>
          <m:jc m:val="center"/>
        </m:oMathParaPr>
        <m:oMath>
          <m:d>
            <m:dPr>
              <m:begChr m:val="["/>
              <m:endChr m:val="]"/>
              <m:ctrlPr>
                <w:rPr>
                  <w:rStyle w:val="2"/>
                  <w:rFonts w:ascii="Cambria Math" w:eastAsiaTheme="minorEastAsia" w:hAnsi="Cambria Math" w:cstheme="minorHAnsi"/>
                  <w:i/>
                  <w:sz w:val="24"/>
                  <w:szCs w:val="24"/>
                  <w:shd w:val="clear" w:color="auto" w:fill="auto"/>
                  <w:lang w:val="en-US"/>
                </w:rPr>
              </m:ctrlPr>
            </m:dPr>
            <m:e>
              <m:m>
                <m:mPr>
                  <m:mcs>
                    <m:mc>
                      <m:mcPr>
                        <m:count m:val="1"/>
                        <m:mcJc m:val="center"/>
                      </m:mcPr>
                    </m:mc>
                  </m:mcs>
                  <m:ctrlPr>
                    <w:rPr>
                      <w:rStyle w:val="2"/>
                      <w:rFonts w:ascii="Cambria Math" w:eastAsiaTheme="minorEastAsia" w:hAnsi="Cambria Math" w:cstheme="minorHAnsi"/>
                      <w:i/>
                      <w:sz w:val="24"/>
                      <w:szCs w:val="24"/>
                      <w:shd w:val="clear" w:color="auto" w:fill="auto"/>
                      <w:lang w:val="en-US"/>
                    </w:rPr>
                  </m:ctrlPr>
                </m:mPr>
                <m:mr>
                  <m:e>
                    <m:r>
                      <w:rPr>
                        <w:rStyle w:val="2"/>
                        <w:rFonts w:ascii="Cambria Math" w:eastAsiaTheme="minorEastAsia" w:hAnsi="Cambria Math" w:cstheme="minorHAnsi"/>
                        <w:sz w:val="24"/>
                        <w:szCs w:val="24"/>
                        <w:shd w:val="clear" w:color="auto" w:fill="auto"/>
                        <w:lang w:val="en-US"/>
                      </w:rPr>
                      <m:t>4</m:t>
                    </m:r>
                  </m:e>
                </m:mr>
                <m:mr>
                  <m:e>
                    <m:r>
                      <w:rPr>
                        <w:rStyle w:val="2"/>
                        <w:rFonts w:ascii="Cambria Math" w:eastAsiaTheme="minorEastAsia" w:hAnsi="Cambria Math" w:cstheme="minorHAnsi"/>
                        <w:sz w:val="24"/>
                        <w:szCs w:val="24"/>
                        <w:shd w:val="clear" w:color="auto" w:fill="auto"/>
                        <w:lang w:val="en-US"/>
                      </w:rPr>
                      <m:t>1</m:t>
                    </m:r>
                  </m:e>
                </m:mr>
              </m:m>
            </m:e>
          </m:d>
          <m:r>
            <w:rPr>
              <w:rStyle w:val="2"/>
              <w:rFonts w:ascii="Cambria Math" w:eastAsiaTheme="minorEastAsia" w:hAnsi="Cambria Math" w:cstheme="minorHAnsi"/>
              <w:sz w:val="24"/>
              <w:szCs w:val="24"/>
              <w:shd w:val="clear" w:color="auto" w:fill="auto"/>
              <w:lang w:val="en-US"/>
            </w:rPr>
            <m:t>∙4+</m:t>
          </m:r>
          <m:d>
            <m:dPr>
              <m:begChr m:val="["/>
              <m:endChr m:val="]"/>
              <m:ctrlPr>
                <w:rPr>
                  <w:rStyle w:val="2"/>
                  <w:rFonts w:ascii="Cambria Math" w:eastAsiaTheme="minorEastAsia" w:hAnsi="Cambria Math" w:cstheme="minorHAnsi"/>
                  <w:i/>
                  <w:sz w:val="24"/>
                  <w:szCs w:val="24"/>
                  <w:shd w:val="clear" w:color="auto" w:fill="auto"/>
                  <w:lang w:val="en-US"/>
                </w:rPr>
              </m:ctrlPr>
            </m:dPr>
            <m:e>
              <m:m>
                <m:mPr>
                  <m:mcs>
                    <m:mc>
                      <m:mcPr>
                        <m:count m:val="1"/>
                        <m:mcJc m:val="center"/>
                      </m:mcPr>
                    </m:mc>
                  </m:mcs>
                  <m:ctrlPr>
                    <w:rPr>
                      <w:rStyle w:val="2"/>
                      <w:rFonts w:ascii="Cambria Math" w:eastAsiaTheme="minorEastAsia" w:hAnsi="Cambria Math" w:cstheme="minorHAnsi"/>
                      <w:i/>
                      <w:sz w:val="24"/>
                      <w:szCs w:val="24"/>
                      <w:shd w:val="clear" w:color="auto" w:fill="auto"/>
                      <w:lang w:val="en-US"/>
                    </w:rPr>
                  </m:ctrlPr>
                </m:mPr>
                <m:mr>
                  <m:e>
                    <m:r>
                      <w:rPr>
                        <w:rStyle w:val="2"/>
                        <w:rFonts w:ascii="Cambria Math" w:eastAsiaTheme="minorEastAsia" w:hAnsi="Cambria Math" w:cstheme="minorHAnsi"/>
                        <w:sz w:val="24"/>
                        <w:szCs w:val="24"/>
                        <w:shd w:val="clear" w:color="auto" w:fill="auto"/>
                        <w:lang w:val="en-US"/>
                      </w:rPr>
                      <m:t>4</m:t>
                    </m:r>
                  </m:e>
                </m:mr>
                <m:mr>
                  <m:e>
                    <m:r>
                      <w:rPr>
                        <w:rStyle w:val="2"/>
                        <w:rFonts w:ascii="Cambria Math" w:eastAsiaTheme="minorEastAsia" w:hAnsi="Cambria Math" w:cstheme="minorHAnsi"/>
                        <w:sz w:val="24"/>
                        <w:szCs w:val="24"/>
                        <w:shd w:val="clear" w:color="auto" w:fill="auto"/>
                        <w:lang w:val="en-US"/>
                      </w:rPr>
                      <m:t>2</m:t>
                    </m:r>
                  </m:e>
                </m:mr>
              </m:m>
            </m:e>
          </m:d>
          <m:r>
            <w:rPr>
              <w:rStyle w:val="2"/>
              <w:rFonts w:ascii="Cambria Math" w:eastAsiaTheme="minorEastAsia" w:hAnsi="Cambria Math" w:cstheme="minorHAnsi"/>
              <w:sz w:val="24"/>
              <w:szCs w:val="24"/>
              <w:shd w:val="clear" w:color="auto" w:fill="auto"/>
              <w:lang w:val="en-US"/>
            </w:rPr>
            <m:t>∙4+</m:t>
          </m:r>
          <m:d>
            <m:dPr>
              <m:begChr m:val="["/>
              <m:endChr m:val="]"/>
              <m:ctrlPr>
                <w:rPr>
                  <w:rStyle w:val="2"/>
                  <w:rFonts w:ascii="Cambria Math" w:eastAsiaTheme="minorEastAsia" w:hAnsi="Cambria Math" w:cstheme="minorHAnsi"/>
                  <w:i/>
                  <w:sz w:val="24"/>
                  <w:szCs w:val="24"/>
                  <w:shd w:val="clear" w:color="auto" w:fill="auto"/>
                  <w:lang w:val="en-US"/>
                </w:rPr>
              </m:ctrlPr>
            </m:dPr>
            <m:e>
              <m:m>
                <m:mPr>
                  <m:mcs>
                    <m:mc>
                      <m:mcPr>
                        <m:count m:val="1"/>
                        <m:mcJc m:val="center"/>
                      </m:mcPr>
                    </m:mc>
                  </m:mcs>
                  <m:ctrlPr>
                    <w:rPr>
                      <w:rStyle w:val="2"/>
                      <w:rFonts w:ascii="Cambria Math" w:eastAsiaTheme="minorEastAsia" w:hAnsi="Cambria Math" w:cstheme="minorHAnsi"/>
                      <w:i/>
                      <w:sz w:val="24"/>
                      <w:szCs w:val="24"/>
                      <w:shd w:val="clear" w:color="auto" w:fill="auto"/>
                      <w:lang w:val="en-US"/>
                    </w:rPr>
                  </m:ctrlPr>
                </m:mPr>
                <m:mr>
                  <m:e>
                    <m:r>
                      <w:rPr>
                        <w:rStyle w:val="2"/>
                        <w:rFonts w:ascii="Cambria Math" w:eastAsiaTheme="minorEastAsia" w:hAnsi="Cambria Math" w:cstheme="minorHAnsi"/>
                        <w:sz w:val="24"/>
                        <w:szCs w:val="24"/>
                        <w:shd w:val="clear" w:color="auto" w:fill="auto"/>
                        <w:lang w:val="en-US"/>
                      </w:rPr>
                      <m:t>4</m:t>
                    </m:r>
                  </m:e>
                </m:mr>
                <m:mr>
                  <m:e>
                    <m:r>
                      <w:rPr>
                        <w:rStyle w:val="2"/>
                        <w:rFonts w:ascii="Cambria Math" w:eastAsiaTheme="minorEastAsia" w:hAnsi="Cambria Math" w:cstheme="minorHAnsi"/>
                        <w:sz w:val="24"/>
                        <w:szCs w:val="24"/>
                        <w:shd w:val="clear" w:color="auto" w:fill="auto"/>
                        <w:lang w:val="en-US"/>
                      </w:rPr>
                      <m:t>3</m:t>
                    </m:r>
                  </m:e>
                </m:mr>
              </m:m>
            </m:e>
          </m:d>
          <m:r>
            <w:rPr>
              <w:rStyle w:val="2"/>
              <w:rFonts w:ascii="Cambria Math" w:eastAsiaTheme="minorEastAsia" w:hAnsi="Cambria Math" w:cstheme="minorHAnsi"/>
              <w:sz w:val="24"/>
              <w:szCs w:val="24"/>
              <w:shd w:val="clear" w:color="auto" w:fill="auto"/>
              <w:lang w:val="en-US"/>
            </w:rPr>
            <m:t>∙4+</m:t>
          </m:r>
          <m:d>
            <m:dPr>
              <m:begChr m:val="["/>
              <m:endChr m:val="]"/>
              <m:ctrlPr>
                <w:rPr>
                  <w:rStyle w:val="2"/>
                  <w:rFonts w:ascii="Cambria Math" w:eastAsiaTheme="minorEastAsia" w:hAnsi="Cambria Math" w:cstheme="minorHAnsi"/>
                  <w:i/>
                  <w:sz w:val="24"/>
                  <w:szCs w:val="24"/>
                  <w:shd w:val="clear" w:color="auto" w:fill="auto"/>
                  <w:lang w:val="en-US"/>
                </w:rPr>
              </m:ctrlPr>
            </m:dPr>
            <m:e>
              <m:m>
                <m:mPr>
                  <m:mcs>
                    <m:mc>
                      <m:mcPr>
                        <m:count m:val="1"/>
                        <m:mcJc m:val="center"/>
                      </m:mcPr>
                    </m:mc>
                  </m:mcs>
                  <m:ctrlPr>
                    <w:rPr>
                      <w:rStyle w:val="2"/>
                      <w:rFonts w:ascii="Cambria Math" w:eastAsiaTheme="minorEastAsia" w:hAnsi="Cambria Math" w:cstheme="minorHAnsi"/>
                      <w:i/>
                      <w:sz w:val="24"/>
                      <w:szCs w:val="24"/>
                      <w:shd w:val="clear" w:color="auto" w:fill="auto"/>
                      <w:lang w:val="en-US"/>
                    </w:rPr>
                  </m:ctrlPr>
                </m:mPr>
                <m:mr>
                  <m:e>
                    <m:r>
                      <w:rPr>
                        <w:rStyle w:val="2"/>
                        <w:rFonts w:ascii="Cambria Math" w:eastAsiaTheme="minorEastAsia" w:hAnsi="Cambria Math" w:cstheme="minorHAnsi"/>
                        <w:sz w:val="24"/>
                        <w:szCs w:val="24"/>
                        <w:shd w:val="clear" w:color="auto" w:fill="auto"/>
                        <w:lang w:val="en-US"/>
                      </w:rPr>
                      <m:t>4</m:t>
                    </m:r>
                  </m:e>
                </m:mr>
                <m:mr>
                  <m:e>
                    <m:r>
                      <w:rPr>
                        <w:rStyle w:val="2"/>
                        <w:rFonts w:ascii="Cambria Math" w:eastAsiaTheme="minorEastAsia" w:hAnsi="Cambria Math" w:cstheme="minorHAnsi"/>
                        <w:sz w:val="24"/>
                        <w:szCs w:val="24"/>
                        <w:shd w:val="clear" w:color="auto" w:fill="auto"/>
                        <w:lang w:val="en-US"/>
                      </w:rPr>
                      <m:t>4</m:t>
                    </m:r>
                  </m:e>
                </m:mr>
              </m:m>
            </m:e>
          </m:d>
          <m:r>
            <w:rPr>
              <w:rStyle w:val="2"/>
              <w:rFonts w:ascii="Cambria Math" w:eastAsiaTheme="minorEastAsia" w:hAnsi="Cambria Math" w:cstheme="minorHAnsi"/>
              <w:sz w:val="24"/>
              <w:szCs w:val="24"/>
              <w:shd w:val="clear" w:color="auto" w:fill="auto"/>
              <w:lang w:val="en-US"/>
            </w:rPr>
            <m:t>∙4=</m:t>
          </m:r>
          <m:d>
            <m:dPr>
              <m:ctrlPr>
                <w:rPr>
                  <w:rStyle w:val="2"/>
                  <w:rFonts w:ascii="Cambria Math" w:eastAsiaTheme="minorEastAsia" w:hAnsi="Cambria Math" w:cstheme="minorHAnsi"/>
                  <w:i/>
                  <w:sz w:val="24"/>
                  <w:szCs w:val="24"/>
                  <w:shd w:val="clear" w:color="auto" w:fill="auto"/>
                  <w:lang w:val="en-US"/>
                </w:rPr>
              </m:ctrlPr>
            </m:dPr>
            <m:e>
              <m:d>
                <m:dPr>
                  <m:begChr m:val="["/>
                  <m:endChr m:val="]"/>
                  <m:ctrlPr>
                    <w:rPr>
                      <w:rStyle w:val="2"/>
                      <w:rFonts w:ascii="Cambria Math" w:eastAsiaTheme="minorEastAsia" w:hAnsi="Cambria Math" w:cstheme="minorHAnsi"/>
                      <w:i/>
                      <w:sz w:val="24"/>
                      <w:szCs w:val="24"/>
                      <w:shd w:val="clear" w:color="auto" w:fill="auto"/>
                      <w:lang w:val="en-US"/>
                    </w:rPr>
                  </m:ctrlPr>
                </m:dPr>
                <m:e>
                  <m:m>
                    <m:mPr>
                      <m:mcs>
                        <m:mc>
                          <m:mcPr>
                            <m:count m:val="1"/>
                            <m:mcJc m:val="center"/>
                          </m:mcPr>
                        </m:mc>
                      </m:mcs>
                      <m:ctrlPr>
                        <w:rPr>
                          <w:rStyle w:val="2"/>
                          <w:rFonts w:ascii="Cambria Math" w:eastAsiaTheme="minorEastAsia" w:hAnsi="Cambria Math" w:cstheme="minorHAnsi"/>
                          <w:i/>
                          <w:sz w:val="24"/>
                          <w:szCs w:val="24"/>
                          <w:shd w:val="clear" w:color="auto" w:fill="auto"/>
                          <w:lang w:val="en-US"/>
                        </w:rPr>
                      </m:ctrlPr>
                    </m:mPr>
                    <m:mr>
                      <m:e>
                        <m:r>
                          <w:rPr>
                            <w:rStyle w:val="2"/>
                            <w:rFonts w:ascii="Cambria Math" w:eastAsiaTheme="minorEastAsia" w:hAnsi="Cambria Math" w:cstheme="minorHAnsi"/>
                            <w:sz w:val="24"/>
                            <w:szCs w:val="24"/>
                            <w:shd w:val="clear" w:color="auto" w:fill="auto"/>
                            <w:lang w:val="en-US"/>
                          </w:rPr>
                          <m:t>4</m:t>
                        </m:r>
                      </m:e>
                    </m:mr>
                    <m:mr>
                      <m:e>
                        <m:r>
                          <w:rPr>
                            <w:rStyle w:val="2"/>
                            <w:rFonts w:ascii="Cambria Math" w:eastAsiaTheme="minorEastAsia" w:hAnsi="Cambria Math" w:cstheme="minorHAnsi"/>
                            <w:sz w:val="24"/>
                            <w:szCs w:val="24"/>
                            <w:shd w:val="clear" w:color="auto" w:fill="auto"/>
                            <w:lang w:val="en-US"/>
                          </w:rPr>
                          <m:t>1</m:t>
                        </m:r>
                      </m:e>
                    </m:mr>
                  </m:m>
                </m:e>
              </m:d>
              <m:r>
                <w:rPr>
                  <w:rStyle w:val="2"/>
                  <w:rFonts w:ascii="Cambria Math" w:eastAsiaTheme="minorEastAsia" w:hAnsi="Cambria Math" w:cstheme="minorHAnsi"/>
                  <w:sz w:val="24"/>
                  <w:szCs w:val="24"/>
                  <w:shd w:val="clear" w:color="auto" w:fill="auto"/>
                  <w:lang w:val="en-US"/>
                </w:rPr>
                <m:t>+</m:t>
              </m:r>
              <m:d>
                <m:dPr>
                  <m:begChr m:val="["/>
                  <m:endChr m:val="]"/>
                  <m:ctrlPr>
                    <w:rPr>
                      <w:rStyle w:val="2"/>
                      <w:rFonts w:ascii="Cambria Math" w:eastAsiaTheme="minorEastAsia" w:hAnsi="Cambria Math" w:cstheme="minorHAnsi"/>
                      <w:i/>
                      <w:sz w:val="24"/>
                      <w:szCs w:val="24"/>
                      <w:shd w:val="clear" w:color="auto" w:fill="auto"/>
                      <w:lang w:val="en-US"/>
                    </w:rPr>
                  </m:ctrlPr>
                </m:dPr>
                <m:e>
                  <m:m>
                    <m:mPr>
                      <m:mcs>
                        <m:mc>
                          <m:mcPr>
                            <m:count m:val="1"/>
                            <m:mcJc m:val="center"/>
                          </m:mcPr>
                        </m:mc>
                      </m:mcs>
                      <m:ctrlPr>
                        <w:rPr>
                          <w:rStyle w:val="2"/>
                          <w:rFonts w:ascii="Cambria Math" w:eastAsiaTheme="minorEastAsia" w:hAnsi="Cambria Math" w:cstheme="minorHAnsi"/>
                          <w:i/>
                          <w:sz w:val="24"/>
                          <w:szCs w:val="24"/>
                          <w:shd w:val="clear" w:color="auto" w:fill="auto"/>
                          <w:lang w:val="en-US"/>
                        </w:rPr>
                      </m:ctrlPr>
                    </m:mPr>
                    <m:mr>
                      <m:e>
                        <m:r>
                          <w:rPr>
                            <w:rStyle w:val="2"/>
                            <w:rFonts w:ascii="Cambria Math" w:eastAsiaTheme="minorEastAsia" w:hAnsi="Cambria Math" w:cstheme="minorHAnsi"/>
                            <w:sz w:val="24"/>
                            <w:szCs w:val="24"/>
                            <w:shd w:val="clear" w:color="auto" w:fill="auto"/>
                            <w:lang w:val="en-US"/>
                          </w:rPr>
                          <m:t>4</m:t>
                        </m:r>
                      </m:e>
                    </m:mr>
                    <m:mr>
                      <m:e>
                        <m:r>
                          <w:rPr>
                            <w:rStyle w:val="2"/>
                            <w:rFonts w:ascii="Cambria Math" w:eastAsiaTheme="minorEastAsia" w:hAnsi="Cambria Math" w:cstheme="minorHAnsi"/>
                            <w:sz w:val="24"/>
                            <w:szCs w:val="24"/>
                            <w:shd w:val="clear" w:color="auto" w:fill="auto"/>
                            <w:lang w:val="en-US"/>
                          </w:rPr>
                          <m:t>2</m:t>
                        </m:r>
                      </m:e>
                    </m:mr>
                  </m:m>
                </m:e>
              </m:d>
              <m:r>
                <w:rPr>
                  <w:rStyle w:val="2"/>
                  <w:rFonts w:ascii="Cambria Math" w:eastAsiaTheme="minorEastAsia" w:hAnsi="Cambria Math" w:cstheme="minorHAnsi"/>
                  <w:sz w:val="24"/>
                  <w:szCs w:val="24"/>
                  <w:shd w:val="clear" w:color="auto" w:fill="auto"/>
                  <w:lang w:val="en-US"/>
                </w:rPr>
                <m:t>+</m:t>
              </m:r>
              <m:d>
                <m:dPr>
                  <m:begChr m:val="["/>
                  <m:endChr m:val="]"/>
                  <m:ctrlPr>
                    <w:rPr>
                      <w:rStyle w:val="2"/>
                      <w:rFonts w:ascii="Cambria Math" w:eastAsiaTheme="minorEastAsia" w:hAnsi="Cambria Math" w:cstheme="minorHAnsi"/>
                      <w:i/>
                      <w:sz w:val="24"/>
                      <w:szCs w:val="24"/>
                      <w:shd w:val="clear" w:color="auto" w:fill="auto"/>
                      <w:lang w:val="en-US"/>
                    </w:rPr>
                  </m:ctrlPr>
                </m:dPr>
                <m:e>
                  <m:m>
                    <m:mPr>
                      <m:mcs>
                        <m:mc>
                          <m:mcPr>
                            <m:count m:val="1"/>
                            <m:mcJc m:val="center"/>
                          </m:mcPr>
                        </m:mc>
                      </m:mcs>
                      <m:ctrlPr>
                        <w:rPr>
                          <w:rStyle w:val="2"/>
                          <w:rFonts w:ascii="Cambria Math" w:eastAsiaTheme="minorEastAsia" w:hAnsi="Cambria Math" w:cstheme="minorHAnsi"/>
                          <w:i/>
                          <w:sz w:val="24"/>
                          <w:szCs w:val="24"/>
                          <w:shd w:val="clear" w:color="auto" w:fill="auto"/>
                          <w:lang w:val="en-US"/>
                        </w:rPr>
                      </m:ctrlPr>
                    </m:mPr>
                    <m:mr>
                      <m:e>
                        <m:r>
                          <w:rPr>
                            <w:rStyle w:val="2"/>
                            <w:rFonts w:ascii="Cambria Math" w:eastAsiaTheme="minorEastAsia" w:hAnsi="Cambria Math" w:cstheme="minorHAnsi"/>
                            <w:sz w:val="24"/>
                            <w:szCs w:val="24"/>
                            <w:shd w:val="clear" w:color="auto" w:fill="auto"/>
                            <w:lang w:val="en-US"/>
                          </w:rPr>
                          <m:t>4</m:t>
                        </m:r>
                      </m:e>
                    </m:mr>
                    <m:mr>
                      <m:e>
                        <m:r>
                          <w:rPr>
                            <w:rStyle w:val="2"/>
                            <w:rFonts w:ascii="Cambria Math" w:eastAsiaTheme="minorEastAsia" w:hAnsi="Cambria Math" w:cstheme="minorHAnsi"/>
                            <w:sz w:val="24"/>
                            <w:szCs w:val="24"/>
                            <w:shd w:val="clear" w:color="auto" w:fill="auto"/>
                            <w:lang w:val="en-US"/>
                          </w:rPr>
                          <m:t>3</m:t>
                        </m:r>
                      </m:e>
                    </m:mr>
                  </m:m>
                </m:e>
              </m:d>
              <m:r>
                <w:rPr>
                  <w:rStyle w:val="2"/>
                  <w:rFonts w:ascii="Cambria Math" w:eastAsiaTheme="minorEastAsia" w:hAnsi="Cambria Math" w:cstheme="minorHAnsi"/>
                  <w:sz w:val="24"/>
                  <w:szCs w:val="24"/>
                  <w:shd w:val="clear" w:color="auto" w:fill="auto"/>
                  <w:lang w:val="en-US"/>
                </w:rPr>
                <m:t>+</m:t>
              </m:r>
              <m:d>
                <m:dPr>
                  <m:begChr m:val="["/>
                  <m:endChr m:val="]"/>
                  <m:ctrlPr>
                    <w:rPr>
                      <w:rStyle w:val="2"/>
                      <w:rFonts w:ascii="Cambria Math" w:eastAsiaTheme="minorEastAsia" w:hAnsi="Cambria Math" w:cstheme="minorHAnsi"/>
                      <w:i/>
                      <w:sz w:val="24"/>
                      <w:szCs w:val="24"/>
                      <w:shd w:val="clear" w:color="auto" w:fill="auto"/>
                      <w:lang w:val="en-US"/>
                    </w:rPr>
                  </m:ctrlPr>
                </m:dPr>
                <m:e>
                  <m:m>
                    <m:mPr>
                      <m:mcs>
                        <m:mc>
                          <m:mcPr>
                            <m:count m:val="1"/>
                            <m:mcJc m:val="center"/>
                          </m:mcPr>
                        </m:mc>
                      </m:mcs>
                      <m:ctrlPr>
                        <w:rPr>
                          <w:rStyle w:val="2"/>
                          <w:rFonts w:ascii="Cambria Math" w:eastAsiaTheme="minorEastAsia" w:hAnsi="Cambria Math" w:cstheme="minorHAnsi"/>
                          <w:i/>
                          <w:sz w:val="24"/>
                          <w:szCs w:val="24"/>
                          <w:shd w:val="clear" w:color="auto" w:fill="auto"/>
                          <w:lang w:val="en-US"/>
                        </w:rPr>
                      </m:ctrlPr>
                    </m:mPr>
                    <m:mr>
                      <m:e>
                        <m:r>
                          <w:rPr>
                            <w:rStyle w:val="2"/>
                            <w:rFonts w:ascii="Cambria Math" w:eastAsiaTheme="minorEastAsia" w:hAnsi="Cambria Math" w:cstheme="minorHAnsi"/>
                            <w:sz w:val="24"/>
                            <w:szCs w:val="24"/>
                            <w:shd w:val="clear" w:color="auto" w:fill="auto"/>
                            <w:lang w:val="en-US"/>
                          </w:rPr>
                          <m:t>4</m:t>
                        </m:r>
                      </m:e>
                    </m:mr>
                    <m:mr>
                      <m:e>
                        <m:r>
                          <w:rPr>
                            <w:rStyle w:val="2"/>
                            <w:rFonts w:ascii="Cambria Math" w:eastAsiaTheme="minorEastAsia" w:hAnsi="Cambria Math" w:cstheme="minorHAnsi"/>
                            <w:sz w:val="24"/>
                            <w:szCs w:val="24"/>
                            <w:shd w:val="clear" w:color="auto" w:fill="auto"/>
                            <w:lang w:val="en-US"/>
                          </w:rPr>
                          <m:t>4</m:t>
                        </m:r>
                      </m:e>
                    </m:mr>
                  </m:m>
                </m:e>
              </m:d>
            </m:e>
          </m:d>
          <m:r>
            <w:rPr>
              <w:rStyle w:val="2"/>
              <w:rFonts w:ascii="Cambria Math" w:eastAsiaTheme="minorEastAsia" w:hAnsi="Cambria Math" w:cstheme="minorHAnsi"/>
              <w:sz w:val="24"/>
              <w:szCs w:val="24"/>
              <w:shd w:val="clear" w:color="auto" w:fill="auto"/>
              <w:lang w:val="en-US"/>
            </w:rPr>
            <m:t>∙4=</m:t>
          </m:r>
        </m:oMath>
      </m:oMathPara>
    </w:p>
    <w:p w:rsidR="00590048" w:rsidRDefault="00590048" w:rsidP="004516AC">
      <w:pPr>
        <w:pStyle w:val="60"/>
        <w:shd w:val="clear" w:color="auto" w:fill="auto"/>
        <w:tabs>
          <w:tab w:val="left" w:pos="1290"/>
        </w:tabs>
        <w:spacing w:after="0" w:line="240" w:lineRule="auto"/>
        <w:ind w:left="709" w:firstLine="0"/>
        <w:rPr>
          <w:rStyle w:val="2"/>
          <w:rFonts w:asciiTheme="minorHAnsi" w:eastAsiaTheme="minorEastAsia" w:hAnsiTheme="minorHAnsi" w:cstheme="minorHAnsi"/>
          <w:sz w:val="24"/>
          <w:szCs w:val="24"/>
          <w:shd w:val="clear" w:color="auto" w:fill="auto"/>
          <w:lang w:val="en-US"/>
        </w:rPr>
      </w:pPr>
    </w:p>
    <w:p w:rsidR="00051D33" w:rsidRDefault="00051D33" w:rsidP="00051D33">
      <w:pPr>
        <w:pStyle w:val="60"/>
        <w:shd w:val="clear" w:color="auto" w:fill="auto"/>
        <w:tabs>
          <w:tab w:val="left" w:pos="1290"/>
        </w:tabs>
        <w:spacing w:after="0" w:line="240" w:lineRule="auto"/>
        <w:ind w:left="709" w:firstLine="0"/>
        <w:rPr>
          <w:rStyle w:val="2"/>
          <w:rFonts w:asciiTheme="minorHAnsi" w:eastAsiaTheme="minorEastAsia" w:hAnsiTheme="minorHAnsi" w:cstheme="minorHAnsi"/>
          <w:sz w:val="24"/>
          <w:szCs w:val="24"/>
          <w:shd w:val="clear" w:color="auto" w:fill="auto"/>
          <w:lang w:val="en-US"/>
        </w:rPr>
      </w:pPr>
      <m:oMathPara>
        <m:oMathParaPr>
          <m:jc m:val="center"/>
        </m:oMathParaPr>
        <m:oMath>
          <m:r>
            <w:rPr>
              <w:rStyle w:val="2"/>
              <w:rFonts w:ascii="Cambria Math" w:eastAsiaTheme="minorEastAsia" w:hAnsi="Cambria Math" w:cstheme="minorHAnsi"/>
              <w:sz w:val="24"/>
              <w:szCs w:val="24"/>
              <w:shd w:val="clear" w:color="auto" w:fill="auto"/>
              <w:lang w:val="en-US"/>
            </w:rPr>
            <m:t>=</m:t>
          </m:r>
          <m:d>
            <m:dPr>
              <m:ctrlPr>
                <w:rPr>
                  <w:rStyle w:val="2"/>
                  <w:rFonts w:ascii="Cambria Math" w:eastAsiaTheme="minorEastAsia" w:hAnsi="Cambria Math" w:cstheme="minorHAnsi"/>
                  <w:i/>
                  <w:sz w:val="24"/>
                  <w:szCs w:val="24"/>
                  <w:shd w:val="clear" w:color="auto" w:fill="auto"/>
                  <w:lang w:val="en-US"/>
                </w:rPr>
              </m:ctrlPr>
            </m:dPr>
            <m:e>
              <m:f>
                <m:fPr>
                  <m:ctrlPr>
                    <w:rPr>
                      <w:rStyle w:val="2"/>
                      <w:rFonts w:ascii="Cambria Math" w:eastAsiaTheme="minorEastAsia" w:hAnsi="Cambria Math" w:cstheme="minorHAnsi"/>
                      <w:i/>
                      <w:sz w:val="24"/>
                      <w:szCs w:val="24"/>
                      <w:shd w:val="clear" w:color="auto" w:fill="auto"/>
                      <w:lang w:val="en-US"/>
                    </w:rPr>
                  </m:ctrlPr>
                </m:fPr>
                <m:num>
                  <m:r>
                    <w:rPr>
                      <w:rStyle w:val="2"/>
                      <w:rFonts w:ascii="Cambria Math" w:eastAsiaTheme="minorEastAsia" w:hAnsi="Cambria Math" w:cstheme="minorHAnsi"/>
                      <w:sz w:val="24"/>
                      <w:szCs w:val="24"/>
                      <w:shd w:val="clear" w:color="auto" w:fill="auto"/>
                      <w:lang w:val="en-US"/>
                    </w:rPr>
                    <m:t>4!</m:t>
                  </m:r>
                </m:num>
                <m:den>
                  <m:r>
                    <w:rPr>
                      <w:rStyle w:val="2"/>
                      <w:rFonts w:ascii="Cambria Math" w:eastAsiaTheme="minorEastAsia" w:hAnsi="Cambria Math" w:cstheme="minorHAnsi"/>
                      <w:sz w:val="24"/>
                      <w:szCs w:val="24"/>
                      <w:shd w:val="clear" w:color="auto" w:fill="auto"/>
                      <w:lang w:val="en-US"/>
                    </w:rPr>
                    <m:t>1!3!</m:t>
                  </m:r>
                </m:den>
              </m:f>
              <m:r>
                <w:rPr>
                  <w:rStyle w:val="2"/>
                  <w:rFonts w:ascii="Cambria Math" w:eastAsiaTheme="minorEastAsia" w:hAnsi="Cambria Math" w:cstheme="minorHAnsi"/>
                  <w:sz w:val="24"/>
                  <w:szCs w:val="24"/>
                  <w:shd w:val="clear" w:color="auto" w:fill="auto"/>
                  <w:lang w:val="en-US"/>
                </w:rPr>
                <m:t>+</m:t>
              </m:r>
              <m:f>
                <m:fPr>
                  <m:ctrlPr>
                    <w:rPr>
                      <w:rStyle w:val="2"/>
                      <w:rFonts w:ascii="Cambria Math" w:eastAsiaTheme="minorEastAsia" w:hAnsi="Cambria Math" w:cstheme="minorHAnsi"/>
                      <w:i/>
                      <w:sz w:val="24"/>
                      <w:szCs w:val="24"/>
                      <w:shd w:val="clear" w:color="auto" w:fill="auto"/>
                      <w:lang w:val="en-US"/>
                    </w:rPr>
                  </m:ctrlPr>
                </m:fPr>
                <m:num>
                  <m:r>
                    <w:rPr>
                      <w:rStyle w:val="2"/>
                      <w:rFonts w:ascii="Cambria Math" w:eastAsiaTheme="minorEastAsia" w:hAnsi="Cambria Math" w:cstheme="minorHAnsi"/>
                      <w:sz w:val="24"/>
                      <w:szCs w:val="24"/>
                      <w:shd w:val="clear" w:color="auto" w:fill="auto"/>
                      <w:lang w:val="en-US"/>
                    </w:rPr>
                    <m:t>4!</m:t>
                  </m:r>
                </m:num>
                <m:den>
                  <m:r>
                    <w:rPr>
                      <w:rStyle w:val="2"/>
                      <w:rFonts w:ascii="Cambria Math" w:eastAsiaTheme="minorEastAsia" w:hAnsi="Cambria Math" w:cstheme="minorHAnsi"/>
                      <w:sz w:val="24"/>
                      <w:szCs w:val="24"/>
                      <w:shd w:val="clear" w:color="auto" w:fill="auto"/>
                      <w:lang w:val="en-US"/>
                    </w:rPr>
                    <m:t>2!2!</m:t>
                  </m:r>
                </m:den>
              </m:f>
              <m:r>
                <w:rPr>
                  <w:rStyle w:val="2"/>
                  <w:rFonts w:ascii="Cambria Math" w:eastAsiaTheme="minorEastAsia" w:hAnsi="Cambria Math" w:cstheme="minorHAnsi"/>
                  <w:sz w:val="24"/>
                  <w:szCs w:val="24"/>
                  <w:shd w:val="clear" w:color="auto" w:fill="auto"/>
                  <w:lang w:val="en-US"/>
                </w:rPr>
                <m:t>+</m:t>
              </m:r>
              <m:f>
                <m:fPr>
                  <m:ctrlPr>
                    <w:rPr>
                      <w:rStyle w:val="2"/>
                      <w:rFonts w:ascii="Cambria Math" w:eastAsiaTheme="minorEastAsia" w:hAnsi="Cambria Math" w:cstheme="minorHAnsi"/>
                      <w:i/>
                      <w:sz w:val="24"/>
                      <w:szCs w:val="24"/>
                      <w:shd w:val="clear" w:color="auto" w:fill="auto"/>
                      <w:lang w:val="en-US"/>
                    </w:rPr>
                  </m:ctrlPr>
                </m:fPr>
                <m:num>
                  <m:r>
                    <w:rPr>
                      <w:rStyle w:val="2"/>
                      <w:rFonts w:ascii="Cambria Math" w:eastAsiaTheme="minorEastAsia" w:hAnsi="Cambria Math" w:cstheme="minorHAnsi"/>
                      <w:sz w:val="24"/>
                      <w:szCs w:val="24"/>
                      <w:shd w:val="clear" w:color="auto" w:fill="auto"/>
                      <w:lang w:val="en-US"/>
                    </w:rPr>
                    <m:t>4!</m:t>
                  </m:r>
                </m:num>
                <m:den>
                  <m:r>
                    <w:rPr>
                      <w:rStyle w:val="2"/>
                      <w:rFonts w:ascii="Cambria Math" w:eastAsiaTheme="minorEastAsia" w:hAnsi="Cambria Math" w:cstheme="minorHAnsi"/>
                      <w:sz w:val="24"/>
                      <w:szCs w:val="24"/>
                      <w:shd w:val="clear" w:color="auto" w:fill="auto"/>
                      <w:lang w:val="en-US"/>
                    </w:rPr>
                    <m:t>3!1!</m:t>
                  </m:r>
                </m:den>
              </m:f>
              <m:r>
                <w:rPr>
                  <w:rStyle w:val="2"/>
                  <w:rFonts w:ascii="Cambria Math" w:eastAsiaTheme="minorEastAsia" w:hAnsi="Cambria Math" w:cstheme="minorHAnsi"/>
                  <w:sz w:val="24"/>
                  <w:szCs w:val="24"/>
                  <w:shd w:val="clear" w:color="auto" w:fill="auto"/>
                  <w:lang w:val="en-US"/>
                </w:rPr>
                <m:t>+</m:t>
              </m:r>
              <m:f>
                <m:fPr>
                  <m:ctrlPr>
                    <w:rPr>
                      <w:rStyle w:val="2"/>
                      <w:rFonts w:ascii="Cambria Math" w:eastAsiaTheme="minorEastAsia" w:hAnsi="Cambria Math" w:cstheme="minorHAnsi"/>
                      <w:i/>
                      <w:sz w:val="24"/>
                      <w:szCs w:val="24"/>
                      <w:shd w:val="clear" w:color="auto" w:fill="auto"/>
                      <w:lang w:val="en-US"/>
                    </w:rPr>
                  </m:ctrlPr>
                </m:fPr>
                <m:num>
                  <m:r>
                    <w:rPr>
                      <w:rStyle w:val="2"/>
                      <w:rFonts w:ascii="Cambria Math" w:eastAsiaTheme="minorEastAsia" w:hAnsi="Cambria Math" w:cstheme="minorHAnsi"/>
                      <w:sz w:val="24"/>
                      <w:szCs w:val="24"/>
                      <w:shd w:val="clear" w:color="auto" w:fill="auto"/>
                      <w:lang w:val="en-US"/>
                    </w:rPr>
                    <m:t>4!</m:t>
                  </m:r>
                </m:num>
                <m:den>
                  <m:r>
                    <w:rPr>
                      <w:rStyle w:val="2"/>
                      <w:rFonts w:ascii="Cambria Math" w:eastAsiaTheme="minorEastAsia" w:hAnsi="Cambria Math" w:cstheme="minorHAnsi"/>
                      <w:sz w:val="24"/>
                      <w:szCs w:val="24"/>
                      <w:shd w:val="clear" w:color="auto" w:fill="auto"/>
                      <w:lang w:val="en-US"/>
                    </w:rPr>
                    <m:t>4!0!</m:t>
                  </m:r>
                </m:den>
              </m:f>
            </m:e>
          </m:d>
          <m:r>
            <w:rPr>
              <w:rStyle w:val="2"/>
              <w:rFonts w:ascii="Cambria Math" w:eastAsiaTheme="minorEastAsia" w:hAnsi="Cambria Math" w:cstheme="minorHAnsi"/>
              <w:sz w:val="24"/>
              <w:szCs w:val="24"/>
              <w:shd w:val="clear" w:color="auto" w:fill="auto"/>
              <w:lang w:val="en-US"/>
            </w:rPr>
            <m:t>∙4=</m:t>
          </m:r>
          <m:d>
            <m:dPr>
              <m:ctrlPr>
                <w:rPr>
                  <w:rStyle w:val="2"/>
                  <w:rFonts w:ascii="Cambria Math" w:eastAsiaTheme="minorEastAsia" w:hAnsi="Cambria Math" w:cstheme="minorHAnsi"/>
                  <w:i/>
                  <w:sz w:val="24"/>
                  <w:szCs w:val="24"/>
                  <w:shd w:val="clear" w:color="auto" w:fill="auto"/>
                  <w:lang w:val="en-US"/>
                </w:rPr>
              </m:ctrlPr>
            </m:dPr>
            <m:e>
              <m:f>
                <m:fPr>
                  <m:ctrlPr>
                    <w:rPr>
                      <w:rStyle w:val="2"/>
                      <w:rFonts w:ascii="Cambria Math" w:eastAsiaTheme="minorEastAsia" w:hAnsi="Cambria Math" w:cstheme="minorHAnsi"/>
                      <w:i/>
                      <w:sz w:val="24"/>
                      <w:szCs w:val="24"/>
                      <w:shd w:val="clear" w:color="auto" w:fill="auto"/>
                      <w:lang w:val="en-US"/>
                    </w:rPr>
                  </m:ctrlPr>
                </m:fPr>
                <m:num>
                  <m:r>
                    <w:rPr>
                      <w:rStyle w:val="2"/>
                      <w:rFonts w:ascii="Cambria Math" w:eastAsiaTheme="minorEastAsia" w:hAnsi="Cambria Math" w:cstheme="minorHAnsi"/>
                      <w:sz w:val="24"/>
                      <w:szCs w:val="24"/>
                      <w:shd w:val="clear" w:color="auto" w:fill="auto"/>
                      <w:lang w:val="en-US"/>
                    </w:rPr>
                    <m:t>2∙4!</m:t>
                  </m:r>
                </m:num>
                <m:den>
                  <m:r>
                    <w:rPr>
                      <w:rStyle w:val="2"/>
                      <w:rFonts w:ascii="Cambria Math" w:eastAsiaTheme="minorEastAsia" w:hAnsi="Cambria Math" w:cstheme="minorHAnsi"/>
                      <w:sz w:val="24"/>
                      <w:szCs w:val="24"/>
                      <w:shd w:val="clear" w:color="auto" w:fill="auto"/>
                      <w:lang w:val="en-US"/>
                    </w:rPr>
                    <m:t>1!3!</m:t>
                  </m:r>
                </m:den>
              </m:f>
              <m:r>
                <w:rPr>
                  <w:rStyle w:val="2"/>
                  <w:rFonts w:ascii="Cambria Math" w:eastAsiaTheme="minorEastAsia" w:hAnsi="Cambria Math" w:cstheme="minorHAnsi"/>
                  <w:sz w:val="24"/>
                  <w:szCs w:val="24"/>
                  <w:shd w:val="clear" w:color="auto" w:fill="auto"/>
                  <w:lang w:val="en-US"/>
                </w:rPr>
                <m:t>+</m:t>
              </m:r>
              <m:f>
                <m:fPr>
                  <m:ctrlPr>
                    <w:rPr>
                      <w:rStyle w:val="2"/>
                      <w:rFonts w:ascii="Cambria Math" w:eastAsiaTheme="minorEastAsia" w:hAnsi="Cambria Math" w:cstheme="minorHAnsi"/>
                      <w:i/>
                      <w:sz w:val="24"/>
                      <w:szCs w:val="24"/>
                      <w:shd w:val="clear" w:color="auto" w:fill="auto"/>
                      <w:lang w:val="en-US"/>
                    </w:rPr>
                  </m:ctrlPr>
                </m:fPr>
                <m:num>
                  <m:r>
                    <w:rPr>
                      <w:rStyle w:val="2"/>
                      <w:rFonts w:ascii="Cambria Math" w:eastAsiaTheme="minorEastAsia" w:hAnsi="Cambria Math" w:cstheme="minorHAnsi"/>
                      <w:sz w:val="24"/>
                      <w:szCs w:val="24"/>
                      <w:shd w:val="clear" w:color="auto" w:fill="auto"/>
                      <w:lang w:val="en-US"/>
                    </w:rPr>
                    <m:t>4!</m:t>
                  </m:r>
                </m:num>
                <m:den>
                  <m:r>
                    <w:rPr>
                      <w:rStyle w:val="2"/>
                      <w:rFonts w:ascii="Cambria Math" w:eastAsiaTheme="minorEastAsia" w:hAnsi="Cambria Math" w:cstheme="minorHAnsi"/>
                      <w:sz w:val="24"/>
                      <w:szCs w:val="24"/>
                      <w:shd w:val="clear" w:color="auto" w:fill="auto"/>
                      <w:lang w:val="en-US"/>
                    </w:rPr>
                    <m:t>2!2!</m:t>
                  </m:r>
                </m:den>
              </m:f>
              <m:r>
                <w:rPr>
                  <w:rStyle w:val="2"/>
                  <w:rFonts w:ascii="Cambria Math" w:eastAsiaTheme="minorEastAsia" w:hAnsi="Cambria Math" w:cstheme="minorHAnsi"/>
                  <w:sz w:val="24"/>
                  <w:szCs w:val="24"/>
                  <w:shd w:val="clear" w:color="auto" w:fill="auto"/>
                  <w:lang w:val="en-US"/>
                </w:rPr>
                <m:t>+</m:t>
              </m:r>
              <m:f>
                <m:fPr>
                  <m:ctrlPr>
                    <w:rPr>
                      <w:rStyle w:val="2"/>
                      <w:rFonts w:ascii="Cambria Math" w:eastAsiaTheme="minorEastAsia" w:hAnsi="Cambria Math" w:cstheme="minorHAnsi"/>
                      <w:i/>
                      <w:sz w:val="24"/>
                      <w:szCs w:val="24"/>
                      <w:shd w:val="clear" w:color="auto" w:fill="auto"/>
                      <w:lang w:val="en-US"/>
                    </w:rPr>
                  </m:ctrlPr>
                </m:fPr>
                <m:num>
                  <m:r>
                    <w:rPr>
                      <w:rStyle w:val="2"/>
                      <w:rFonts w:ascii="Cambria Math" w:eastAsiaTheme="minorEastAsia" w:hAnsi="Cambria Math" w:cstheme="minorHAnsi"/>
                      <w:sz w:val="24"/>
                      <w:szCs w:val="24"/>
                      <w:shd w:val="clear" w:color="auto" w:fill="auto"/>
                      <w:lang w:val="en-US"/>
                    </w:rPr>
                    <m:t>4!</m:t>
                  </m:r>
                </m:num>
                <m:den>
                  <m:r>
                    <w:rPr>
                      <w:rStyle w:val="2"/>
                      <w:rFonts w:ascii="Cambria Math" w:eastAsiaTheme="minorEastAsia" w:hAnsi="Cambria Math" w:cstheme="minorHAnsi"/>
                      <w:sz w:val="24"/>
                      <w:szCs w:val="24"/>
                      <w:shd w:val="clear" w:color="auto" w:fill="auto"/>
                      <w:lang w:val="en-US"/>
                    </w:rPr>
                    <m:t>4!0!</m:t>
                  </m:r>
                </m:den>
              </m:f>
            </m:e>
          </m:d>
          <m:r>
            <w:rPr>
              <w:rStyle w:val="2"/>
              <w:rFonts w:ascii="Cambria Math" w:eastAsiaTheme="minorEastAsia" w:hAnsi="Cambria Math" w:cstheme="minorHAnsi"/>
              <w:sz w:val="24"/>
              <w:szCs w:val="24"/>
              <w:shd w:val="clear" w:color="auto" w:fill="auto"/>
              <w:lang w:val="en-US"/>
            </w:rPr>
            <m:t>∙4=</m:t>
          </m:r>
        </m:oMath>
      </m:oMathPara>
    </w:p>
    <w:p w:rsidR="00590048" w:rsidRDefault="00590048" w:rsidP="00051D33">
      <w:pPr>
        <w:pStyle w:val="60"/>
        <w:shd w:val="clear" w:color="auto" w:fill="auto"/>
        <w:tabs>
          <w:tab w:val="left" w:pos="1290"/>
        </w:tabs>
        <w:spacing w:after="0" w:line="240" w:lineRule="auto"/>
        <w:ind w:left="709" w:firstLine="0"/>
        <w:rPr>
          <w:rStyle w:val="2"/>
          <w:rFonts w:asciiTheme="minorHAnsi" w:eastAsiaTheme="minorEastAsia" w:hAnsiTheme="minorHAnsi" w:cstheme="minorHAnsi"/>
          <w:sz w:val="24"/>
          <w:szCs w:val="24"/>
          <w:shd w:val="clear" w:color="auto" w:fill="auto"/>
          <w:lang w:val="en-US"/>
        </w:rPr>
      </w:pPr>
    </w:p>
    <w:p w:rsidR="00051D33" w:rsidRDefault="00590048" w:rsidP="004516AC">
      <w:pPr>
        <w:pStyle w:val="60"/>
        <w:shd w:val="clear" w:color="auto" w:fill="auto"/>
        <w:tabs>
          <w:tab w:val="left" w:pos="1290"/>
        </w:tabs>
        <w:spacing w:after="0" w:line="240" w:lineRule="auto"/>
        <w:ind w:left="709" w:firstLine="0"/>
        <w:rPr>
          <w:rStyle w:val="2"/>
          <w:rFonts w:asciiTheme="minorHAnsi" w:eastAsiaTheme="minorEastAsia" w:hAnsiTheme="minorHAnsi" w:cstheme="minorHAnsi"/>
          <w:sz w:val="24"/>
          <w:szCs w:val="24"/>
          <w:shd w:val="clear" w:color="auto" w:fill="auto"/>
          <w:lang w:val="en-US"/>
        </w:rPr>
      </w:pPr>
      <m:oMathPara>
        <m:oMathParaPr>
          <m:jc m:val="center"/>
        </m:oMathParaPr>
        <m:oMath>
          <m:r>
            <w:rPr>
              <w:rStyle w:val="2"/>
              <w:rFonts w:ascii="Cambria Math" w:eastAsiaTheme="minorEastAsia" w:hAnsi="Cambria Math" w:cstheme="minorHAnsi"/>
              <w:sz w:val="24"/>
              <w:szCs w:val="24"/>
              <w:shd w:val="clear" w:color="auto" w:fill="auto"/>
              <w:lang w:val="en-US"/>
            </w:rPr>
            <m:t>=</m:t>
          </m:r>
          <m:d>
            <m:dPr>
              <m:ctrlPr>
                <w:rPr>
                  <w:rStyle w:val="2"/>
                  <w:rFonts w:ascii="Cambria Math" w:eastAsiaTheme="minorEastAsia" w:hAnsi="Cambria Math" w:cstheme="minorHAnsi"/>
                  <w:i/>
                  <w:sz w:val="24"/>
                  <w:szCs w:val="24"/>
                  <w:shd w:val="clear" w:color="auto" w:fill="auto"/>
                  <w:lang w:val="en-US"/>
                </w:rPr>
              </m:ctrlPr>
            </m:dPr>
            <m:e>
              <m:f>
                <m:fPr>
                  <m:ctrlPr>
                    <w:rPr>
                      <w:rStyle w:val="2"/>
                      <w:rFonts w:ascii="Cambria Math" w:eastAsiaTheme="minorEastAsia" w:hAnsi="Cambria Math" w:cstheme="minorHAnsi"/>
                      <w:i/>
                      <w:sz w:val="24"/>
                      <w:szCs w:val="24"/>
                      <w:shd w:val="clear" w:color="auto" w:fill="auto"/>
                      <w:lang w:val="en-US"/>
                    </w:rPr>
                  </m:ctrlPr>
                </m:fPr>
                <m:num>
                  <m:r>
                    <w:rPr>
                      <w:rStyle w:val="2"/>
                      <w:rFonts w:ascii="Cambria Math" w:eastAsiaTheme="minorEastAsia" w:hAnsi="Cambria Math" w:cstheme="minorHAnsi"/>
                      <w:sz w:val="24"/>
                      <w:szCs w:val="24"/>
                      <w:shd w:val="clear" w:color="auto" w:fill="auto"/>
                      <w:lang w:val="en-US"/>
                    </w:rPr>
                    <m:t>2∙3!∙4</m:t>
                  </m:r>
                </m:num>
                <m:den>
                  <m:r>
                    <w:rPr>
                      <w:rStyle w:val="2"/>
                      <w:rFonts w:ascii="Cambria Math" w:eastAsiaTheme="minorEastAsia" w:hAnsi="Cambria Math" w:cstheme="minorHAnsi"/>
                      <w:sz w:val="24"/>
                      <w:szCs w:val="24"/>
                      <w:shd w:val="clear" w:color="auto" w:fill="auto"/>
                      <w:lang w:val="en-US"/>
                    </w:rPr>
                    <m:t>3!</m:t>
                  </m:r>
                </m:den>
              </m:f>
              <m:r>
                <w:rPr>
                  <w:rStyle w:val="2"/>
                  <w:rFonts w:ascii="Cambria Math" w:eastAsiaTheme="minorEastAsia" w:hAnsi="Cambria Math" w:cstheme="minorHAnsi"/>
                  <w:sz w:val="24"/>
                  <w:szCs w:val="24"/>
                  <w:shd w:val="clear" w:color="auto" w:fill="auto"/>
                  <w:lang w:val="en-US"/>
                </w:rPr>
                <m:t>+</m:t>
              </m:r>
              <m:f>
                <m:fPr>
                  <m:ctrlPr>
                    <w:rPr>
                      <w:rStyle w:val="2"/>
                      <w:rFonts w:ascii="Cambria Math" w:eastAsiaTheme="minorEastAsia" w:hAnsi="Cambria Math" w:cstheme="minorHAnsi"/>
                      <w:i/>
                      <w:sz w:val="24"/>
                      <w:szCs w:val="24"/>
                      <w:shd w:val="clear" w:color="auto" w:fill="auto"/>
                      <w:lang w:val="en-US"/>
                    </w:rPr>
                  </m:ctrlPr>
                </m:fPr>
                <m:num>
                  <m:r>
                    <w:rPr>
                      <w:rStyle w:val="2"/>
                      <w:rFonts w:ascii="Cambria Math" w:eastAsiaTheme="minorEastAsia" w:hAnsi="Cambria Math" w:cstheme="minorHAnsi"/>
                      <w:sz w:val="24"/>
                      <w:szCs w:val="24"/>
                      <w:shd w:val="clear" w:color="auto" w:fill="auto"/>
                      <w:lang w:val="en-US"/>
                    </w:rPr>
                    <m:t>3!∙4</m:t>
                  </m:r>
                </m:num>
                <m:den>
                  <m:r>
                    <w:rPr>
                      <w:rStyle w:val="2"/>
                      <w:rFonts w:ascii="Cambria Math" w:eastAsiaTheme="minorEastAsia" w:hAnsi="Cambria Math" w:cstheme="minorHAnsi"/>
                      <w:sz w:val="24"/>
                      <w:szCs w:val="24"/>
                      <w:shd w:val="clear" w:color="auto" w:fill="auto"/>
                      <w:lang w:val="en-US"/>
                    </w:rPr>
                    <m:t>2∙2</m:t>
                  </m:r>
                </m:den>
              </m:f>
              <m:r>
                <w:rPr>
                  <w:rStyle w:val="2"/>
                  <w:rFonts w:ascii="Cambria Math" w:eastAsiaTheme="minorEastAsia" w:hAnsi="Cambria Math" w:cstheme="minorHAnsi"/>
                  <w:sz w:val="24"/>
                  <w:szCs w:val="24"/>
                  <w:shd w:val="clear" w:color="auto" w:fill="auto"/>
                  <w:lang w:val="en-US"/>
                </w:rPr>
                <m:t>+</m:t>
              </m:r>
              <m:f>
                <m:fPr>
                  <m:ctrlPr>
                    <w:rPr>
                      <w:rStyle w:val="2"/>
                      <w:rFonts w:ascii="Cambria Math" w:eastAsiaTheme="minorEastAsia" w:hAnsi="Cambria Math" w:cstheme="minorHAnsi"/>
                      <w:i/>
                      <w:sz w:val="24"/>
                      <w:szCs w:val="24"/>
                      <w:shd w:val="clear" w:color="auto" w:fill="auto"/>
                      <w:lang w:val="en-US"/>
                    </w:rPr>
                  </m:ctrlPr>
                </m:fPr>
                <m:num>
                  <m:r>
                    <w:rPr>
                      <w:rStyle w:val="2"/>
                      <w:rFonts w:ascii="Cambria Math" w:eastAsiaTheme="minorEastAsia" w:hAnsi="Cambria Math" w:cstheme="minorHAnsi"/>
                      <w:sz w:val="24"/>
                      <w:szCs w:val="24"/>
                      <w:shd w:val="clear" w:color="auto" w:fill="auto"/>
                      <w:lang w:val="en-US"/>
                    </w:rPr>
                    <m:t>4!</m:t>
                  </m:r>
                </m:num>
                <m:den>
                  <m:r>
                    <w:rPr>
                      <w:rStyle w:val="2"/>
                      <w:rFonts w:ascii="Cambria Math" w:eastAsiaTheme="minorEastAsia" w:hAnsi="Cambria Math" w:cstheme="minorHAnsi"/>
                      <w:sz w:val="24"/>
                      <w:szCs w:val="24"/>
                      <w:shd w:val="clear" w:color="auto" w:fill="auto"/>
                      <w:lang w:val="en-US"/>
                    </w:rPr>
                    <m:t>4!</m:t>
                  </m:r>
                </m:den>
              </m:f>
            </m:e>
          </m:d>
          <m:r>
            <w:rPr>
              <w:rStyle w:val="2"/>
              <w:rFonts w:ascii="Cambria Math" w:eastAsiaTheme="minorEastAsia" w:hAnsi="Cambria Math" w:cstheme="minorHAnsi"/>
              <w:sz w:val="24"/>
              <w:szCs w:val="24"/>
              <w:shd w:val="clear" w:color="auto" w:fill="auto"/>
              <w:lang w:val="en-US"/>
            </w:rPr>
            <m:t>∙4=</m:t>
          </m:r>
          <m:d>
            <m:dPr>
              <m:ctrlPr>
                <w:rPr>
                  <w:rStyle w:val="2"/>
                  <w:rFonts w:ascii="Cambria Math" w:eastAsiaTheme="minorEastAsia" w:hAnsi="Cambria Math" w:cstheme="minorHAnsi"/>
                  <w:i/>
                  <w:sz w:val="24"/>
                  <w:szCs w:val="24"/>
                  <w:shd w:val="clear" w:color="auto" w:fill="auto"/>
                  <w:lang w:val="en-US"/>
                </w:rPr>
              </m:ctrlPr>
            </m:dPr>
            <m:e>
              <m:r>
                <w:rPr>
                  <w:rStyle w:val="2"/>
                  <w:rFonts w:ascii="Cambria Math" w:eastAsiaTheme="minorEastAsia" w:hAnsi="Cambria Math" w:cstheme="minorHAnsi"/>
                  <w:sz w:val="24"/>
                  <w:szCs w:val="24"/>
                  <w:shd w:val="clear" w:color="auto" w:fill="auto"/>
                  <w:lang w:val="en-US"/>
                </w:rPr>
                <m:t>8+6+1</m:t>
              </m:r>
            </m:e>
          </m:d>
          <m:r>
            <w:rPr>
              <w:rStyle w:val="2"/>
              <w:rFonts w:ascii="Cambria Math" w:eastAsiaTheme="minorEastAsia" w:hAnsi="Cambria Math" w:cstheme="minorHAnsi"/>
              <w:sz w:val="24"/>
              <w:szCs w:val="24"/>
              <w:shd w:val="clear" w:color="auto" w:fill="auto"/>
              <w:lang w:val="en-US"/>
            </w:rPr>
            <m:t>∙4=60.</m:t>
          </m:r>
        </m:oMath>
      </m:oMathPara>
    </w:p>
    <w:p w:rsidR="00D47256" w:rsidRDefault="00D47256" w:rsidP="004516AC">
      <w:pPr>
        <w:pStyle w:val="60"/>
        <w:shd w:val="clear" w:color="auto" w:fill="auto"/>
        <w:tabs>
          <w:tab w:val="left" w:pos="1290"/>
        </w:tabs>
        <w:spacing w:after="0" w:line="240" w:lineRule="auto"/>
        <w:ind w:left="709" w:firstLine="0"/>
        <w:rPr>
          <w:rStyle w:val="2"/>
          <w:rFonts w:asciiTheme="minorHAnsi" w:eastAsiaTheme="minorEastAsia" w:hAnsiTheme="minorHAnsi" w:cstheme="minorHAnsi"/>
          <w:sz w:val="24"/>
          <w:szCs w:val="24"/>
          <w:shd w:val="clear" w:color="auto" w:fill="auto"/>
          <w:lang w:val="en-US"/>
        </w:rPr>
      </w:pPr>
    </w:p>
    <w:p w:rsidR="00590048" w:rsidRDefault="00590048" w:rsidP="004516AC">
      <w:pPr>
        <w:pStyle w:val="60"/>
        <w:shd w:val="clear" w:color="auto" w:fill="auto"/>
        <w:tabs>
          <w:tab w:val="left" w:pos="1290"/>
        </w:tabs>
        <w:spacing w:after="0" w:line="240" w:lineRule="auto"/>
        <w:ind w:left="709" w:firstLine="0"/>
        <w:rPr>
          <w:rStyle w:val="6"/>
          <w:rFonts w:asciiTheme="minorHAnsi" w:hAnsiTheme="minorHAnsi" w:cstheme="minorHAnsi"/>
          <w:color w:val="000000"/>
          <w:sz w:val="24"/>
          <w:szCs w:val="24"/>
          <w:lang w:val="en-US"/>
        </w:rPr>
      </w:pPr>
      <w:r w:rsidRPr="00590048">
        <w:rPr>
          <w:rStyle w:val="2"/>
          <w:rFonts w:asciiTheme="minorHAnsi" w:eastAsiaTheme="minorEastAsia" w:hAnsiTheme="minorHAnsi" w:cstheme="minorHAnsi"/>
          <w:b/>
          <w:sz w:val="24"/>
          <w:szCs w:val="24"/>
          <w:shd w:val="clear" w:color="auto" w:fill="auto"/>
          <w:lang w:val="en-US"/>
        </w:rPr>
        <w:t>Answer:</w:t>
      </w:r>
      <w:r>
        <w:rPr>
          <w:rStyle w:val="2"/>
          <w:rFonts w:asciiTheme="minorHAnsi" w:eastAsiaTheme="minorEastAsia" w:hAnsiTheme="minorHAnsi" w:cstheme="minorHAnsi"/>
          <w:b/>
          <w:sz w:val="24"/>
          <w:szCs w:val="24"/>
          <w:shd w:val="clear" w:color="auto" w:fill="auto"/>
          <w:lang w:val="en-US"/>
        </w:rPr>
        <w:t xml:space="preserve"> </w:t>
      </w:r>
      <w:r w:rsidR="00D725F9" w:rsidRPr="00D725F9">
        <w:rPr>
          <w:rStyle w:val="2"/>
          <w:rFonts w:asciiTheme="minorHAnsi" w:eastAsiaTheme="minorEastAsia" w:hAnsiTheme="minorHAnsi" w:cstheme="minorHAnsi"/>
          <w:sz w:val="24"/>
          <w:szCs w:val="24"/>
          <w:shd w:val="clear" w:color="auto" w:fill="auto"/>
          <w:lang w:val="en-US"/>
        </w:rPr>
        <w:t>60</w:t>
      </w:r>
      <w:r w:rsidR="00D725F9">
        <w:rPr>
          <w:rStyle w:val="2"/>
          <w:rFonts w:asciiTheme="minorHAnsi" w:eastAsiaTheme="minorEastAsia" w:hAnsiTheme="minorHAnsi" w:cstheme="minorHAnsi"/>
          <w:b/>
          <w:sz w:val="24"/>
          <w:szCs w:val="24"/>
          <w:shd w:val="clear" w:color="auto" w:fill="auto"/>
          <w:lang w:val="en-US"/>
        </w:rPr>
        <w:t xml:space="preserve"> </w:t>
      </w:r>
      <w:r w:rsidR="00D725F9" w:rsidRPr="00451E07">
        <w:rPr>
          <w:rStyle w:val="6"/>
          <w:rFonts w:asciiTheme="minorHAnsi" w:hAnsiTheme="minorHAnsi" w:cstheme="minorHAnsi"/>
          <w:color w:val="000000"/>
          <w:sz w:val="24"/>
          <w:szCs w:val="24"/>
          <w:lang w:val="en-US"/>
        </w:rPr>
        <w:t>vehicles can be purchased with Justine as the salesperson</w:t>
      </w:r>
      <w:r w:rsidR="00D725F9">
        <w:rPr>
          <w:rStyle w:val="6"/>
          <w:rFonts w:asciiTheme="minorHAnsi" w:hAnsiTheme="minorHAnsi" w:cstheme="minorHAnsi"/>
          <w:color w:val="000000"/>
          <w:sz w:val="24"/>
          <w:szCs w:val="24"/>
          <w:lang w:val="en-US"/>
        </w:rPr>
        <w:t>.</w:t>
      </w:r>
    </w:p>
    <w:p w:rsidR="00D47256" w:rsidRDefault="00D47256" w:rsidP="004516AC">
      <w:pPr>
        <w:pStyle w:val="60"/>
        <w:shd w:val="clear" w:color="auto" w:fill="auto"/>
        <w:tabs>
          <w:tab w:val="left" w:pos="1290"/>
        </w:tabs>
        <w:spacing w:after="0" w:line="240" w:lineRule="auto"/>
        <w:ind w:left="709" w:firstLine="0"/>
        <w:rPr>
          <w:rFonts w:asciiTheme="minorHAnsi" w:eastAsiaTheme="minorEastAsia" w:hAnsiTheme="minorHAnsi" w:cstheme="minorHAnsi"/>
          <w:sz w:val="24"/>
          <w:szCs w:val="24"/>
          <w:lang w:val="en-US"/>
        </w:rPr>
      </w:pPr>
    </w:p>
    <w:p w:rsidR="00D47256" w:rsidRPr="004516AC" w:rsidRDefault="00D47256" w:rsidP="00D47256">
      <w:pPr>
        <w:pStyle w:val="60"/>
        <w:numPr>
          <w:ilvl w:val="0"/>
          <w:numId w:val="28"/>
        </w:numPr>
        <w:shd w:val="clear" w:color="auto" w:fill="auto"/>
        <w:tabs>
          <w:tab w:val="left" w:pos="1290"/>
        </w:tabs>
        <w:spacing w:after="0" w:line="240" w:lineRule="auto"/>
        <w:ind w:left="709" w:firstLine="0"/>
        <w:rPr>
          <w:rFonts w:asciiTheme="minorHAnsi" w:eastAsiaTheme="minorEastAsia" w:hAnsiTheme="minorHAnsi" w:cstheme="minorHAnsi"/>
          <w:sz w:val="24"/>
          <w:szCs w:val="24"/>
          <w:lang w:val="en-US"/>
        </w:rPr>
      </w:pPr>
      <w:r w:rsidRPr="0029443F">
        <w:rPr>
          <w:rFonts w:ascii="Calibri" w:hAnsi="Calibri" w:cs="Calibri"/>
          <w:color w:val="000000"/>
          <w:sz w:val="24"/>
          <w:szCs w:val="24"/>
          <w:lang w:val="en-US"/>
        </w:rPr>
        <w:t>According to the question</w:t>
      </w:r>
      <w:r>
        <w:rPr>
          <w:rFonts w:ascii="Calibri" w:hAnsi="Calibri" w:cs="Calibri"/>
          <w:color w:val="000000"/>
          <w:sz w:val="24"/>
          <w:szCs w:val="24"/>
          <w:lang w:val="en-US"/>
        </w:rPr>
        <w:t xml:space="preserve">: </w:t>
      </w:r>
      <w:r w:rsidRPr="00451E07">
        <w:rPr>
          <w:rStyle w:val="6"/>
          <w:rFonts w:asciiTheme="minorHAnsi" w:hAnsiTheme="minorHAnsi" w:cstheme="minorHAnsi"/>
          <w:color w:val="000000"/>
          <w:sz w:val="24"/>
          <w:szCs w:val="24"/>
          <w:lang w:val="en-US"/>
        </w:rPr>
        <w:t>Terri deals exclusively with sedans</w:t>
      </w:r>
      <w:r>
        <w:rPr>
          <w:rStyle w:val="6"/>
          <w:rFonts w:asciiTheme="minorHAnsi" w:hAnsiTheme="minorHAnsi" w:cstheme="minorHAnsi"/>
          <w:color w:val="000000"/>
          <w:sz w:val="24"/>
          <w:szCs w:val="24"/>
          <w:lang w:val="en-US"/>
        </w:rPr>
        <w:t>.</w:t>
      </w:r>
      <w:r>
        <w:rPr>
          <w:rFonts w:ascii="Calibri" w:hAnsi="Calibri" w:cs="Calibri"/>
          <w:color w:val="000000"/>
          <w:sz w:val="24"/>
          <w:szCs w:val="24"/>
          <w:lang w:val="en-US"/>
        </w:rPr>
        <w:t xml:space="preserve"> </w:t>
      </w:r>
      <w:r w:rsidRPr="00451E07">
        <w:rPr>
          <w:rStyle w:val="6"/>
          <w:rFonts w:asciiTheme="minorHAnsi" w:hAnsiTheme="minorHAnsi" w:cstheme="minorHAnsi"/>
          <w:color w:val="000000"/>
          <w:sz w:val="24"/>
          <w:szCs w:val="24"/>
          <w:lang w:val="en-US"/>
        </w:rPr>
        <w:t>The sedans have 6 optional extras but a buyer cannot select more than 3 of them</w:t>
      </w:r>
      <w:r>
        <w:rPr>
          <w:rStyle w:val="6"/>
          <w:rFonts w:asciiTheme="minorHAnsi" w:hAnsiTheme="minorHAnsi" w:cstheme="minorHAnsi"/>
          <w:color w:val="000000"/>
          <w:sz w:val="24"/>
          <w:szCs w:val="24"/>
          <w:lang w:val="en-US"/>
        </w:rPr>
        <w:t xml:space="preserve"> and </w:t>
      </w:r>
      <w:r w:rsidRPr="00451E07">
        <w:rPr>
          <w:rStyle w:val="6"/>
          <w:rFonts w:asciiTheme="minorHAnsi" w:hAnsiTheme="minorHAnsi" w:cstheme="minorHAnsi"/>
          <w:color w:val="000000"/>
          <w:sz w:val="24"/>
          <w:szCs w:val="24"/>
          <w:lang w:val="en-US"/>
        </w:rPr>
        <w:t xml:space="preserve">every vehicle is available in 4 different </w:t>
      </w:r>
      <w:r w:rsidR="00EE6457" w:rsidRPr="00451E07">
        <w:rPr>
          <w:rStyle w:val="6"/>
          <w:rFonts w:asciiTheme="minorHAnsi" w:hAnsiTheme="minorHAnsi" w:cstheme="minorHAnsi"/>
          <w:color w:val="000000"/>
          <w:sz w:val="24"/>
          <w:szCs w:val="24"/>
          <w:lang w:val="en-US"/>
        </w:rPr>
        <w:t>colors</w:t>
      </w:r>
      <w:r w:rsidRPr="00451E07">
        <w:rPr>
          <w:rStyle w:val="6"/>
          <w:rFonts w:asciiTheme="minorHAnsi" w:hAnsiTheme="minorHAnsi" w:cstheme="minorHAnsi"/>
          <w:color w:val="000000"/>
          <w:sz w:val="24"/>
          <w:szCs w:val="24"/>
          <w:lang w:val="en-US"/>
        </w:rPr>
        <w:t>.</w:t>
      </w:r>
      <w:r>
        <w:rPr>
          <w:rStyle w:val="6"/>
          <w:rFonts w:asciiTheme="minorHAnsi" w:hAnsiTheme="minorHAnsi" w:cstheme="minorHAnsi"/>
          <w:color w:val="000000"/>
          <w:sz w:val="24"/>
          <w:szCs w:val="24"/>
          <w:lang w:val="en-US"/>
        </w:rPr>
        <w:t xml:space="preserve"> Then </w:t>
      </w:r>
      <w:r w:rsidRPr="004516AC">
        <w:rPr>
          <w:rFonts w:ascii="Calibri" w:hAnsi="Calibri" w:cs="Calibri"/>
          <w:color w:val="000000"/>
          <w:sz w:val="24"/>
          <w:szCs w:val="24"/>
          <w:lang w:val="en-US"/>
        </w:rPr>
        <w:t>the possibilities are:</w:t>
      </w:r>
    </w:p>
    <w:p w:rsidR="00D47256" w:rsidRDefault="00D47256" w:rsidP="00D47256">
      <w:pPr>
        <w:pStyle w:val="60"/>
        <w:shd w:val="clear" w:color="auto" w:fill="auto"/>
        <w:tabs>
          <w:tab w:val="left" w:pos="1290"/>
        </w:tabs>
        <w:spacing w:after="0" w:line="240" w:lineRule="auto"/>
        <w:ind w:firstLine="0"/>
        <w:rPr>
          <w:rStyle w:val="6"/>
          <w:rFonts w:asciiTheme="minorHAnsi" w:hAnsiTheme="minorHAnsi" w:cstheme="minorHAnsi"/>
          <w:color w:val="000000"/>
          <w:sz w:val="24"/>
          <w:szCs w:val="24"/>
          <w:lang w:val="en-US"/>
        </w:rPr>
      </w:pPr>
      <w:r w:rsidRPr="00451E07">
        <w:rPr>
          <w:rStyle w:val="6"/>
          <w:rFonts w:asciiTheme="minorHAnsi" w:hAnsiTheme="minorHAnsi" w:cstheme="minorHAnsi"/>
          <w:color w:val="000000"/>
          <w:sz w:val="24"/>
          <w:szCs w:val="24"/>
          <w:lang w:val="en-US"/>
        </w:rPr>
        <w:t>vehicle</w:t>
      </w:r>
      <w:r>
        <w:rPr>
          <w:rStyle w:val="2"/>
          <w:rFonts w:asciiTheme="minorHAnsi" w:eastAsiaTheme="minorEastAsia" w:hAnsiTheme="minorHAnsi" w:cstheme="minorHAnsi"/>
          <w:sz w:val="24"/>
          <w:szCs w:val="24"/>
          <w:shd w:val="clear" w:color="auto" w:fill="auto"/>
          <w:lang w:val="en-US"/>
        </w:rPr>
        <w:t xml:space="preserve"> has 1 optional extra from 6 and </w:t>
      </w:r>
      <w:r w:rsidRPr="00451E07">
        <w:rPr>
          <w:rStyle w:val="6"/>
          <w:rFonts w:asciiTheme="minorHAnsi" w:hAnsiTheme="minorHAnsi" w:cstheme="minorHAnsi"/>
          <w:color w:val="000000"/>
          <w:sz w:val="24"/>
          <w:szCs w:val="24"/>
          <w:lang w:val="en-US"/>
        </w:rPr>
        <w:t xml:space="preserve">is available in 4 different </w:t>
      </w:r>
      <w:r w:rsidR="00EE6457" w:rsidRPr="00451E07">
        <w:rPr>
          <w:rStyle w:val="6"/>
          <w:rFonts w:asciiTheme="minorHAnsi" w:hAnsiTheme="minorHAnsi" w:cstheme="minorHAnsi"/>
          <w:color w:val="000000"/>
          <w:sz w:val="24"/>
          <w:szCs w:val="24"/>
          <w:lang w:val="en-US"/>
        </w:rPr>
        <w:t>colors</w:t>
      </w:r>
    </w:p>
    <w:p w:rsidR="00D47256" w:rsidRDefault="00D47256" w:rsidP="00D47256">
      <w:pPr>
        <w:pStyle w:val="60"/>
        <w:shd w:val="clear" w:color="auto" w:fill="auto"/>
        <w:tabs>
          <w:tab w:val="left" w:pos="1290"/>
        </w:tabs>
        <w:spacing w:after="0" w:line="240" w:lineRule="auto"/>
        <w:ind w:firstLine="0"/>
        <w:rPr>
          <w:rStyle w:val="6"/>
          <w:rFonts w:asciiTheme="minorHAnsi" w:hAnsiTheme="minorHAnsi" w:cstheme="minorHAnsi"/>
          <w:color w:val="000000"/>
          <w:sz w:val="24"/>
          <w:szCs w:val="24"/>
          <w:lang w:val="en-US"/>
        </w:rPr>
      </w:pPr>
      <w:r>
        <w:rPr>
          <w:rStyle w:val="6"/>
          <w:rFonts w:asciiTheme="minorHAnsi" w:hAnsiTheme="minorHAnsi" w:cstheme="minorHAnsi"/>
          <w:color w:val="000000"/>
          <w:sz w:val="24"/>
          <w:szCs w:val="24"/>
          <w:lang w:val="en-US"/>
        </w:rPr>
        <w:t xml:space="preserve">or </w:t>
      </w:r>
      <w:r w:rsidRPr="00451E07">
        <w:rPr>
          <w:rStyle w:val="6"/>
          <w:rFonts w:asciiTheme="minorHAnsi" w:hAnsiTheme="minorHAnsi" w:cstheme="minorHAnsi"/>
          <w:color w:val="000000"/>
          <w:sz w:val="24"/>
          <w:szCs w:val="24"/>
          <w:lang w:val="en-US"/>
        </w:rPr>
        <w:t>vehicle</w:t>
      </w:r>
      <w:r>
        <w:rPr>
          <w:rStyle w:val="2"/>
          <w:rFonts w:asciiTheme="minorHAnsi" w:eastAsiaTheme="minorEastAsia" w:hAnsiTheme="minorHAnsi" w:cstheme="minorHAnsi"/>
          <w:sz w:val="24"/>
          <w:szCs w:val="24"/>
          <w:shd w:val="clear" w:color="auto" w:fill="auto"/>
          <w:lang w:val="en-US"/>
        </w:rPr>
        <w:t xml:space="preserve"> has 2 optional extras from 6 and </w:t>
      </w:r>
      <w:r w:rsidRPr="00451E07">
        <w:rPr>
          <w:rStyle w:val="6"/>
          <w:rFonts w:asciiTheme="minorHAnsi" w:hAnsiTheme="minorHAnsi" w:cstheme="minorHAnsi"/>
          <w:color w:val="000000"/>
          <w:sz w:val="24"/>
          <w:szCs w:val="24"/>
          <w:lang w:val="en-US"/>
        </w:rPr>
        <w:t xml:space="preserve">is available in 4 different </w:t>
      </w:r>
      <w:r w:rsidR="00EE6457" w:rsidRPr="00451E07">
        <w:rPr>
          <w:rStyle w:val="6"/>
          <w:rFonts w:asciiTheme="minorHAnsi" w:hAnsiTheme="minorHAnsi" w:cstheme="minorHAnsi"/>
          <w:color w:val="000000"/>
          <w:sz w:val="24"/>
          <w:szCs w:val="24"/>
          <w:lang w:val="en-US"/>
        </w:rPr>
        <w:t>colors</w:t>
      </w:r>
      <w:r>
        <w:rPr>
          <w:rStyle w:val="6"/>
          <w:rFonts w:asciiTheme="minorHAnsi" w:hAnsiTheme="minorHAnsi" w:cstheme="minorHAnsi"/>
          <w:color w:val="000000"/>
          <w:sz w:val="24"/>
          <w:szCs w:val="24"/>
          <w:lang w:val="en-US"/>
        </w:rPr>
        <w:t>,</w:t>
      </w:r>
    </w:p>
    <w:p w:rsidR="00D47256" w:rsidRDefault="00D47256" w:rsidP="00D47256">
      <w:pPr>
        <w:pStyle w:val="60"/>
        <w:shd w:val="clear" w:color="auto" w:fill="auto"/>
        <w:tabs>
          <w:tab w:val="left" w:pos="1290"/>
        </w:tabs>
        <w:spacing w:after="0" w:line="240" w:lineRule="auto"/>
        <w:ind w:firstLine="0"/>
        <w:rPr>
          <w:rStyle w:val="6"/>
          <w:rFonts w:asciiTheme="minorHAnsi" w:hAnsiTheme="minorHAnsi" w:cstheme="minorHAnsi"/>
          <w:color w:val="000000"/>
          <w:sz w:val="24"/>
          <w:szCs w:val="24"/>
          <w:lang w:val="en-US"/>
        </w:rPr>
      </w:pPr>
      <w:r>
        <w:rPr>
          <w:rStyle w:val="6"/>
          <w:rFonts w:asciiTheme="minorHAnsi" w:hAnsiTheme="minorHAnsi" w:cstheme="minorHAnsi"/>
          <w:color w:val="000000"/>
          <w:sz w:val="24"/>
          <w:szCs w:val="24"/>
          <w:lang w:val="en-US"/>
        </w:rPr>
        <w:t xml:space="preserve">or </w:t>
      </w:r>
      <w:r w:rsidRPr="00451E07">
        <w:rPr>
          <w:rStyle w:val="6"/>
          <w:rFonts w:asciiTheme="minorHAnsi" w:hAnsiTheme="minorHAnsi" w:cstheme="minorHAnsi"/>
          <w:color w:val="000000"/>
          <w:sz w:val="24"/>
          <w:szCs w:val="24"/>
          <w:lang w:val="en-US"/>
        </w:rPr>
        <w:t>vehicle</w:t>
      </w:r>
      <w:r>
        <w:rPr>
          <w:rStyle w:val="2"/>
          <w:rFonts w:asciiTheme="minorHAnsi" w:eastAsiaTheme="minorEastAsia" w:hAnsiTheme="minorHAnsi" w:cstheme="minorHAnsi"/>
          <w:sz w:val="24"/>
          <w:szCs w:val="24"/>
          <w:shd w:val="clear" w:color="auto" w:fill="auto"/>
          <w:lang w:val="en-US"/>
        </w:rPr>
        <w:t xml:space="preserve"> has 3 optional extras from 6 and </w:t>
      </w:r>
      <w:r w:rsidRPr="00451E07">
        <w:rPr>
          <w:rStyle w:val="6"/>
          <w:rFonts w:asciiTheme="minorHAnsi" w:hAnsiTheme="minorHAnsi" w:cstheme="minorHAnsi"/>
          <w:color w:val="000000"/>
          <w:sz w:val="24"/>
          <w:szCs w:val="24"/>
          <w:lang w:val="en-US"/>
        </w:rPr>
        <w:t xml:space="preserve">is available in 4 different </w:t>
      </w:r>
      <w:r w:rsidR="00EE6457" w:rsidRPr="00451E07">
        <w:rPr>
          <w:rStyle w:val="6"/>
          <w:rFonts w:asciiTheme="minorHAnsi" w:hAnsiTheme="minorHAnsi" w:cstheme="minorHAnsi"/>
          <w:color w:val="000000"/>
          <w:sz w:val="24"/>
          <w:szCs w:val="24"/>
          <w:lang w:val="en-US"/>
        </w:rPr>
        <w:t>colors</w:t>
      </w:r>
      <w:r>
        <w:rPr>
          <w:rStyle w:val="6"/>
          <w:rFonts w:asciiTheme="minorHAnsi" w:hAnsiTheme="minorHAnsi" w:cstheme="minorHAnsi"/>
          <w:color w:val="000000"/>
          <w:sz w:val="24"/>
          <w:szCs w:val="24"/>
          <w:lang w:val="en-US"/>
        </w:rPr>
        <w:t>.</w:t>
      </w:r>
    </w:p>
    <w:p w:rsidR="00D47256" w:rsidRDefault="00D47256" w:rsidP="00D47256">
      <w:pPr>
        <w:pStyle w:val="60"/>
        <w:shd w:val="clear" w:color="auto" w:fill="auto"/>
        <w:tabs>
          <w:tab w:val="left" w:pos="1290"/>
        </w:tabs>
        <w:spacing w:after="0" w:line="240" w:lineRule="auto"/>
        <w:ind w:firstLine="0"/>
        <w:rPr>
          <w:rStyle w:val="6"/>
          <w:rFonts w:asciiTheme="minorHAnsi" w:hAnsiTheme="minorHAnsi" w:cstheme="minorHAnsi"/>
          <w:color w:val="000000"/>
          <w:sz w:val="24"/>
          <w:szCs w:val="24"/>
          <w:lang w:val="en-US"/>
        </w:rPr>
      </w:pPr>
    </w:p>
    <w:p w:rsidR="00D47256" w:rsidRDefault="00D47256" w:rsidP="00D47256">
      <w:pPr>
        <w:pStyle w:val="60"/>
        <w:shd w:val="clear" w:color="auto" w:fill="auto"/>
        <w:tabs>
          <w:tab w:val="left" w:pos="1290"/>
        </w:tabs>
        <w:spacing w:after="0" w:line="240" w:lineRule="auto"/>
        <w:ind w:left="709" w:firstLine="0"/>
        <w:rPr>
          <w:rFonts w:ascii="Calibri" w:hAnsi="Calibri" w:cs="Calibri"/>
          <w:color w:val="000000"/>
          <w:sz w:val="24"/>
          <w:szCs w:val="24"/>
          <w:lang w:val="en-US"/>
        </w:rPr>
      </w:pPr>
      <w:r w:rsidRPr="00B84BC2">
        <w:rPr>
          <w:rFonts w:ascii="Calibri" w:hAnsi="Calibri" w:cs="Calibri"/>
          <w:color w:val="000000"/>
          <w:sz w:val="24"/>
          <w:szCs w:val="24"/>
          <w:lang w:val="en-US"/>
        </w:rPr>
        <w:t xml:space="preserve">Therefore, </w:t>
      </w:r>
      <w:r w:rsidR="00234DB3" w:rsidRPr="00234DB3">
        <w:rPr>
          <w:rFonts w:ascii="Calibri" w:hAnsi="Calibri" w:cs="Calibri"/>
          <w:sz w:val="24"/>
          <w:szCs w:val="24"/>
          <w:lang w:val="en-US"/>
        </w:rPr>
        <w:t>using the rule of the sum and multiplication</w:t>
      </w:r>
      <w:r w:rsidR="00234DB3" w:rsidRPr="00B84BC2">
        <w:rPr>
          <w:rFonts w:ascii="Calibri" w:hAnsi="Calibri" w:cs="Calibri"/>
          <w:color w:val="000000"/>
          <w:sz w:val="24"/>
          <w:szCs w:val="24"/>
          <w:lang w:val="en-US"/>
        </w:rPr>
        <w:t xml:space="preserve"> </w:t>
      </w:r>
      <w:r w:rsidRPr="00B84BC2">
        <w:rPr>
          <w:rFonts w:ascii="Calibri" w:hAnsi="Calibri" w:cs="Calibri"/>
          <w:color w:val="000000"/>
          <w:sz w:val="24"/>
          <w:szCs w:val="24"/>
          <w:lang w:val="en-US"/>
        </w:rPr>
        <w:t xml:space="preserve">the </w:t>
      </w:r>
      <w:r>
        <w:rPr>
          <w:rFonts w:ascii="Calibri" w:hAnsi="Calibri" w:cs="Calibri"/>
          <w:color w:val="000000"/>
          <w:sz w:val="24"/>
          <w:szCs w:val="24"/>
          <w:lang w:val="en-US"/>
        </w:rPr>
        <w:t>p</w:t>
      </w:r>
      <w:r w:rsidRPr="00B84BC2">
        <w:rPr>
          <w:rFonts w:ascii="Calibri" w:hAnsi="Calibri" w:cs="Calibri"/>
          <w:color w:val="000000"/>
          <w:sz w:val="24"/>
          <w:szCs w:val="24"/>
          <w:lang w:val="en-US"/>
        </w:rPr>
        <w:t xml:space="preserve">ossible number of </w:t>
      </w:r>
      <w:r w:rsidRPr="00451E07">
        <w:rPr>
          <w:rStyle w:val="6"/>
          <w:rFonts w:asciiTheme="minorHAnsi" w:hAnsiTheme="minorHAnsi" w:cstheme="minorHAnsi"/>
          <w:color w:val="000000"/>
          <w:sz w:val="24"/>
          <w:szCs w:val="24"/>
          <w:lang w:val="en-US"/>
        </w:rPr>
        <w:t xml:space="preserve">different vehicles </w:t>
      </w:r>
      <w:r w:rsidRPr="00B84BC2">
        <w:rPr>
          <w:rFonts w:ascii="Calibri" w:hAnsi="Calibri" w:cs="Calibri"/>
          <w:color w:val="000000"/>
          <w:sz w:val="24"/>
          <w:szCs w:val="24"/>
          <w:lang w:val="en-US"/>
        </w:rPr>
        <w:t>is</w:t>
      </w:r>
    </w:p>
    <w:p w:rsidR="00D47256" w:rsidRPr="00B84BC2" w:rsidRDefault="00D47256" w:rsidP="00D47256">
      <w:pPr>
        <w:pStyle w:val="60"/>
        <w:shd w:val="clear" w:color="auto" w:fill="auto"/>
        <w:tabs>
          <w:tab w:val="left" w:pos="1290"/>
        </w:tabs>
        <w:spacing w:after="0" w:line="240" w:lineRule="auto"/>
        <w:ind w:left="709" w:firstLine="0"/>
        <w:rPr>
          <w:rStyle w:val="6"/>
          <w:rFonts w:asciiTheme="minorHAnsi" w:hAnsiTheme="minorHAnsi" w:cstheme="minorHAnsi"/>
          <w:color w:val="000000"/>
          <w:sz w:val="24"/>
          <w:szCs w:val="24"/>
          <w:lang w:val="en-US"/>
        </w:rPr>
      </w:pPr>
    </w:p>
    <w:p w:rsidR="00D47256" w:rsidRDefault="009C2330" w:rsidP="00D47256">
      <w:pPr>
        <w:pStyle w:val="60"/>
        <w:shd w:val="clear" w:color="auto" w:fill="auto"/>
        <w:tabs>
          <w:tab w:val="left" w:pos="1290"/>
        </w:tabs>
        <w:spacing w:after="0" w:line="240" w:lineRule="auto"/>
        <w:ind w:left="709" w:firstLine="0"/>
        <w:rPr>
          <w:rStyle w:val="2"/>
          <w:rFonts w:asciiTheme="minorHAnsi" w:eastAsiaTheme="minorEastAsia" w:hAnsiTheme="minorHAnsi" w:cstheme="minorHAnsi"/>
          <w:sz w:val="24"/>
          <w:szCs w:val="24"/>
          <w:shd w:val="clear" w:color="auto" w:fill="auto"/>
          <w:lang w:val="en-US"/>
        </w:rPr>
      </w:pPr>
      <m:oMathPara>
        <m:oMathParaPr>
          <m:jc m:val="center"/>
        </m:oMathParaPr>
        <m:oMath>
          <m:d>
            <m:dPr>
              <m:begChr m:val="["/>
              <m:endChr m:val="]"/>
              <m:ctrlPr>
                <w:rPr>
                  <w:rStyle w:val="2"/>
                  <w:rFonts w:ascii="Cambria Math" w:eastAsiaTheme="minorEastAsia" w:hAnsi="Cambria Math" w:cstheme="minorHAnsi"/>
                  <w:i/>
                  <w:sz w:val="24"/>
                  <w:szCs w:val="24"/>
                  <w:shd w:val="clear" w:color="auto" w:fill="auto"/>
                  <w:lang w:val="en-US"/>
                </w:rPr>
              </m:ctrlPr>
            </m:dPr>
            <m:e>
              <m:m>
                <m:mPr>
                  <m:mcs>
                    <m:mc>
                      <m:mcPr>
                        <m:count m:val="1"/>
                        <m:mcJc m:val="center"/>
                      </m:mcPr>
                    </m:mc>
                  </m:mcs>
                  <m:ctrlPr>
                    <w:rPr>
                      <w:rStyle w:val="2"/>
                      <w:rFonts w:ascii="Cambria Math" w:eastAsiaTheme="minorEastAsia" w:hAnsi="Cambria Math" w:cstheme="minorHAnsi"/>
                      <w:i/>
                      <w:sz w:val="24"/>
                      <w:szCs w:val="24"/>
                      <w:shd w:val="clear" w:color="auto" w:fill="auto"/>
                      <w:lang w:val="en-US"/>
                    </w:rPr>
                  </m:ctrlPr>
                </m:mPr>
                <m:mr>
                  <m:e>
                    <m:r>
                      <w:rPr>
                        <w:rStyle w:val="2"/>
                        <w:rFonts w:ascii="Cambria Math" w:eastAsiaTheme="minorEastAsia" w:hAnsi="Cambria Math" w:cstheme="minorHAnsi"/>
                        <w:sz w:val="24"/>
                        <w:szCs w:val="24"/>
                        <w:shd w:val="clear" w:color="auto" w:fill="auto"/>
                        <w:lang w:val="en-US"/>
                      </w:rPr>
                      <m:t>6</m:t>
                    </m:r>
                  </m:e>
                </m:mr>
                <m:mr>
                  <m:e>
                    <m:r>
                      <w:rPr>
                        <w:rStyle w:val="2"/>
                        <w:rFonts w:ascii="Cambria Math" w:eastAsiaTheme="minorEastAsia" w:hAnsi="Cambria Math" w:cstheme="minorHAnsi"/>
                        <w:sz w:val="24"/>
                        <w:szCs w:val="24"/>
                        <w:shd w:val="clear" w:color="auto" w:fill="auto"/>
                        <w:lang w:val="en-US"/>
                      </w:rPr>
                      <m:t>1</m:t>
                    </m:r>
                  </m:e>
                </m:mr>
              </m:m>
            </m:e>
          </m:d>
          <m:r>
            <w:rPr>
              <w:rStyle w:val="2"/>
              <w:rFonts w:ascii="Cambria Math" w:eastAsiaTheme="minorEastAsia" w:hAnsi="Cambria Math" w:cstheme="minorHAnsi"/>
              <w:sz w:val="24"/>
              <w:szCs w:val="24"/>
              <w:shd w:val="clear" w:color="auto" w:fill="auto"/>
              <w:lang w:val="en-US"/>
            </w:rPr>
            <m:t>∙4+</m:t>
          </m:r>
          <m:d>
            <m:dPr>
              <m:begChr m:val="["/>
              <m:endChr m:val="]"/>
              <m:ctrlPr>
                <w:rPr>
                  <w:rStyle w:val="2"/>
                  <w:rFonts w:ascii="Cambria Math" w:eastAsiaTheme="minorEastAsia" w:hAnsi="Cambria Math" w:cstheme="minorHAnsi"/>
                  <w:i/>
                  <w:sz w:val="24"/>
                  <w:szCs w:val="24"/>
                  <w:shd w:val="clear" w:color="auto" w:fill="auto"/>
                  <w:lang w:val="en-US"/>
                </w:rPr>
              </m:ctrlPr>
            </m:dPr>
            <m:e>
              <m:m>
                <m:mPr>
                  <m:mcs>
                    <m:mc>
                      <m:mcPr>
                        <m:count m:val="1"/>
                        <m:mcJc m:val="center"/>
                      </m:mcPr>
                    </m:mc>
                  </m:mcs>
                  <m:ctrlPr>
                    <w:rPr>
                      <w:rStyle w:val="2"/>
                      <w:rFonts w:ascii="Cambria Math" w:eastAsiaTheme="minorEastAsia" w:hAnsi="Cambria Math" w:cstheme="minorHAnsi"/>
                      <w:i/>
                      <w:sz w:val="24"/>
                      <w:szCs w:val="24"/>
                      <w:shd w:val="clear" w:color="auto" w:fill="auto"/>
                      <w:lang w:val="en-US"/>
                    </w:rPr>
                  </m:ctrlPr>
                </m:mPr>
                <m:mr>
                  <m:e>
                    <m:r>
                      <w:rPr>
                        <w:rStyle w:val="2"/>
                        <w:rFonts w:ascii="Cambria Math" w:eastAsiaTheme="minorEastAsia" w:hAnsi="Cambria Math" w:cstheme="minorHAnsi"/>
                        <w:sz w:val="24"/>
                        <w:szCs w:val="24"/>
                        <w:shd w:val="clear" w:color="auto" w:fill="auto"/>
                        <w:lang w:val="en-US"/>
                      </w:rPr>
                      <m:t>6</m:t>
                    </m:r>
                  </m:e>
                </m:mr>
                <m:mr>
                  <m:e>
                    <m:r>
                      <w:rPr>
                        <w:rStyle w:val="2"/>
                        <w:rFonts w:ascii="Cambria Math" w:eastAsiaTheme="minorEastAsia" w:hAnsi="Cambria Math" w:cstheme="minorHAnsi"/>
                        <w:sz w:val="24"/>
                        <w:szCs w:val="24"/>
                        <w:shd w:val="clear" w:color="auto" w:fill="auto"/>
                        <w:lang w:val="en-US"/>
                      </w:rPr>
                      <m:t>2</m:t>
                    </m:r>
                  </m:e>
                </m:mr>
              </m:m>
            </m:e>
          </m:d>
          <m:r>
            <w:rPr>
              <w:rStyle w:val="2"/>
              <w:rFonts w:ascii="Cambria Math" w:eastAsiaTheme="minorEastAsia" w:hAnsi="Cambria Math" w:cstheme="minorHAnsi"/>
              <w:sz w:val="24"/>
              <w:szCs w:val="24"/>
              <w:shd w:val="clear" w:color="auto" w:fill="auto"/>
              <w:lang w:val="en-US"/>
            </w:rPr>
            <m:t>∙4+</m:t>
          </m:r>
          <m:d>
            <m:dPr>
              <m:begChr m:val="["/>
              <m:endChr m:val="]"/>
              <m:ctrlPr>
                <w:rPr>
                  <w:rStyle w:val="2"/>
                  <w:rFonts w:ascii="Cambria Math" w:eastAsiaTheme="minorEastAsia" w:hAnsi="Cambria Math" w:cstheme="minorHAnsi"/>
                  <w:i/>
                  <w:sz w:val="24"/>
                  <w:szCs w:val="24"/>
                  <w:shd w:val="clear" w:color="auto" w:fill="auto"/>
                  <w:lang w:val="en-US"/>
                </w:rPr>
              </m:ctrlPr>
            </m:dPr>
            <m:e>
              <m:m>
                <m:mPr>
                  <m:mcs>
                    <m:mc>
                      <m:mcPr>
                        <m:count m:val="1"/>
                        <m:mcJc m:val="center"/>
                      </m:mcPr>
                    </m:mc>
                  </m:mcs>
                  <m:ctrlPr>
                    <w:rPr>
                      <w:rStyle w:val="2"/>
                      <w:rFonts w:ascii="Cambria Math" w:eastAsiaTheme="minorEastAsia" w:hAnsi="Cambria Math" w:cstheme="minorHAnsi"/>
                      <w:i/>
                      <w:sz w:val="24"/>
                      <w:szCs w:val="24"/>
                      <w:shd w:val="clear" w:color="auto" w:fill="auto"/>
                      <w:lang w:val="en-US"/>
                    </w:rPr>
                  </m:ctrlPr>
                </m:mPr>
                <m:mr>
                  <m:e>
                    <m:r>
                      <w:rPr>
                        <w:rStyle w:val="2"/>
                        <w:rFonts w:ascii="Cambria Math" w:eastAsiaTheme="minorEastAsia" w:hAnsi="Cambria Math" w:cstheme="minorHAnsi"/>
                        <w:sz w:val="24"/>
                        <w:szCs w:val="24"/>
                        <w:shd w:val="clear" w:color="auto" w:fill="auto"/>
                        <w:lang w:val="en-US"/>
                      </w:rPr>
                      <m:t>6</m:t>
                    </m:r>
                  </m:e>
                </m:mr>
                <m:mr>
                  <m:e>
                    <m:r>
                      <w:rPr>
                        <w:rStyle w:val="2"/>
                        <w:rFonts w:ascii="Cambria Math" w:eastAsiaTheme="minorEastAsia" w:hAnsi="Cambria Math" w:cstheme="minorHAnsi"/>
                        <w:sz w:val="24"/>
                        <w:szCs w:val="24"/>
                        <w:shd w:val="clear" w:color="auto" w:fill="auto"/>
                        <w:lang w:val="en-US"/>
                      </w:rPr>
                      <m:t>3</m:t>
                    </m:r>
                  </m:e>
                </m:mr>
              </m:m>
            </m:e>
          </m:d>
          <m:r>
            <w:rPr>
              <w:rStyle w:val="2"/>
              <w:rFonts w:ascii="Cambria Math" w:eastAsiaTheme="minorEastAsia" w:hAnsi="Cambria Math" w:cstheme="minorHAnsi"/>
              <w:sz w:val="24"/>
              <w:szCs w:val="24"/>
              <w:shd w:val="clear" w:color="auto" w:fill="auto"/>
              <w:lang w:val="en-US"/>
            </w:rPr>
            <m:t>∙4=</m:t>
          </m:r>
          <m:d>
            <m:dPr>
              <m:ctrlPr>
                <w:rPr>
                  <w:rStyle w:val="2"/>
                  <w:rFonts w:ascii="Cambria Math" w:eastAsiaTheme="minorEastAsia" w:hAnsi="Cambria Math" w:cstheme="minorHAnsi"/>
                  <w:i/>
                  <w:sz w:val="24"/>
                  <w:szCs w:val="24"/>
                  <w:shd w:val="clear" w:color="auto" w:fill="auto"/>
                  <w:lang w:val="en-US"/>
                </w:rPr>
              </m:ctrlPr>
            </m:dPr>
            <m:e>
              <m:d>
                <m:dPr>
                  <m:begChr m:val="["/>
                  <m:endChr m:val="]"/>
                  <m:ctrlPr>
                    <w:rPr>
                      <w:rStyle w:val="2"/>
                      <w:rFonts w:ascii="Cambria Math" w:eastAsiaTheme="minorEastAsia" w:hAnsi="Cambria Math" w:cstheme="minorHAnsi"/>
                      <w:i/>
                      <w:sz w:val="24"/>
                      <w:szCs w:val="24"/>
                      <w:shd w:val="clear" w:color="auto" w:fill="auto"/>
                      <w:lang w:val="en-US"/>
                    </w:rPr>
                  </m:ctrlPr>
                </m:dPr>
                <m:e>
                  <m:m>
                    <m:mPr>
                      <m:mcs>
                        <m:mc>
                          <m:mcPr>
                            <m:count m:val="1"/>
                            <m:mcJc m:val="center"/>
                          </m:mcPr>
                        </m:mc>
                      </m:mcs>
                      <m:ctrlPr>
                        <w:rPr>
                          <w:rStyle w:val="2"/>
                          <w:rFonts w:ascii="Cambria Math" w:eastAsiaTheme="minorEastAsia" w:hAnsi="Cambria Math" w:cstheme="minorHAnsi"/>
                          <w:i/>
                          <w:sz w:val="24"/>
                          <w:szCs w:val="24"/>
                          <w:shd w:val="clear" w:color="auto" w:fill="auto"/>
                          <w:lang w:val="en-US"/>
                        </w:rPr>
                      </m:ctrlPr>
                    </m:mPr>
                    <m:mr>
                      <m:e>
                        <m:r>
                          <w:rPr>
                            <w:rStyle w:val="2"/>
                            <w:rFonts w:ascii="Cambria Math" w:eastAsiaTheme="minorEastAsia" w:hAnsi="Cambria Math" w:cstheme="minorHAnsi"/>
                            <w:sz w:val="24"/>
                            <w:szCs w:val="24"/>
                            <w:shd w:val="clear" w:color="auto" w:fill="auto"/>
                            <w:lang w:val="en-US"/>
                          </w:rPr>
                          <m:t>6</m:t>
                        </m:r>
                      </m:e>
                    </m:mr>
                    <m:mr>
                      <m:e>
                        <m:r>
                          <w:rPr>
                            <w:rStyle w:val="2"/>
                            <w:rFonts w:ascii="Cambria Math" w:eastAsiaTheme="minorEastAsia" w:hAnsi="Cambria Math" w:cstheme="minorHAnsi"/>
                            <w:sz w:val="24"/>
                            <w:szCs w:val="24"/>
                            <w:shd w:val="clear" w:color="auto" w:fill="auto"/>
                            <w:lang w:val="en-US"/>
                          </w:rPr>
                          <m:t>1</m:t>
                        </m:r>
                      </m:e>
                    </m:mr>
                  </m:m>
                </m:e>
              </m:d>
              <m:r>
                <w:rPr>
                  <w:rStyle w:val="2"/>
                  <w:rFonts w:ascii="Cambria Math" w:eastAsiaTheme="minorEastAsia" w:hAnsi="Cambria Math" w:cstheme="minorHAnsi"/>
                  <w:sz w:val="24"/>
                  <w:szCs w:val="24"/>
                  <w:shd w:val="clear" w:color="auto" w:fill="auto"/>
                  <w:lang w:val="en-US"/>
                </w:rPr>
                <m:t>+</m:t>
              </m:r>
              <m:d>
                <m:dPr>
                  <m:begChr m:val="["/>
                  <m:endChr m:val="]"/>
                  <m:ctrlPr>
                    <w:rPr>
                      <w:rStyle w:val="2"/>
                      <w:rFonts w:ascii="Cambria Math" w:eastAsiaTheme="minorEastAsia" w:hAnsi="Cambria Math" w:cstheme="minorHAnsi"/>
                      <w:i/>
                      <w:sz w:val="24"/>
                      <w:szCs w:val="24"/>
                      <w:shd w:val="clear" w:color="auto" w:fill="auto"/>
                      <w:lang w:val="en-US"/>
                    </w:rPr>
                  </m:ctrlPr>
                </m:dPr>
                <m:e>
                  <m:m>
                    <m:mPr>
                      <m:mcs>
                        <m:mc>
                          <m:mcPr>
                            <m:count m:val="1"/>
                            <m:mcJc m:val="center"/>
                          </m:mcPr>
                        </m:mc>
                      </m:mcs>
                      <m:ctrlPr>
                        <w:rPr>
                          <w:rStyle w:val="2"/>
                          <w:rFonts w:ascii="Cambria Math" w:eastAsiaTheme="minorEastAsia" w:hAnsi="Cambria Math" w:cstheme="minorHAnsi"/>
                          <w:i/>
                          <w:sz w:val="24"/>
                          <w:szCs w:val="24"/>
                          <w:shd w:val="clear" w:color="auto" w:fill="auto"/>
                          <w:lang w:val="en-US"/>
                        </w:rPr>
                      </m:ctrlPr>
                    </m:mPr>
                    <m:mr>
                      <m:e>
                        <m:r>
                          <w:rPr>
                            <w:rStyle w:val="2"/>
                            <w:rFonts w:ascii="Cambria Math" w:eastAsiaTheme="minorEastAsia" w:hAnsi="Cambria Math" w:cstheme="minorHAnsi"/>
                            <w:sz w:val="24"/>
                            <w:szCs w:val="24"/>
                            <w:shd w:val="clear" w:color="auto" w:fill="auto"/>
                            <w:lang w:val="en-US"/>
                          </w:rPr>
                          <m:t>6</m:t>
                        </m:r>
                      </m:e>
                    </m:mr>
                    <m:mr>
                      <m:e>
                        <m:r>
                          <w:rPr>
                            <w:rStyle w:val="2"/>
                            <w:rFonts w:ascii="Cambria Math" w:eastAsiaTheme="minorEastAsia" w:hAnsi="Cambria Math" w:cstheme="minorHAnsi"/>
                            <w:sz w:val="24"/>
                            <w:szCs w:val="24"/>
                            <w:shd w:val="clear" w:color="auto" w:fill="auto"/>
                            <w:lang w:val="en-US"/>
                          </w:rPr>
                          <m:t>2</m:t>
                        </m:r>
                      </m:e>
                    </m:mr>
                  </m:m>
                </m:e>
              </m:d>
              <m:r>
                <w:rPr>
                  <w:rStyle w:val="2"/>
                  <w:rFonts w:ascii="Cambria Math" w:eastAsiaTheme="minorEastAsia" w:hAnsi="Cambria Math" w:cstheme="minorHAnsi"/>
                  <w:sz w:val="24"/>
                  <w:szCs w:val="24"/>
                  <w:shd w:val="clear" w:color="auto" w:fill="auto"/>
                  <w:lang w:val="en-US"/>
                </w:rPr>
                <m:t>+</m:t>
              </m:r>
              <m:d>
                <m:dPr>
                  <m:begChr m:val="["/>
                  <m:endChr m:val="]"/>
                  <m:ctrlPr>
                    <w:rPr>
                      <w:rStyle w:val="2"/>
                      <w:rFonts w:ascii="Cambria Math" w:eastAsiaTheme="minorEastAsia" w:hAnsi="Cambria Math" w:cstheme="minorHAnsi"/>
                      <w:i/>
                      <w:sz w:val="24"/>
                      <w:szCs w:val="24"/>
                      <w:shd w:val="clear" w:color="auto" w:fill="auto"/>
                      <w:lang w:val="en-US"/>
                    </w:rPr>
                  </m:ctrlPr>
                </m:dPr>
                <m:e>
                  <m:m>
                    <m:mPr>
                      <m:mcs>
                        <m:mc>
                          <m:mcPr>
                            <m:count m:val="1"/>
                            <m:mcJc m:val="center"/>
                          </m:mcPr>
                        </m:mc>
                      </m:mcs>
                      <m:ctrlPr>
                        <w:rPr>
                          <w:rStyle w:val="2"/>
                          <w:rFonts w:ascii="Cambria Math" w:eastAsiaTheme="minorEastAsia" w:hAnsi="Cambria Math" w:cstheme="minorHAnsi"/>
                          <w:i/>
                          <w:sz w:val="24"/>
                          <w:szCs w:val="24"/>
                          <w:shd w:val="clear" w:color="auto" w:fill="auto"/>
                          <w:lang w:val="en-US"/>
                        </w:rPr>
                      </m:ctrlPr>
                    </m:mPr>
                    <m:mr>
                      <m:e>
                        <m:r>
                          <w:rPr>
                            <w:rStyle w:val="2"/>
                            <w:rFonts w:ascii="Cambria Math" w:eastAsiaTheme="minorEastAsia" w:hAnsi="Cambria Math" w:cstheme="minorHAnsi"/>
                            <w:sz w:val="24"/>
                            <w:szCs w:val="24"/>
                            <w:shd w:val="clear" w:color="auto" w:fill="auto"/>
                            <w:lang w:val="en-US"/>
                          </w:rPr>
                          <m:t>6</m:t>
                        </m:r>
                      </m:e>
                    </m:mr>
                    <m:mr>
                      <m:e>
                        <m:r>
                          <w:rPr>
                            <w:rStyle w:val="2"/>
                            <w:rFonts w:ascii="Cambria Math" w:eastAsiaTheme="minorEastAsia" w:hAnsi="Cambria Math" w:cstheme="minorHAnsi"/>
                            <w:sz w:val="24"/>
                            <w:szCs w:val="24"/>
                            <w:shd w:val="clear" w:color="auto" w:fill="auto"/>
                            <w:lang w:val="en-US"/>
                          </w:rPr>
                          <m:t>3</m:t>
                        </m:r>
                      </m:e>
                    </m:mr>
                  </m:m>
                </m:e>
              </m:d>
            </m:e>
          </m:d>
          <m:r>
            <w:rPr>
              <w:rStyle w:val="2"/>
              <w:rFonts w:ascii="Cambria Math" w:eastAsiaTheme="minorEastAsia" w:hAnsi="Cambria Math" w:cstheme="minorHAnsi"/>
              <w:sz w:val="24"/>
              <w:szCs w:val="24"/>
              <w:shd w:val="clear" w:color="auto" w:fill="auto"/>
              <w:lang w:val="en-US"/>
            </w:rPr>
            <m:t>∙4=</m:t>
          </m:r>
        </m:oMath>
      </m:oMathPara>
    </w:p>
    <w:p w:rsidR="00D47256" w:rsidRDefault="00D47256" w:rsidP="00D47256">
      <w:pPr>
        <w:pStyle w:val="60"/>
        <w:shd w:val="clear" w:color="auto" w:fill="auto"/>
        <w:tabs>
          <w:tab w:val="left" w:pos="1290"/>
        </w:tabs>
        <w:spacing w:after="0" w:line="240" w:lineRule="auto"/>
        <w:ind w:left="709" w:firstLine="0"/>
        <w:rPr>
          <w:rStyle w:val="2"/>
          <w:rFonts w:asciiTheme="minorHAnsi" w:eastAsiaTheme="minorEastAsia" w:hAnsiTheme="minorHAnsi" w:cstheme="minorHAnsi"/>
          <w:sz w:val="24"/>
          <w:szCs w:val="24"/>
          <w:shd w:val="clear" w:color="auto" w:fill="auto"/>
          <w:lang w:val="en-US"/>
        </w:rPr>
      </w:pPr>
    </w:p>
    <w:p w:rsidR="00D47256" w:rsidRDefault="00D47256" w:rsidP="00D47256">
      <w:pPr>
        <w:pStyle w:val="60"/>
        <w:shd w:val="clear" w:color="auto" w:fill="auto"/>
        <w:tabs>
          <w:tab w:val="left" w:pos="1290"/>
        </w:tabs>
        <w:spacing w:after="0" w:line="240" w:lineRule="auto"/>
        <w:ind w:left="709" w:firstLine="0"/>
        <w:rPr>
          <w:rStyle w:val="2"/>
          <w:rFonts w:asciiTheme="minorHAnsi" w:eastAsiaTheme="minorEastAsia" w:hAnsiTheme="minorHAnsi" w:cstheme="minorHAnsi"/>
          <w:sz w:val="24"/>
          <w:szCs w:val="24"/>
          <w:shd w:val="clear" w:color="auto" w:fill="auto"/>
          <w:lang w:val="en-US"/>
        </w:rPr>
      </w:pPr>
      <m:oMathPara>
        <m:oMathParaPr>
          <m:jc m:val="center"/>
        </m:oMathParaPr>
        <m:oMath>
          <m:r>
            <w:rPr>
              <w:rStyle w:val="2"/>
              <w:rFonts w:ascii="Cambria Math" w:eastAsiaTheme="minorEastAsia" w:hAnsi="Cambria Math" w:cstheme="minorHAnsi"/>
              <w:sz w:val="24"/>
              <w:szCs w:val="24"/>
              <w:shd w:val="clear" w:color="auto" w:fill="auto"/>
              <w:lang w:val="en-US"/>
            </w:rPr>
            <m:t>=</m:t>
          </m:r>
          <m:d>
            <m:dPr>
              <m:ctrlPr>
                <w:rPr>
                  <w:rStyle w:val="2"/>
                  <w:rFonts w:ascii="Cambria Math" w:eastAsiaTheme="minorEastAsia" w:hAnsi="Cambria Math" w:cstheme="minorHAnsi"/>
                  <w:i/>
                  <w:sz w:val="24"/>
                  <w:szCs w:val="24"/>
                  <w:shd w:val="clear" w:color="auto" w:fill="auto"/>
                  <w:lang w:val="en-US"/>
                </w:rPr>
              </m:ctrlPr>
            </m:dPr>
            <m:e>
              <m:f>
                <m:fPr>
                  <m:ctrlPr>
                    <w:rPr>
                      <w:rStyle w:val="2"/>
                      <w:rFonts w:ascii="Cambria Math" w:eastAsiaTheme="minorEastAsia" w:hAnsi="Cambria Math" w:cstheme="minorHAnsi"/>
                      <w:i/>
                      <w:sz w:val="24"/>
                      <w:szCs w:val="24"/>
                      <w:shd w:val="clear" w:color="auto" w:fill="auto"/>
                      <w:lang w:val="en-US"/>
                    </w:rPr>
                  </m:ctrlPr>
                </m:fPr>
                <m:num>
                  <m:r>
                    <w:rPr>
                      <w:rStyle w:val="2"/>
                      <w:rFonts w:ascii="Cambria Math" w:eastAsiaTheme="minorEastAsia" w:hAnsi="Cambria Math" w:cstheme="minorHAnsi"/>
                      <w:sz w:val="24"/>
                      <w:szCs w:val="24"/>
                      <w:shd w:val="clear" w:color="auto" w:fill="auto"/>
                      <w:lang w:val="en-US"/>
                    </w:rPr>
                    <m:t>6!</m:t>
                  </m:r>
                </m:num>
                <m:den>
                  <m:r>
                    <w:rPr>
                      <w:rStyle w:val="2"/>
                      <w:rFonts w:ascii="Cambria Math" w:eastAsiaTheme="minorEastAsia" w:hAnsi="Cambria Math" w:cstheme="minorHAnsi"/>
                      <w:sz w:val="24"/>
                      <w:szCs w:val="24"/>
                      <w:shd w:val="clear" w:color="auto" w:fill="auto"/>
                      <w:lang w:val="en-US"/>
                    </w:rPr>
                    <m:t>1!5!</m:t>
                  </m:r>
                </m:den>
              </m:f>
              <m:r>
                <w:rPr>
                  <w:rStyle w:val="2"/>
                  <w:rFonts w:ascii="Cambria Math" w:eastAsiaTheme="minorEastAsia" w:hAnsi="Cambria Math" w:cstheme="minorHAnsi"/>
                  <w:sz w:val="24"/>
                  <w:szCs w:val="24"/>
                  <w:shd w:val="clear" w:color="auto" w:fill="auto"/>
                  <w:lang w:val="en-US"/>
                </w:rPr>
                <m:t>+</m:t>
              </m:r>
              <m:f>
                <m:fPr>
                  <m:ctrlPr>
                    <w:rPr>
                      <w:rStyle w:val="2"/>
                      <w:rFonts w:ascii="Cambria Math" w:eastAsiaTheme="minorEastAsia" w:hAnsi="Cambria Math" w:cstheme="minorHAnsi"/>
                      <w:i/>
                      <w:sz w:val="24"/>
                      <w:szCs w:val="24"/>
                      <w:shd w:val="clear" w:color="auto" w:fill="auto"/>
                      <w:lang w:val="en-US"/>
                    </w:rPr>
                  </m:ctrlPr>
                </m:fPr>
                <m:num>
                  <m:r>
                    <w:rPr>
                      <w:rStyle w:val="2"/>
                      <w:rFonts w:ascii="Cambria Math" w:eastAsiaTheme="minorEastAsia" w:hAnsi="Cambria Math" w:cstheme="minorHAnsi"/>
                      <w:sz w:val="24"/>
                      <w:szCs w:val="24"/>
                      <w:shd w:val="clear" w:color="auto" w:fill="auto"/>
                      <w:lang w:val="en-US"/>
                    </w:rPr>
                    <m:t>6!</m:t>
                  </m:r>
                </m:num>
                <m:den>
                  <m:r>
                    <w:rPr>
                      <w:rStyle w:val="2"/>
                      <w:rFonts w:ascii="Cambria Math" w:eastAsiaTheme="minorEastAsia" w:hAnsi="Cambria Math" w:cstheme="minorHAnsi"/>
                      <w:sz w:val="24"/>
                      <w:szCs w:val="24"/>
                      <w:shd w:val="clear" w:color="auto" w:fill="auto"/>
                      <w:lang w:val="en-US"/>
                    </w:rPr>
                    <m:t>2!4!</m:t>
                  </m:r>
                </m:den>
              </m:f>
              <m:r>
                <w:rPr>
                  <w:rStyle w:val="2"/>
                  <w:rFonts w:ascii="Cambria Math" w:eastAsiaTheme="minorEastAsia" w:hAnsi="Cambria Math" w:cstheme="minorHAnsi"/>
                  <w:sz w:val="24"/>
                  <w:szCs w:val="24"/>
                  <w:shd w:val="clear" w:color="auto" w:fill="auto"/>
                  <w:lang w:val="en-US"/>
                </w:rPr>
                <m:t>+</m:t>
              </m:r>
              <m:f>
                <m:fPr>
                  <m:ctrlPr>
                    <w:rPr>
                      <w:rStyle w:val="2"/>
                      <w:rFonts w:ascii="Cambria Math" w:eastAsiaTheme="minorEastAsia" w:hAnsi="Cambria Math" w:cstheme="minorHAnsi"/>
                      <w:i/>
                      <w:sz w:val="24"/>
                      <w:szCs w:val="24"/>
                      <w:shd w:val="clear" w:color="auto" w:fill="auto"/>
                      <w:lang w:val="en-US"/>
                    </w:rPr>
                  </m:ctrlPr>
                </m:fPr>
                <m:num>
                  <m:r>
                    <w:rPr>
                      <w:rStyle w:val="2"/>
                      <w:rFonts w:ascii="Cambria Math" w:eastAsiaTheme="minorEastAsia" w:hAnsi="Cambria Math" w:cstheme="minorHAnsi"/>
                      <w:sz w:val="24"/>
                      <w:szCs w:val="24"/>
                      <w:shd w:val="clear" w:color="auto" w:fill="auto"/>
                      <w:lang w:val="en-US"/>
                    </w:rPr>
                    <m:t>6!</m:t>
                  </m:r>
                </m:num>
                <m:den>
                  <m:r>
                    <w:rPr>
                      <w:rStyle w:val="2"/>
                      <w:rFonts w:ascii="Cambria Math" w:eastAsiaTheme="minorEastAsia" w:hAnsi="Cambria Math" w:cstheme="minorHAnsi"/>
                      <w:sz w:val="24"/>
                      <w:szCs w:val="24"/>
                      <w:shd w:val="clear" w:color="auto" w:fill="auto"/>
                      <w:lang w:val="en-US"/>
                    </w:rPr>
                    <m:t>3!3!</m:t>
                  </m:r>
                </m:den>
              </m:f>
            </m:e>
          </m:d>
          <m:r>
            <w:rPr>
              <w:rStyle w:val="2"/>
              <w:rFonts w:ascii="Cambria Math" w:eastAsiaTheme="minorEastAsia" w:hAnsi="Cambria Math" w:cstheme="minorHAnsi"/>
              <w:sz w:val="24"/>
              <w:szCs w:val="24"/>
              <w:shd w:val="clear" w:color="auto" w:fill="auto"/>
              <w:lang w:val="en-US"/>
            </w:rPr>
            <m:t>∙4=</m:t>
          </m:r>
          <m:d>
            <m:dPr>
              <m:ctrlPr>
                <w:rPr>
                  <w:rStyle w:val="2"/>
                  <w:rFonts w:ascii="Cambria Math" w:eastAsiaTheme="minorEastAsia" w:hAnsi="Cambria Math" w:cstheme="minorHAnsi"/>
                  <w:i/>
                  <w:sz w:val="24"/>
                  <w:szCs w:val="24"/>
                  <w:shd w:val="clear" w:color="auto" w:fill="auto"/>
                  <w:lang w:val="en-US"/>
                </w:rPr>
              </m:ctrlPr>
            </m:dPr>
            <m:e>
              <m:f>
                <m:fPr>
                  <m:ctrlPr>
                    <w:rPr>
                      <w:rStyle w:val="2"/>
                      <w:rFonts w:ascii="Cambria Math" w:eastAsiaTheme="minorEastAsia" w:hAnsi="Cambria Math" w:cstheme="minorHAnsi"/>
                      <w:i/>
                      <w:sz w:val="24"/>
                      <w:szCs w:val="24"/>
                      <w:shd w:val="clear" w:color="auto" w:fill="auto"/>
                      <w:lang w:val="en-US"/>
                    </w:rPr>
                  </m:ctrlPr>
                </m:fPr>
                <m:num>
                  <m:r>
                    <w:rPr>
                      <w:rStyle w:val="2"/>
                      <w:rFonts w:ascii="Cambria Math" w:eastAsiaTheme="minorEastAsia" w:hAnsi="Cambria Math" w:cstheme="minorHAnsi"/>
                      <w:sz w:val="24"/>
                      <w:szCs w:val="24"/>
                      <w:shd w:val="clear" w:color="auto" w:fill="auto"/>
                      <w:lang w:val="en-US"/>
                    </w:rPr>
                    <m:t>5!∙6</m:t>
                  </m:r>
                </m:num>
                <m:den>
                  <m:r>
                    <w:rPr>
                      <w:rStyle w:val="2"/>
                      <w:rFonts w:ascii="Cambria Math" w:eastAsiaTheme="minorEastAsia" w:hAnsi="Cambria Math" w:cstheme="minorHAnsi"/>
                      <w:sz w:val="24"/>
                      <w:szCs w:val="24"/>
                      <w:shd w:val="clear" w:color="auto" w:fill="auto"/>
                      <w:lang w:val="en-US"/>
                    </w:rPr>
                    <m:t>5!</m:t>
                  </m:r>
                </m:den>
              </m:f>
              <m:r>
                <w:rPr>
                  <w:rStyle w:val="2"/>
                  <w:rFonts w:ascii="Cambria Math" w:eastAsiaTheme="minorEastAsia" w:hAnsi="Cambria Math" w:cstheme="minorHAnsi"/>
                  <w:sz w:val="24"/>
                  <w:szCs w:val="24"/>
                  <w:shd w:val="clear" w:color="auto" w:fill="auto"/>
                  <w:lang w:val="en-US"/>
                </w:rPr>
                <m:t>+</m:t>
              </m:r>
              <m:f>
                <m:fPr>
                  <m:ctrlPr>
                    <w:rPr>
                      <w:rStyle w:val="2"/>
                      <w:rFonts w:ascii="Cambria Math" w:eastAsiaTheme="minorEastAsia" w:hAnsi="Cambria Math" w:cstheme="minorHAnsi"/>
                      <w:i/>
                      <w:sz w:val="24"/>
                      <w:szCs w:val="24"/>
                      <w:shd w:val="clear" w:color="auto" w:fill="auto"/>
                      <w:lang w:val="en-US"/>
                    </w:rPr>
                  </m:ctrlPr>
                </m:fPr>
                <m:num>
                  <m:r>
                    <w:rPr>
                      <w:rStyle w:val="2"/>
                      <w:rFonts w:ascii="Cambria Math" w:eastAsiaTheme="minorEastAsia" w:hAnsi="Cambria Math" w:cstheme="minorHAnsi"/>
                      <w:sz w:val="24"/>
                      <w:szCs w:val="24"/>
                      <w:shd w:val="clear" w:color="auto" w:fill="auto"/>
                      <w:lang w:val="en-US"/>
                    </w:rPr>
                    <m:t>4!∙5∙6</m:t>
                  </m:r>
                </m:num>
                <m:den>
                  <m:r>
                    <w:rPr>
                      <w:rStyle w:val="2"/>
                      <w:rFonts w:ascii="Cambria Math" w:eastAsiaTheme="minorEastAsia" w:hAnsi="Cambria Math" w:cstheme="minorHAnsi"/>
                      <w:sz w:val="24"/>
                      <w:szCs w:val="24"/>
                      <w:shd w:val="clear" w:color="auto" w:fill="auto"/>
                      <w:lang w:val="en-US"/>
                    </w:rPr>
                    <m:t>2∙4!</m:t>
                  </m:r>
                </m:den>
              </m:f>
              <m:r>
                <w:rPr>
                  <w:rStyle w:val="2"/>
                  <w:rFonts w:ascii="Cambria Math" w:eastAsiaTheme="minorEastAsia" w:hAnsi="Cambria Math" w:cstheme="minorHAnsi"/>
                  <w:sz w:val="24"/>
                  <w:szCs w:val="24"/>
                  <w:shd w:val="clear" w:color="auto" w:fill="auto"/>
                  <w:lang w:val="en-US"/>
                </w:rPr>
                <m:t>+</m:t>
              </m:r>
              <m:f>
                <m:fPr>
                  <m:ctrlPr>
                    <w:rPr>
                      <w:rStyle w:val="2"/>
                      <w:rFonts w:ascii="Cambria Math" w:eastAsiaTheme="minorEastAsia" w:hAnsi="Cambria Math" w:cstheme="minorHAnsi"/>
                      <w:i/>
                      <w:sz w:val="24"/>
                      <w:szCs w:val="24"/>
                      <w:shd w:val="clear" w:color="auto" w:fill="auto"/>
                      <w:lang w:val="en-US"/>
                    </w:rPr>
                  </m:ctrlPr>
                </m:fPr>
                <m:num>
                  <m:r>
                    <w:rPr>
                      <w:rStyle w:val="2"/>
                      <w:rFonts w:ascii="Cambria Math" w:eastAsiaTheme="minorEastAsia" w:hAnsi="Cambria Math" w:cstheme="minorHAnsi"/>
                      <w:sz w:val="24"/>
                      <w:szCs w:val="24"/>
                      <w:shd w:val="clear" w:color="auto" w:fill="auto"/>
                      <w:lang w:val="en-US"/>
                    </w:rPr>
                    <m:t>3!∙4∙5∙6</m:t>
                  </m:r>
                </m:num>
                <m:den>
                  <m:r>
                    <w:rPr>
                      <w:rStyle w:val="2"/>
                      <w:rFonts w:ascii="Cambria Math" w:eastAsiaTheme="minorEastAsia" w:hAnsi="Cambria Math" w:cstheme="minorHAnsi"/>
                      <w:sz w:val="24"/>
                      <w:szCs w:val="24"/>
                      <w:shd w:val="clear" w:color="auto" w:fill="auto"/>
                      <w:lang w:val="en-US"/>
                    </w:rPr>
                    <m:t>3!∙6</m:t>
                  </m:r>
                </m:den>
              </m:f>
            </m:e>
          </m:d>
          <m:r>
            <w:rPr>
              <w:rStyle w:val="2"/>
              <w:rFonts w:ascii="Cambria Math" w:eastAsiaTheme="minorEastAsia" w:hAnsi="Cambria Math" w:cstheme="minorHAnsi"/>
              <w:sz w:val="24"/>
              <w:szCs w:val="24"/>
              <w:shd w:val="clear" w:color="auto" w:fill="auto"/>
              <w:lang w:val="en-US"/>
            </w:rPr>
            <m:t>∙4=</m:t>
          </m:r>
        </m:oMath>
      </m:oMathPara>
    </w:p>
    <w:p w:rsidR="00D47256" w:rsidRDefault="00D47256" w:rsidP="00D47256">
      <w:pPr>
        <w:pStyle w:val="60"/>
        <w:shd w:val="clear" w:color="auto" w:fill="auto"/>
        <w:tabs>
          <w:tab w:val="left" w:pos="1290"/>
        </w:tabs>
        <w:spacing w:after="0" w:line="240" w:lineRule="auto"/>
        <w:ind w:left="709" w:firstLine="0"/>
        <w:rPr>
          <w:rStyle w:val="2"/>
          <w:rFonts w:asciiTheme="minorHAnsi" w:eastAsiaTheme="minorEastAsia" w:hAnsiTheme="minorHAnsi" w:cstheme="minorHAnsi"/>
          <w:sz w:val="24"/>
          <w:szCs w:val="24"/>
          <w:shd w:val="clear" w:color="auto" w:fill="auto"/>
          <w:lang w:val="en-US"/>
        </w:rPr>
      </w:pPr>
    </w:p>
    <w:p w:rsidR="00D47256" w:rsidRDefault="00D47256" w:rsidP="00D47256">
      <w:pPr>
        <w:pStyle w:val="60"/>
        <w:shd w:val="clear" w:color="auto" w:fill="auto"/>
        <w:tabs>
          <w:tab w:val="left" w:pos="1290"/>
        </w:tabs>
        <w:spacing w:after="0" w:line="240" w:lineRule="auto"/>
        <w:ind w:left="709" w:firstLine="0"/>
        <w:rPr>
          <w:rStyle w:val="2"/>
          <w:rFonts w:asciiTheme="minorHAnsi" w:eastAsiaTheme="minorEastAsia" w:hAnsiTheme="minorHAnsi" w:cstheme="minorHAnsi"/>
          <w:sz w:val="24"/>
          <w:szCs w:val="24"/>
          <w:shd w:val="clear" w:color="auto" w:fill="auto"/>
          <w:lang w:val="en-US"/>
        </w:rPr>
      </w:pPr>
      <m:oMathPara>
        <m:oMathParaPr>
          <m:jc m:val="center"/>
        </m:oMathParaPr>
        <m:oMath>
          <m:r>
            <w:rPr>
              <w:rStyle w:val="2"/>
              <w:rFonts w:ascii="Cambria Math" w:eastAsiaTheme="minorEastAsia" w:hAnsi="Cambria Math" w:cstheme="minorHAnsi"/>
              <w:sz w:val="24"/>
              <w:szCs w:val="24"/>
              <w:shd w:val="clear" w:color="auto" w:fill="auto"/>
              <w:lang w:val="en-US"/>
            </w:rPr>
            <m:t>=</m:t>
          </m:r>
          <m:d>
            <m:dPr>
              <m:ctrlPr>
                <w:rPr>
                  <w:rStyle w:val="2"/>
                  <w:rFonts w:ascii="Cambria Math" w:eastAsiaTheme="minorEastAsia" w:hAnsi="Cambria Math" w:cstheme="minorHAnsi"/>
                  <w:i/>
                  <w:sz w:val="24"/>
                  <w:szCs w:val="24"/>
                  <w:shd w:val="clear" w:color="auto" w:fill="auto"/>
                  <w:lang w:val="en-US"/>
                </w:rPr>
              </m:ctrlPr>
            </m:dPr>
            <m:e>
              <m:r>
                <w:rPr>
                  <w:rStyle w:val="2"/>
                  <w:rFonts w:ascii="Cambria Math" w:eastAsiaTheme="minorEastAsia" w:hAnsi="Cambria Math" w:cstheme="minorHAnsi"/>
                  <w:sz w:val="24"/>
                  <w:szCs w:val="24"/>
                  <w:shd w:val="clear" w:color="auto" w:fill="auto"/>
                  <w:lang w:val="en-US"/>
                </w:rPr>
                <m:t>6+15+20</m:t>
              </m:r>
            </m:e>
          </m:d>
          <m:r>
            <w:rPr>
              <w:rStyle w:val="2"/>
              <w:rFonts w:ascii="Cambria Math" w:eastAsiaTheme="minorEastAsia" w:hAnsi="Cambria Math" w:cstheme="minorHAnsi"/>
              <w:sz w:val="24"/>
              <w:szCs w:val="24"/>
              <w:shd w:val="clear" w:color="auto" w:fill="auto"/>
              <w:lang w:val="en-US"/>
            </w:rPr>
            <m:t>∙4=</m:t>
          </m:r>
          <m:d>
            <m:dPr>
              <m:ctrlPr>
                <w:rPr>
                  <w:rStyle w:val="2"/>
                  <w:rFonts w:ascii="Cambria Math" w:eastAsiaTheme="minorEastAsia" w:hAnsi="Cambria Math" w:cstheme="minorHAnsi"/>
                  <w:i/>
                  <w:sz w:val="24"/>
                  <w:szCs w:val="24"/>
                  <w:shd w:val="clear" w:color="auto" w:fill="auto"/>
                  <w:lang w:val="en-US"/>
                </w:rPr>
              </m:ctrlPr>
            </m:dPr>
            <m:e>
              <m:r>
                <w:rPr>
                  <w:rStyle w:val="2"/>
                  <w:rFonts w:ascii="Cambria Math" w:eastAsiaTheme="minorEastAsia" w:hAnsi="Cambria Math" w:cstheme="minorHAnsi"/>
                  <w:sz w:val="24"/>
                  <w:szCs w:val="24"/>
                  <w:shd w:val="clear" w:color="auto" w:fill="auto"/>
                  <w:lang w:val="en-US"/>
                </w:rPr>
                <m:t>41</m:t>
              </m:r>
            </m:e>
          </m:d>
          <m:r>
            <w:rPr>
              <w:rStyle w:val="2"/>
              <w:rFonts w:ascii="Cambria Math" w:eastAsiaTheme="minorEastAsia" w:hAnsi="Cambria Math" w:cstheme="minorHAnsi"/>
              <w:sz w:val="24"/>
              <w:szCs w:val="24"/>
              <w:shd w:val="clear" w:color="auto" w:fill="auto"/>
              <w:lang w:val="en-US"/>
            </w:rPr>
            <m:t>∙4=164.</m:t>
          </m:r>
        </m:oMath>
      </m:oMathPara>
    </w:p>
    <w:p w:rsidR="00D47256" w:rsidRDefault="00D47256" w:rsidP="00D47256">
      <w:pPr>
        <w:pStyle w:val="60"/>
        <w:shd w:val="clear" w:color="auto" w:fill="auto"/>
        <w:tabs>
          <w:tab w:val="left" w:pos="1290"/>
        </w:tabs>
        <w:spacing w:after="0" w:line="240" w:lineRule="auto"/>
        <w:ind w:left="709" w:firstLine="0"/>
        <w:rPr>
          <w:rStyle w:val="2"/>
          <w:rFonts w:asciiTheme="minorHAnsi" w:eastAsiaTheme="minorEastAsia" w:hAnsiTheme="minorHAnsi" w:cstheme="minorHAnsi"/>
          <w:sz w:val="24"/>
          <w:szCs w:val="24"/>
          <w:shd w:val="clear" w:color="auto" w:fill="auto"/>
          <w:lang w:val="en-US"/>
        </w:rPr>
      </w:pPr>
    </w:p>
    <w:p w:rsidR="00D47256" w:rsidRDefault="00D47256" w:rsidP="00D47256">
      <w:pPr>
        <w:pStyle w:val="60"/>
        <w:shd w:val="clear" w:color="auto" w:fill="auto"/>
        <w:tabs>
          <w:tab w:val="left" w:pos="1290"/>
        </w:tabs>
        <w:spacing w:after="0" w:line="240" w:lineRule="auto"/>
        <w:ind w:left="709" w:firstLine="0"/>
        <w:rPr>
          <w:rStyle w:val="6"/>
          <w:rFonts w:asciiTheme="minorHAnsi" w:hAnsiTheme="minorHAnsi" w:cstheme="minorHAnsi"/>
          <w:color w:val="000000"/>
          <w:sz w:val="24"/>
          <w:szCs w:val="24"/>
          <w:lang w:val="en-US"/>
        </w:rPr>
      </w:pPr>
      <w:r w:rsidRPr="00590048">
        <w:rPr>
          <w:rStyle w:val="2"/>
          <w:rFonts w:asciiTheme="minorHAnsi" w:eastAsiaTheme="minorEastAsia" w:hAnsiTheme="minorHAnsi" w:cstheme="minorHAnsi"/>
          <w:b/>
          <w:sz w:val="24"/>
          <w:szCs w:val="24"/>
          <w:shd w:val="clear" w:color="auto" w:fill="auto"/>
          <w:lang w:val="en-US"/>
        </w:rPr>
        <w:t>Answer:</w:t>
      </w:r>
      <w:r>
        <w:rPr>
          <w:rStyle w:val="2"/>
          <w:rFonts w:asciiTheme="minorHAnsi" w:eastAsiaTheme="minorEastAsia" w:hAnsiTheme="minorHAnsi" w:cstheme="minorHAnsi"/>
          <w:b/>
          <w:sz w:val="24"/>
          <w:szCs w:val="24"/>
          <w:shd w:val="clear" w:color="auto" w:fill="auto"/>
          <w:lang w:val="en-US"/>
        </w:rPr>
        <w:t xml:space="preserve"> </w:t>
      </w:r>
      <w:r w:rsidR="00783898">
        <w:rPr>
          <w:rStyle w:val="2"/>
          <w:rFonts w:asciiTheme="minorHAnsi" w:eastAsiaTheme="minorEastAsia" w:hAnsiTheme="minorHAnsi" w:cstheme="minorHAnsi"/>
          <w:sz w:val="24"/>
          <w:szCs w:val="24"/>
          <w:shd w:val="clear" w:color="auto" w:fill="auto"/>
          <w:lang w:val="en-US"/>
        </w:rPr>
        <w:t>164</w:t>
      </w:r>
      <w:r>
        <w:rPr>
          <w:rStyle w:val="2"/>
          <w:rFonts w:asciiTheme="minorHAnsi" w:eastAsiaTheme="minorEastAsia" w:hAnsiTheme="minorHAnsi" w:cstheme="minorHAnsi"/>
          <w:b/>
          <w:sz w:val="24"/>
          <w:szCs w:val="24"/>
          <w:shd w:val="clear" w:color="auto" w:fill="auto"/>
          <w:lang w:val="en-US"/>
        </w:rPr>
        <w:t xml:space="preserve"> </w:t>
      </w:r>
      <w:r w:rsidRPr="00451E07">
        <w:rPr>
          <w:rStyle w:val="6"/>
          <w:rFonts w:asciiTheme="minorHAnsi" w:hAnsiTheme="minorHAnsi" w:cstheme="minorHAnsi"/>
          <w:color w:val="000000"/>
          <w:sz w:val="24"/>
          <w:szCs w:val="24"/>
          <w:lang w:val="en-US"/>
        </w:rPr>
        <w:t xml:space="preserve">vehicles can be purchased with </w:t>
      </w:r>
      <w:r w:rsidR="00783898" w:rsidRPr="00451E07">
        <w:rPr>
          <w:rStyle w:val="6"/>
          <w:rFonts w:asciiTheme="minorHAnsi" w:hAnsiTheme="minorHAnsi" w:cstheme="minorHAnsi"/>
          <w:color w:val="000000"/>
          <w:sz w:val="24"/>
          <w:szCs w:val="24"/>
          <w:lang w:val="en-US"/>
        </w:rPr>
        <w:t>Terri</w:t>
      </w:r>
      <w:r w:rsidRPr="00451E07">
        <w:rPr>
          <w:rStyle w:val="6"/>
          <w:rFonts w:asciiTheme="minorHAnsi" w:hAnsiTheme="minorHAnsi" w:cstheme="minorHAnsi"/>
          <w:color w:val="000000"/>
          <w:sz w:val="24"/>
          <w:szCs w:val="24"/>
          <w:lang w:val="en-US"/>
        </w:rPr>
        <w:t xml:space="preserve"> as the salesperson</w:t>
      </w:r>
      <w:r>
        <w:rPr>
          <w:rStyle w:val="6"/>
          <w:rFonts w:asciiTheme="minorHAnsi" w:hAnsiTheme="minorHAnsi" w:cstheme="minorHAnsi"/>
          <w:color w:val="000000"/>
          <w:sz w:val="24"/>
          <w:szCs w:val="24"/>
          <w:lang w:val="en-US"/>
        </w:rPr>
        <w:t>.</w:t>
      </w:r>
    </w:p>
    <w:p w:rsidR="00E3745D" w:rsidRDefault="00E3745D" w:rsidP="00D47256">
      <w:pPr>
        <w:pStyle w:val="60"/>
        <w:shd w:val="clear" w:color="auto" w:fill="auto"/>
        <w:tabs>
          <w:tab w:val="left" w:pos="1290"/>
        </w:tabs>
        <w:spacing w:after="0" w:line="240" w:lineRule="auto"/>
        <w:ind w:left="709" w:firstLine="0"/>
        <w:rPr>
          <w:rStyle w:val="2"/>
          <w:rFonts w:asciiTheme="minorHAnsi" w:eastAsiaTheme="minorEastAsia" w:hAnsiTheme="minorHAnsi" w:cstheme="minorHAnsi"/>
          <w:sz w:val="24"/>
          <w:szCs w:val="24"/>
          <w:shd w:val="clear" w:color="auto" w:fill="auto"/>
          <w:lang w:val="en-US"/>
        </w:rPr>
      </w:pPr>
    </w:p>
    <w:p w:rsidR="00FD0B97" w:rsidRPr="00FD0B97" w:rsidRDefault="00FD0B97" w:rsidP="00FD0B97">
      <w:pPr>
        <w:pStyle w:val="60"/>
        <w:numPr>
          <w:ilvl w:val="0"/>
          <w:numId w:val="28"/>
        </w:numPr>
        <w:shd w:val="clear" w:color="auto" w:fill="auto"/>
        <w:tabs>
          <w:tab w:val="left" w:pos="1290"/>
        </w:tabs>
        <w:spacing w:after="0" w:line="240" w:lineRule="auto"/>
        <w:rPr>
          <w:rStyle w:val="2"/>
          <w:rFonts w:asciiTheme="minorHAnsi" w:eastAsiaTheme="minorEastAsia" w:hAnsiTheme="minorHAnsi" w:cstheme="minorHAnsi"/>
          <w:sz w:val="24"/>
          <w:szCs w:val="24"/>
          <w:shd w:val="clear" w:color="auto" w:fill="auto"/>
          <w:lang w:val="en-US"/>
        </w:rPr>
      </w:pPr>
      <w:r>
        <w:rPr>
          <w:rStyle w:val="2"/>
          <w:rFonts w:asciiTheme="minorHAnsi" w:eastAsiaTheme="minorEastAsia" w:hAnsiTheme="minorHAnsi" w:cstheme="minorHAnsi"/>
          <w:sz w:val="24"/>
          <w:szCs w:val="24"/>
          <w:shd w:val="clear" w:color="auto" w:fill="auto"/>
          <w:lang w:val="en-US"/>
        </w:rPr>
        <w:lastRenderedPageBreak/>
        <w:t xml:space="preserve"> </w:t>
      </w:r>
      <w:r w:rsidRPr="00FD0B97">
        <w:rPr>
          <w:rStyle w:val="2"/>
          <w:rFonts w:asciiTheme="minorHAnsi" w:eastAsiaTheme="minorEastAsia" w:hAnsiTheme="minorHAnsi" w:cstheme="minorHAnsi"/>
          <w:sz w:val="24"/>
          <w:szCs w:val="24"/>
          <w:shd w:val="clear" w:color="auto" w:fill="auto"/>
          <w:lang w:val="en-US"/>
        </w:rPr>
        <w:t>From</w:t>
      </w:r>
      <w:r>
        <w:rPr>
          <w:rStyle w:val="2"/>
          <w:rFonts w:asciiTheme="minorHAnsi" w:eastAsiaTheme="minorEastAsia" w:hAnsiTheme="minorHAnsi" w:cstheme="minorHAnsi"/>
          <w:sz w:val="24"/>
          <w:szCs w:val="24"/>
          <w:shd w:val="clear" w:color="auto" w:fill="auto"/>
          <w:lang w:val="en-US"/>
        </w:rPr>
        <w:t xml:space="preserve"> (a) and (b) we can know </w:t>
      </w:r>
      <w:r w:rsidRPr="00FD0B97">
        <w:rPr>
          <w:rFonts w:asciiTheme="minorHAnsi" w:hAnsiTheme="minorHAnsi" w:cstheme="minorHAnsi"/>
          <w:sz w:val="24"/>
          <w:szCs w:val="24"/>
          <w:lang w:val="en-US"/>
        </w:rPr>
        <w:t xml:space="preserve">the total of options of </w:t>
      </w:r>
      <w:r w:rsidRPr="00451E07">
        <w:rPr>
          <w:rStyle w:val="6"/>
          <w:rFonts w:asciiTheme="minorHAnsi" w:hAnsiTheme="minorHAnsi" w:cstheme="minorHAnsi"/>
          <w:color w:val="000000"/>
          <w:sz w:val="24"/>
          <w:szCs w:val="24"/>
          <w:lang w:val="en-US"/>
        </w:rPr>
        <w:t>vehicles</w:t>
      </w:r>
      <w:r w:rsidRPr="00FD0B97">
        <w:rPr>
          <w:rFonts w:asciiTheme="minorHAnsi" w:hAnsiTheme="minorHAnsi" w:cstheme="minorHAnsi"/>
          <w:sz w:val="24"/>
          <w:szCs w:val="24"/>
          <w:lang w:val="en-US"/>
        </w:rPr>
        <w:t xml:space="preserve"> </w:t>
      </w:r>
      <w:r w:rsidRPr="00451E07">
        <w:rPr>
          <w:rStyle w:val="6"/>
          <w:rFonts w:asciiTheme="minorHAnsi" w:hAnsiTheme="minorHAnsi" w:cstheme="minorHAnsi"/>
          <w:color w:val="000000"/>
          <w:sz w:val="24"/>
          <w:szCs w:val="24"/>
          <w:lang w:val="en-US"/>
        </w:rPr>
        <w:t>from Daley Motors</w:t>
      </w:r>
      <w:r w:rsidRPr="00FD0B97">
        <w:rPr>
          <w:rFonts w:asciiTheme="minorHAnsi" w:hAnsiTheme="minorHAnsi" w:cstheme="minorHAnsi"/>
          <w:sz w:val="24"/>
          <w:szCs w:val="24"/>
          <w:lang w:val="en-US"/>
        </w:rPr>
        <w:t xml:space="preserve"> </w:t>
      </w:r>
      <w:r>
        <w:rPr>
          <w:rFonts w:asciiTheme="minorHAnsi" w:hAnsiTheme="minorHAnsi" w:cstheme="minorHAnsi"/>
          <w:sz w:val="24"/>
          <w:szCs w:val="24"/>
          <w:lang w:val="en-US"/>
        </w:rPr>
        <w:t>is 60+164=224.</w:t>
      </w:r>
    </w:p>
    <w:p w:rsidR="00FD0B97" w:rsidRPr="00177D64" w:rsidRDefault="00177D64" w:rsidP="00FD0B97">
      <w:pPr>
        <w:autoSpaceDE w:val="0"/>
        <w:autoSpaceDN w:val="0"/>
        <w:adjustRightInd w:val="0"/>
        <w:spacing w:after="0" w:line="240" w:lineRule="auto"/>
        <w:rPr>
          <w:rFonts w:cstheme="minorHAnsi"/>
          <w:color w:val="000000"/>
          <w:sz w:val="24"/>
          <w:szCs w:val="24"/>
        </w:rPr>
      </w:pPr>
      <w:r>
        <w:rPr>
          <w:rFonts w:ascii="Calibri" w:hAnsi="Calibri" w:cs="Calibri"/>
          <w:sz w:val="24"/>
          <w:szCs w:val="24"/>
        </w:rPr>
        <w:t xml:space="preserve">In a task it is not told that </w:t>
      </w:r>
      <w:r w:rsidRPr="00451E07">
        <w:rPr>
          <w:rStyle w:val="6"/>
          <w:rFonts w:asciiTheme="minorHAnsi" w:hAnsiTheme="minorHAnsi" w:cstheme="minorHAnsi"/>
          <w:color w:val="000000"/>
          <w:sz w:val="24"/>
          <w:szCs w:val="24"/>
        </w:rPr>
        <w:t>vehicle</w:t>
      </w:r>
      <w:r>
        <w:rPr>
          <w:rStyle w:val="6"/>
          <w:rFonts w:asciiTheme="minorHAnsi" w:hAnsiTheme="minorHAnsi" w:cstheme="minorHAnsi"/>
          <w:color w:val="000000"/>
          <w:sz w:val="24"/>
          <w:szCs w:val="24"/>
        </w:rPr>
        <w:t>s of the</w:t>
      </w:r>
      <w:r w:rsidRPr="00451E07">
        <w:rPr>
          <w:rStyle w:val="6"/>
          <w:rFonts w:asciiTheme="minorHAnsi" w:hAnsiTheme="minorHAnsi" w:cstheme="minorHAnsi"/>
          <w:color w:val="000000"/>
          <w:sz w:val="24"/>
          <w:szCs w:val="24"/>
        </w:rPr>
        <w:t xml:space="preserve"> fleet</w:t>
      </w:r>
      <w:r>
        <w:rPr>
          <w:rFonts w:ascii="Calibri" w:hAnsi="Calibri" w:cs="Calibri"/>
          <w:sz w:val="24"/>
          <w:szCs w:val="24"/>
        </w:rPr>
        <w:t xml:space="preserve"> have to be different. Then t</w:t>
      </w:r>
      <w:r w:rsidRPr="00177D64">
        <w:rPr>
          <w:rFonts w:cstheme="minorHAnsi"/>
          <w:color w:val="000000"/>
          <w:sz w:val="24"/>
          <w:szCs w:val="24"/>
        </w:rPr>
        <w:t xml:space="preserve">he </w:t>
      </w:r>
      <w:r>
        <w:rPr>
          <w:rFonts w:cstheme="minorHAnsi"/>
          <w:color w:val="000000"/>
          <w:sz w:val="24"/>
          <w:szCs w:val="24"/>
        </w:rPr>
        <w:t xml:space="preserve">first, the second, the third and the fourth </w:t>
      </w:r>
      <w:r w:rsidRPr="00451E07">
        <w:rPr>
          <w:rStyle w:val="6"/>
          <w:rFonts w:asciiTheme="minorHAnsi" w:hAnsiTheme="minorHAnsi" w:cstheme="minorHAnsi"/>
          <w:color w:val="000000"/>
          <w:sz w:val="24"/>
          <w:szCs w:val="24"/>
        </w:rPr>
        <w:t>vehicle</w:t>
      </w:r>
      <w:r>
        <w:rPr>
          <w:rStyle w:val="6"/>
          <w:rFonts w:asciiTheme="minorHAnsi" w:hAnsiTheme="minorHAnsi" w:cstheme="minorHAnsi"/>
          <w:color w:val="000000"/>
          <w:sz w:val="24"/>
          <w:szCs w:val="24"/>
        </w:rPr>
        <w:t>s of the</w:t>
      </w:r>
      <w:r w:rsidRPr="00451E07">
        <w:rPr>
          <w:rStyle w:val="6"/>
          <w:rFonts w:asciiTheme="minorHAnsi" w:hAnsiTheme="minorHAnsi" w:cstheme="minorHAnsi"/>
          <w:color w:val="000000"/>
          <w:sz w:val="24"/>
          <w:szCs w:val="24"/>
        </w:rPr>
        <w:t xml:space="preserve"> fleet</w:t>
      </w:r>
      <w:r>
        <w:rPr>
          <w:rStyle w:val="6"/>
          <w:rFonts w:asciiTheme="minorHAnsi" w:hAnsiTheme="minorHAnsi" w:cstheme="minorHAnsi"/>
          <w:color w:val="000000"/>
          <w:sz w:val="24"/>
          <w:szCs w:val="24"/>
        </w:rPr>
        <w:t xml:space="preserve"> are available in 224</w:t>
      </w:r>
      <w:r w:rsidRPr="00451E07">
        <w:rPr>
          <w:rStyle w:val="6"/>
          <w:rFonts w:asciiTheme="minorHAnsi" w:hAnsiTheme="minorHAnsi" w:cstheme="minorHAnsi"/>
          <w:color w:val="000000"/>
          <w:sz w:val="24"/>
          <w:szCs w:val="24"/>
        </w:rPr>
        <w:t xml:space="preserve"> different </w:t>
      </w:r>
      <w:r w:rsidR="00EE6457">
        <w:rPr>
          <w:rStyle w:val="6"/>
          <w:rFonts w:asciiTheme="minorHAnsi" w:hAnsiTheme="minorHAnsi" w:cstheme="minorHAnsi"/>
          <w:color w:val="000000"/>
          <w:sz w:val="24"/>
          <w:szCs w:val="24"/>
        </w:rPr>
        <w:t>cars</w:t>
      </w:r>
      <w:r>
        <w:rPr>
          <w:rStyle w:val="6"/>
          <w:rFonts w:asciiTheme="minorHAnsi" w:hAnsiTheme="minorHAnsi" w:cstheme="minorHAnsi"/>
          <w:color w:val="000000"/>
          <w:sz w:val="24"/>
          <w:szCs w:val="24"/>
        </w:rPr>
        <w:t>.</w:t>
      </w:r>
    </w:p>
    <w:p w:rsidR="00177D64" w:rsidRDefault="00177D64" w:rsidP="00177D64">
      <w:pPr>
        <w:pStyle w:val="60"/>
        <w:shd w:val="clear" w:color="auto" w:fill="auto"/>
        <w:tabs>
          <w:tab w:val="left" w:pos="1290"/>
        </w:tabs>
        <w:spacing w:after="0" w:line="240" w:lineRule="auto"/>
        <w:ind w:left="709" w:firstLine="0"/>
        <w:rPr>
          <w:rFonts w:ascii="Calibri" w:hAnsi="Calibri" w:cs="Calibri"/>
          <w:color w:val="000000"/>
          <w:sz w:val="24"/>
          <w:szCs w:val="24"/>
          <w:lang w:val="en-US"/>
        </w:rPr>
      </w:pPr>
      <w:r w:rsidRPr="00B84BC2">
        <w:rPr>
          <w:rFonts w:ascii="Calibri" w:hAnsi="Calibri" w:cs="Calibri"/>
          <w:color w:val="000000"/>
          <w:sz w:val="24"/>
          <w:szCs w:val="24"/>
          <w:lang w:val="en-US"/>
        </w:rPr>
        <w:t>Therefore,</w:t>
      </w:r>
      <w:r w:rsidR="00234DB3" w:rsidRPr="00234DB3">
        <w:rPr>
          <w:rFonts w:ascii="Calibri" w:hAnsi="Calibri" w:cs="Calibri"/>
          <w:sz w:val="24"/>
          <w:szCs w:val="24"/>
          <w:lang w:val="en-US"/>
        </w:rPr>
        <w:t xml:space="preserve"> using the rule of the multiplication</w:t>
      </w:r>
      <w:r w:rsidRPr="00B84BC2">
        <w:rPr>
          <w:rFonts w:ascii="Calibri" w:hAnsi="Calibri" w:cs="Calibri"/>
          <w:color w:val="000000"/>
          <w:sz w:val="24"/>
          <w:szCs w:val="24"/>
          <w:lang w:val="en-US"/>
        </w:rPr>
        <w:t xml:space="preserve"> the </w:t>
      </w:r>
      <w:r>
        <w:rPr>
          <w:rFonts w:ascii="Calibri" w:hAnsi="Calibri" w:cs="Calibri"/>
          <w:color w:val="000000"/>
          <w:sz w:val="24"/>
          <w:szCs w:val="24"/>
          <w:lang w:val="en-US"/>
        </w:rPr>
        <w:t>p</w:t>
      </w:r>
      <w:r w:rsidRPr="00B84BC2">
        <w:rPr>
          <w:rFonts w:ascii="Calibri" w:hAnsi="Calibri" w:cs="Calibri"/>
          <w:color w:val="000000"/>
          <w:sz w:val="24"/>
          <w:szCs w:val="24"/>
          <w:lang w:val="en-US"/>
        </w:rPr>
        <w:t xml:space="preserve">ossible number of </w:t>
      </w:r>
      <w:r w:rsidRPr="00451E07">
        <w:rPr>
          <w:rStyle w:val="6"/>
          <w:rFonts w:asciiTheme="minorHAnsi" w:hAnsiTheme="minorHAnsi" w:cstheme="minorHAnsi"/>
          <w:color w:val="000000"/>
          <w:sz w:val="24"/>
          <w:szCs w:val="24"/>
          <w:lang w:val="en-US"/>
        </w:rPr>
        <w:t xml:space="preserve">different </w:t>
      </w:r>
      <w:r w:rsidRPr="002F01F2">
        <w:rPr>
          <w:rStyle w:val="6"/>
          <w:rFonts w:asciiTheme="minorHAnsi" w:hAnsiTheme="minorHAnsi" w:cstheme="minorHAnsi"/>
          <w:color w:val="000000"/>
          <w:sz w:val="24"/>
          <w:szCs w:val="24"/>
          <w:lang w:val="en-US"/>
        </w:rPr>
        <w:t>fleets</w:t>
      </w:r>
      <w:r w:rsidRPr="00451E07">
        <w:rPr>
          <w:rStyle w:val="6"/>
          <w:rFonts w:asciiTheme="minorHAnsi" w:hAnsiTheme="minorHAnsi" w:cstheme="minorHAnsi"/>
          <w:color w:val="000000"/>
          <w:sz w:val="24"/>
          <w:szCs w:val="24"/>
          <w:lang w:val="en-US"/>
        </w:rPr>
        <w:t xml:space="preserve"> </w:t>
      </w:r>
      <w:r w:rsidRPr="00B84BC2">
        <w:rPr>
          <w:rFonts w:ascii="Calibri" w:hAnsi="Calibri" w:cs="Calibri"/>
          <w:color w:val="000000"/>
          <w:sz w:val="24"/>
          <w:szCs w:val="24"/>
          <w:lang w:val="en-US"/>
        </w:rPr>
        <w:t>is</w:t>
      </w:r>
    </w:p>
    <w:p w:rsidR="00234DB3" w:rsidRDefault="00234DB3" w:rsidP="00177D64">
      <w:pPr>
        <w:pStyle w:val="60"/>
        <w:shd w:val="clear" w:color="auto" w:fill="auto"/>
        <w:tabs>
          <w:tab w:val="left" w:pos="1290"/>
        </w:tabs>
        <w:spacing w:after="0" w:line="240" w:lineRule="auto"/>
        <w:ind w:left="709" w:firstLine="0"/>
        <w:rPr>
          <w:rFonts w:ascii="Calibri" w:hAnsi="Calibri" w:cs="Calibri"/>
          <w:color w:val="000000"/>
          <w:sz w:val="24"/>
          <w:szCs w:val="24"/>
          <w:lang w:val="en-US"/>
        </w:rPr>
      </w:pPr>
    </w:p>
    <w:p w:rsidR="00177D64" w:rsidRDefault="00177D64" w:rsidP="00177D64">
      <w:pPr>
        <w:pStyle w:val="60"/>
        <w:shd w:val="clear" w:color="auto" w:fill="auto"/>
        <w:tabs>
          <w:tab w:val="left" w:pos="1290"/>
        </w:tabs>
        <w:spacing w:after="0" w:line="240" w:lineRule="auto"/>
        <w:ind w:left="709" w:firstLine="0"/>
        <w:rPr>
          <w:rFonts w:ascii="Calibri" w:hAnsi="Calibri" w:cs="Calibri"/>
          <w:color w:val="000000"/>
          <w:sz w:val="24"/>
          <w:szCs w:val="24"/>
          <w:lang w:val="en-US"/>
        </w:rPr>
      </w:pPr>
      <m:oMathPara>
        <m:oMath>
          <m:r>
            <w:rPr>
              <w:rFonts w:ascii="Cambria Math" w:hAnsi="Cambria Math" w:cs="Calibri"/>
              <w:color w:val="000000"/>
              <w:sz w:val="24"/>
              <w:szCs w:val="24"/>
              <w:lang w:val="en-US"/>
            </w:rPr>
            <m:t>224∙224∙224∙224=</m:t>
          </m:r>
          <m:sSup>
            <m:sSupPr>
              <m:ctrlPr>
                <w:rPr>
                  <w:rFonts w:ascii="Cambria Math" w:hAnsi="Cambria Math" w:cs="Calibri"/>
                  <w:i/>
                  <w:color w:val="000000"/>
                  <w:sz w:val="24"/>
                  <w:szCs w:val="24"/>
                  <w:lang w:val="en-US"/>
                </w:rPr>
              </m:ctrlPr>
            </m:sSupPr>
            <m:e>
              <m:r>
                <w:rPr>
                  <w:rFonts w:ascii="Cambria Math" w:hAnsi="Cambria Math" w:cs="Calibri"/>
                  <w:color w:val="000000"/>
                  <w:sz w:val="24"/>
                  <w:szCs w:val="24"/>
                  <w:lang w:val="en-US"/>
                </w:rPr>
                <m:t>224</m:t>
              </m:r>
            </m:e>
            <m:sup>
              <m:r>
                <w:rPr>
                  <w:rFonts w:ascii="Cambria Math" w:hAnsi="Cambria Math" w:cs="Calibri"/>
                  <w:color w:val="000000"/>
                  <w:sz w:val="24"/>
                  <w:szCs w:val="24"/>
                  <w:lang w:val="en-US"/>
                </w:rPr>
                <m:t>4</m:t>
              </m:r>
            </m:sup>
          </m:sSup>
        </m:oMath>
      </m:oMathPara>
    </w:p>
    <w:p w:rsidR="00177D64" w:rsidRPr="00B84BC2" w:rsidRDefault="00177D64" w:rsidP="00177D64">
      <w:pPr>
        <w:pStyle w:val="60"/>
        <w:shd w:val="clear" w:color="auto" w:fill="auto"/>
        <w:tabs>
          <w:tab w:val="left" w:pos="1290"/>
        </w:tabs>
        <w:spacing w:after="0" w:line="240" w:lineRule="auto"/>
        <w:ind w:left="709" w:firstLine="0"/>
        <w:rPr>
          <w:rStyle w:val="6"/>
          <w:rFonts w:asciiTheme="minorHAnsi" w:hAnsiTheme="minorHAnsi" w:cstheme="minorHAnsi"/>
          <w:color w:val="000000"/>
          <w:sz w:val="24"/>
          <w:szCs w:val="24"/>
          <w:lang w:val="en-US"/>
        </w:rPr>
      </w:pPr>
    </w:p>
    <w:p w:rsidR="00D47256" w:rsidRDefault="00234DB3" w:rsidP="00234DB3">
      <w:pPr>
        <w:pStyle w:val="60"/>
        <w:shd w:val="clear" w:color="auto" w:fill="auto"/>
        <w:tabs>
          <w:tab w:val="left" w:pos="1290"/>
        </w:tabs>
        <w:spacing w:after="0" w:line="240" w:lineRule="auto"/>
        <w:ind w:firstLine="709"/>
        <w:rPr>
          <w:rStyle w:val="6"/>
          <w:rFonts w:asciiTheme="minorHAnsi" w:hAnsiTheme="minorHAnsi" w:cstheme="minorHAnsi"/>
          <w:color w:val="000000"/>
          <w:sz w:val="24"/>
          <w:szCs w:val="24"/>
          <w:lang w:val="en-US"/>
        </w:rPr>
      </w:pPr>
      <w:r w:rsidRPr="00590048">
        <w:rPr>
          <w:rStyle w:val="2"/>
          <w:rFonts w:asciiTheme="minorHAnsi" w:eastAsiaTheme="minorEastAsia" w:hAnsiTheme="minorHAnsi" w:cstheme="minorHAnsi"/>
          <w:b/>
          <w:sz w:val="24"/>
          <w:szCs w:val="24"/>
          <w:shd w:val="clear" w:color="auto" w:fill="auto"/>
          <w:lang w:val="en-US"/>
        </w:rPr>
        <w:t>Answer:</w:t>
      </w:r>
      <w:r>
        <w:rPr>
          <w:rStyle w:val="2"/>
          <w:rFonts w:asciiTheme="minorHAnsi" w:eastAsiaTheme="minorEastAsia" w:hAnsiTheme="minorHAnsi" w:cstheme="minorHAnsi"/>
          <w:b/>
          <w:sz w:val="24"/>
          <w:szCs w:val="24"/>
          <w:shd w:val="clear" w:color="auto" w:fill="auto"/>
          <w:lang w:val="en-US"/>
        </w:rPr>
        <w:t xml:space="preserve"> </w:t>
      </w:r>
      <m:oMath>
        <m:sSup>
          <m:sSupPr>
            <m:ctrlPr>
              <w:rPr>
                <w:rFonts w:ascii="Cambria Math" w:hAnsi="Cambria Math" w:cs="Calibri"/>
                <w:i/>
                <w:color w:val="000000"/>
                <w:sz w:val="24"/>
                <w:szCs w:val="24"/>
                <w:lang w:val="en-US"/>
              </w:rPr>
            </m:ctrlPr>
          </m:sSupPr>
          <m:e>
            <m:r>
              <w:rPr>
                <w:rFonts w:ascii="Cambria Math" w:hAnsi="Cambria Math" w:cs="Calibri"/>
                <w:color w:val="000000"/>
                <w:sz w:val="24"/>
                <w:szCs w:val="24"/>
                <w:lang w:val="en-US"/>
              </w:rPr>
              <m:t>224</m:t>
            </m:r>
          </m:e>
          <m:sup>
            <m:r>
              <w:rPr>
                <w:rFonts w:ascii="Cambria Math" w:hAnsi="Cambria Math" w:cs="Calibri"/>
                <w:color w:val="000000"/>
                <w:sz w:val="24"/>
                <w:szCs w:val="24"/>
                <w:lang w:val="en-US"/>
              </w:rPr>
              <m:t>4</m:t>
            </m:r>
          </m:sup>
        </m:sSup>
      </m:oMath>
      <w:r>
        <w:rPr>
          <w:rFonts w:asciiTheme="minorHAnsi" w:eastAsiaTheme="minorEastAsia" w:hAnsiTheme="minorHAnsi" w:cstheme="minorHAnsi"/>
          <w:color w:val="000000"/>
          <w:sz w:val="24"/>
          <w:szCs w:val="24"/>
          <w:lang w:val="en-US"/>
        </w:rPr>
        <w:t xml:space="preserve"> is </w:t>
      </w:r>
      <w:r w:rsidRPr="00B84BC2">
        <w:rPr>
          <w:rFonts w:ascii="Calibri" w:hAnsi="Calibri" w:cs="Calibri"/>
          <w:color w:val="000000"/>
          <w:sz w:val="24"/>
          <w:szCs w:val="24"/>
          <w:lang w:val="en-US"/>
        </w:rPr>
        <w:t xml:space="preserve">the </w:t>
      </w:r>
      <w:r>
        <w:rPr>
          <w:rFonts w:ascii="Calibri" w:hAnsi="Calibri" w:cs="Calibri"/>
          <w:color w:val="000000"/>
          <w:sz w:val="24"/>
          <w:szCs w:val="24"/>
          <w:lang w:val="en-US"/>
        </w:rPr>
        <w:t>p</w:t>
      </w:r>
      <w:r w:rsidRPr="00B84BC2">
        <w:rPr>
          <w:rFonts w:ascii="Calibri" w:hAnsi="Calibri" w:cs="Calibri"/>
          <w:color w:val="000000"/>
          <w:sz w:val="24"/>
          <w:szCs w:val="24"/>
          <w:lang w:val="en-US"/>
        </w:rPr>
        <w:t xml:space="preserve">ossible number of </w:t>
      </w:r>
      <w:r w:rsidRPr="00451E07">
        <w:rPr>
          <w:rStyle w:val="6"/>
          <w:rFonts w:asciiTheme="minorHAnsi" w:hAnsiTheme="minorHAnsi" w:cstheme="minorHAnsi"/>
          <w:color w:val="000000"/>
          <w:sz w:val="24"/>
          <w:szCs w:val="24"/>
          <w:lang w:val="en-US"/>
        </w:rPr>
        <w:t xml:space="preserve">different </w:t>
      </w:r>
      <w:r w:rsidRPr="002F01F2">
        <w:rPr>
          <w:rStyle w:val="6"/>
          <w:rFonts w:asciiTheme="minorHAnsi" w:hAnsiTheme="minorHAnsi" w:cstheme="minorHAnsi"/>
          <w:color w:val="000000"/>
          <w:sz w:val="24"/>
          <w:szCs w:val="24"/>
          <w:lang w:val="en-US"/>
        </w:rPr>
        <w:t>fleets</w:t>
      </w:r>
      <w:r>
        <w:rPr>
          <w:rStyle w:val="6"/>
          <w:rFonts w:asciiTheme="minorHAnsi" w:hAnsiTheme="minorHAnsi" w:cstheme="minorHAnsi"/>
          <w:color w:val="000000"/>
          <w:sz w:val="24"/>
          <w:szCs w:val="24"/>
          <w:lang w:val="en-US"/>
        </w:rPr>
        <w:t>.</w:t>
      </w:r>
    </w:p>
    <w:p w:rsidR="003455FC" w:rsidRDefault="003455FC" w:rsidP="00234DB3">
      <w:pPr>
        <w:pStyle w:val="60"/>
        <w:shd w:val="clear" w:color="auto" w:fill="auto"/>
        <w:tabs>
          <w:tab w:val="left" w:pos="1290"/>
        </w:tabs>
        <w:spacing w:after="0" w:line="240" w:lineRule="auto"/>
        <w:ind w:firstLine="709"/>
        <w:rPr>
          <w:rStyle w:val="6"/>
          <w:rFonts w:asciiTheme="minorHAnsi" w:hAnsiTheme="minorHAnsi" w:cstheme="minorHAnsi"/>
          <w:color w:val="000000"/>
          <w:sz w:val="24"/>
          <w:szCs w:val="24"/>
          <w:lang w:val="en-US"/>
        </w:rPr>
      </w:pPr>
    </w:p>
    <w:p w:rsidR="00F671AD" w:rsidRPr="00706258" w:rsidRDefault="00F671AD" w:rsidP="00706258">
      <w:pPr>
        <w:pStyle w:val="60"/>
        <w:numPr>
          <w:ilvl w:val="0"/>
          <w:numId w:val="28"/>
        </w:numPr>
        <w:shd w:val="clear" w:color="auto" w:fill="auto"/>
        <w:tabs>
          <w:tab w:val="left" w:pos="1290"/>
        </w:tabs>
        <w:spacing w:after="0" w:line="240" w:lineRule="auto"/>
        <w:ind w:left="709" w:firstLine="0"/>
        <w:rPr>
          <w:rFonts w:asciiTheme="minorHAnsi" w:eastAsiaTheme="minorEastAsia" w:hAnsiTheme="minorHAnsi" w:cstheme="minorHAnsi"/>
          <w:sz w:val="24"/>
          <w:szCs w:val="24"/>
          <w:lang w:val="en-US"/>
        </w:rPr>
      </w:pPr>
      <w:r w:rsidRPr="00706258">
        <w:rPr>
          <w:rFonts w:ascii="Calibri" w:hAnsi="Calibri" w:cs="Calibri"/>
          <w:color w:val="000000"/>
          <w:sz w:val="24"/>
          <w:szCs w:val="24"/>
          <w:lang w:val="en-US"/>
        </w:rPr>
        <w:t xml:space="preserve">According to the question: </w:t>
      </w:r>
      <w:r w:rsidRPr="00706258">
        <w:rPr>
          <w:rStyle w:val="6"/>
          <w:rFonts w:asciiTheme="minorHAnsi" w:hAnsiTheme="minorHAnsi" w:cstheme="minorHAnsi"/>
          <w:color w:val="000000"/>
          <w:sz w:val="24"/>
          <w:szCs w:val="24"/>
          <w:lang w:val="en-US"/>
        </w:rPr>
        <w:t>the fleets in part (d) include at least 1 van.</w:t>
      </w:r>
      <w:r w:rsidRPr="00706258">
        <w:rPr>
          <w:rFonts w:ascii="Calibri" w:hAnsi="Calibri" w:cs="Calibri"/>
          <w:color w:val="000000"/>
          <w:sz w:val="24"/>
          <w:szCs w:val="24"/>
          <w:lang w:val="en-US"/>
        </w:rPr>
        <w:t xml:space="preserve"> T</w:t>
      </w:r>
      <w:r w:rsidRPr="00706258">
        <w:rPr>
          <w:rStyle w:val="6"/>
          <w:rFonts w:asciiTheme="minorHAnsi" w:hAnsiTheme="minorHAnsi" w:cstheme="minorHAnsi"/>
          <w:color w:val="000000"/>
          <w:sz w:val="24"/>
          <w:szCs w:val="24"/>
          <w:lang w:val="en-US"/>
        </w:rPr>
        <w:t>he</w:t>
      </w:r>
      <w:r w:rsidR="00682D52" w:rsidRPr="00706258">
        <w:rPr>
          <w:rStyle w:val="6"/>
          <w:rFonts w:asciiTheme="minorHAnsi" w:hAnsiTheme="minorHAnsi" w:cstheme="minorHAnsi"/>
          <w:color w:val="000000"/>
          <w:sz w:val="24"/>
          <w:szCs w:val="24"/>
          <w:lang w:val="en-US"/>
        </w:rPr>
        <w:t>n the fleets</w:t>
      </w:r>
      <w:r w:rsidRPr="00706258">
        <w:rPr>
          <w:rStyle w:val="6"/>
          <w:rFonts w:asciiTheme="minorHAnsi" w:hAnsiTheme="minorHAnsi" w:cstheme="minorHAnsi"/>
          <w:color w:val="000000"/>
          <w:sz w:val="24"/>
          <w:szCs w:val="24"/>
          <w:lang w:val="en-US"/>
        </w:rPr>
        <w:t xml:space="preserve"> </w:t>
      </w:r>
      <w:r w:rsidR="00682D52" w:rsidRPr="00706258">
        <w:rPr>
          <w:rStyle w:val="6"/>
          <w:rFonts w:asciiTheme="minorHAnsi" w:hAnsiTheme="minorHAnsi" w:cstheme="minorHAnsi"/>
          <w:color w:val="000000"/>
          <w:sz w:val="24"/>
          <w:szCs w:val="24"/>
          <w:lang w:val="en-US"/>
        </w:rPr>
        <w:t xml:space="preserve">can include 1 </w:t>
      </w:r>
      <w:r w:rsidRPr="00706258">
        <w:rPr>
          <w:rStyle w:val="6"/>
          <w:rFonts w:asciiTheme="minorHAnsi" w:hAnsiTheme="minorHAnsi" w:cstheme="minorHAnsi"/>
          <w:color w:val="000000"/>
          <w:sz w:val="24"/>
          <w:szCs w:val="24"/>
          <w:lang w:val="en-US"/>
        </w:rPr>
        <w:t>van</w:t>
      </w:r>
      <w:r w:rsidR="00682D52" w:rsidRPr="00706258">
        <w:rPr>
          <w:rStyle w:val="6"/>
          <w:rFonts w:asciiTheme="minorHAnsi" w:hAnsiTheme="minorHAnsi" w:cstheme="minorHAnsi"/>
          <w:color w:val="000000"/>
          <w:sz w:val="24"/>
          <w:szCs w:val="24"/>
          <w:lang w:val="en-US"/>
        </w:rPr>
        <w:t>, 2 vans, 3 vans or 4 vans.</w:t>
      </w:r>
      <w:r w:rsidRPr="00706258">
        <w:rPr>
          <w:rStyle w:val="6"/>
          <w:rFonts w:asciiTheme="minorHAnsi" w:hAnsiTheme="minorHAnsi" w:cstheme="minorHAnsi"/>
          <w:color w:val="000000"/>
          <w:sz w:val="24"/>
          <w:szCs w:val="24"/>
          <w:lang w:val="en-US"/>
        </w:rPr>
        <w:t xml:space="preserve"> Then </w:t>
      </w:r>
      <w:r w:rsidRPr="00706258">
        <w:rPr>
          <w:rFonts w:ascii="Calibri" w:hAnsi="Calibri" w:cs="Calibri"/>
          <w:color w:val="000000"/>
          <w:sz w:val="24"/>
          <w:szCs w:val="24"/>
          <w:lang w:val="en-US"/>
        </w:rPr>
        <w:t>the possibilities are:</w:t>
      </w:r>
    </w:p>
    <w:p w:rsidR="00F671AD" w:rsidRDefault="00706258" w:rsidP="00F671AD">
      <w:pPr>
        <w:pStyle w:val="60"/>
        <w:shd w:val="clear" w:color="auto" w:fill="auto"/>
        <w:tabs>
          <w:tab w:val="left" w:pos="1290"/>
        </w:tabs>
        <w:spacing w:after="0" w:line="240" w:lineRule="auto"/>
        <w:ind w:firstLine="0"/>
        <w:rPr>
          <w:rStyle w:val="6"/>
          <w:rFonts w:asciiTheme="minorHAnsi" w:hAnsiTheme="minorHAnsi" w:cstheme="minorHAnsi"/>
          <w:color w:val="000000"/>
          <w:sz w:val="24"/>
          <w:szCs w:val="24"/>
          <w:lang w:val="en-US"/>
        </w:rPr>
      </w:pPr>
      <w:r w:rsidRPr="002F01F2">
        <w:rPr>
          <w:rStyle w:val="6"/>
          <w:rFonts w:asciiTheme="minorHAnsi" w:hAnsiTheme="minorHAnsi" w:cstheme="minorHAnsi"/>
          <w:color w:val="000000"/>
          <w:sz w:val="24"/>
          <w:szCs w:val="24"/>
          <w:lang w:val="en-US"/>
        </w:rPr>
        <w:t>fleet</w:t>
      </w:r>
      <w:r w:rsidR="00F671AD">
        <w:rPr>
          <w:rStyle w:val="2"/>
          <w:rFonts w:asciiTheme="minorHAnsi" w:eastAsiaTheme="minorEastAsia" w:hAnsiTheme="minorHAnsi" w:cstheme="minorHAnsi"/>
          <w:sz w:val="24"/>
          <w:szCs w:val="24"/>
          <w:shd w:val="clear" w:color="auto" w:fill="auto"/>
          <w:lang w:val="en-US"/>
        </w:rPr>
        <w:t xml:space="preserve"> has 1 </w:t>
      </w:r>
      <w:r>
        <w:rPr>
          <w:rStyle w:val="2"/>
          <w:rFonts w:asciiTheme="minorHAnsi" w:eastAsiaTheme="minorEastAsia" w:hAnsiTheme="minorHAnsi" w:cstheme="minorHAnsi"/>
          <w:sz w:val="24"/>
          <w:szCs w:val="24"/>
          <w:shd w:val="clear" w:color="auto" w:fill="auto"/>
          <w:lang w:val="en-US"/>
        </w:rPr>
        <w:t>van</w:t>
      </w:r>
      <w:r w:rsidR="00F671AD">
        <w:rPr>
          <w:rStyle w:val="2"/>
          <w:rFonts w:asciiTheme="minorHAnsi" w:eastAsiaTheme="minorEastAsia" w:hAnsiTheme="minorHAnsi" w:cstheme="minorHAnsi"/>
          <w:sz w:val="24"/>
          <w:szCs w:val="24"/>
          <w:shd w:val="clear" w:color="auto" w:fill="auto"/>
          <w:lang w:val="en-US"/>
        </w:rPr>
        <w:t xml:space="preserve"> </w:t>
      </w:r>
      <w:r>
        <w:rPr>
          <w:rStyle w:val="2"/>
          <w:rFonts w:asciiTheme="minorHAnsi" w:eastAsiaTheme="minorEastAsia" w:hAnsiTheme="minorHAnsi" w:cstheme="minorHAnsi"/>
          <w:sz w:val="24"/>
          <w:szCs w:val="24"/>
          <w:shd w:val="clear" w:color="auto" w:fill="auto"/>
          <w:lang w:val="en-US"/>
        </w:rPr>
        <w:t>and 3 sedans,</w:t>
      </w:r>
    </w:p>
    <w:p w:rsidR="00F671AD" w:rsidRDefault="00F671AD" w:rsidP="00F671AD">
      <w:pPr>
        <w:pStyle w:val="60"/>
        <w:shd w:val="clear" w:color="auto" w:fill="auto"/>
        <w:tabs>
          <w:tab w:val="left" w:pos="1290"/>
        </w:tabs>
        <w:spacing w:after="0" w:line="240" w:lineRule="auto"/>
        <w:ind w:firstLine="0"/>
        <w:rPr>
          <w:rStyle w:val="6"/>
          <w:rFonts w:asciiTheme="minorHAnsi" w:hAnsiTheme="minorHAnsi" w:cstheme="minorHAnsi"/>
          <w:color w:val="000000"/>
          <w:sz w:val="24"/>
          <w:szCs w:val="24"/>
          <w:lang w:val="en-US"/>
        </w:rPr>
      </w:pPr>
      <w:r>
        <w:rPr>
          <w:rStyle w:val="6"/>
          <w:rFonts w:asciiTheme="minorHAnsi" w:hAnsiTheme="minorHAnsi" w:cstheme="minorHAnsi"/>
          <w:color w:val="000000"/>
          <w:sz w:val="24"/>
          <w:szCs w:val="24"/>
          <w:lang w:val="en-US"/>
        </w:rPr>
        <w:t xml:space="preserve">or </w:t>
      </w:r>
      <w:r w:rsidR="00706258" w:rsidRPr="002F01F2">
        <w:rPr>
          <w:rStyle w:val="6"/>
          <w:rFonts w:asciiTheme="minorHAnsi" w:hAnsiTheme="minorHAnsi" w:cstheme="minorHAnsi"/>
          <w:color w:val="000000"/>
          <w:sz w:val="24"/>
          <w:szCs w:val="24"/>
          <w:lang w:val="en-US"/>
        </w:rPr>
        <w:t>fleet</w:t>
      </w:r>
      <w:r w:rsidR="00706258">
        <w:rPr>
          <w:rStyle w:val="2"/>
          <w:rFonts w:asciiTheme="minorHAnsi" w:eastAsiaTheme="minorEastAsia" w:hAnsiTheme="minorHAnsi" w:cstheme="minorHAnsi"/>
          <w:sz w:val="24"/>
          <w:szCs w:val="24"/>
          <w:shd w:val="clear" w:color="auto" w:fill="auto"/>
          <w:lang w:val="en-US"/>
        </w:rPr>
        <w:t xml:space="preserve"> has 2 vans and 2 sedans</w:t>
      </w:r>
      <w:r>
        <w:rPr>
          <w:rStyle w:val="6"/>
          <w:rFonts w:asciiTheme="minorHAnsi" w:hAnsiTheme="minorHAnsi" w:cstheme="minorHAnsi"/>
          <w:color w:val="000000"/>
          <w:sz w:val="24"/>
          <w:szCs w:val="24"/>
          <w:lang w:val="en-US"/>
        </w:rPr>
        <w:t>,</w:t>
      </w:r>
    </w:p>
    <w:p w:rsidR="00F671AD" w:rsidRDefault="00F671AD" w:rsidP="00F671AD">
      <w:pPr>
        <w:pStyle w:val="60"/>
        <w:shd w:val="clear" w:color="auto" w:fill="auto"/>
        <w:tabs>
          <w:tab w:val="left" w:pos="1290"/>
        </w:tabs>
        <w:spacing w:after="0" w:line="240" w:lineRule="auto"/>
        <w:ind w:firstLine="0"/>
        <w:rPr>
          <w:rStyle w:val="6"/>
          <w:rFonts w:asciiTheme="minorHAnsi" w:hAnsiTheme="minorHAnsi" w:cstheme="minorHAnsi"/>
          <w:color w:val="000000"/>
          <w:sz w:val="24"/>
          <w:szCs w:val="24"/>
          <w:lang w:val="en-US"/>
        </w:rPr>
      </w:pPr>
      <w:r>
        <w:rPr>
          <w:rStyle w:val="6"/>
          <w:rFonts w:asciiTheme="minorHAnsi" w:hAnsiTheme="minorHAnsi" w:cstheme="minorHAnsi"/>
          <w:color w:val="000000"/>
          <w:sz w:val="24"/>
          <w:szCs w:val="24"/>
          <w:lang w:val="en-US"/>
        </w:rPr>
        <w:t xml:space="preserve">or </w:t>
      </w:r>
      <w:r w:rsidR="00706258" w:rsidRPr="002F01F2">
        <w:rPr>
          <w:rStyle w:val="6"/>
          <w:rFonts w:asciiTheme="minorHAnsi" w:hAnsiTheme="minorHAnsi" w:cstheme="minorHAnsi"/>
          <w:color w:val="000000"/>
          <w:sz w:val="24"/>
          <w:szCs w:val="24"/>
          <w:lang w:val="en-US"/>
        </w:rPr>
        <w:t>fleet</w:t>
      </w:r>
      <w:r w:rsidR="00706258">
        <w:rPr>
          <w:rStyle w:val="2"/>
          <w:rFonts w:asciiTheme="minorHAnsi" w:eastAsiaTheme="minorEastAsia" w:hAnsiTheme="minorHAnsi" w:cstheme="minorHAnsi"/>
          <w:sz w:val="24"/>
          <w:szCs w:val="24"/>
          <w:shd w:val="clear" w:color="auto" w:fill="auto"/>
          <w:lang w:val="en-US"/>
        </w:rPr>
        <w:t xml:space="preserve"> has 3 vans and 1 sedan</w:t>
      </w:r>
      <w:r>
        <w:rPr>
          <w:rStyle w:val="6"/>
          <w:rFonts w:asciiTheme="minorHAnsi" w:hAnsiTheme="minorHAnsi" w:cstheme="minorHAnsi"/>
          <w:color w:val="000000"/>
          <w:sz w:val="24"/>
          <w:szCs w:val="24"/>
          <w:lang w:val="en-US"/>
        </w:rPr>
        <w:t>,</w:t>
      </w:r>
    </w:p>
    <w:p w:rsidR="00706258" w:rsidRDefault="00706258" w:rsidP="00F671AD">
      <w:pPr>
        <w:pStyle w:val="60"/>
        <w:shd w:val="clear" w:color="auto" w:fill="auto"/>
        <w:tabs>
          <w:tab w:val="left" w:pos="1290"/>
        </w:tabs>
        <w:spacing w:after="0" w:line="240" w:lineRule="auto"/>
        <w:ind w:firstLine="0"/>
        <w:rPr>
          <w:rStyle w:val="2"/>
          <w:rFonts w:asciiTheme="minorHAnsi" w:eastAsiaTheme="minorEastAsia" w:hAnsiTheme="minorHAnsi" w:cstheme="minorHAnsi"/>
          <w:sz w:val="24"/>
          <w:szCs w:val="24"/>
          <w:shd w:val="clear" w:color="auto" w:fill="auto"/>
          <w:lang w:val="en-US"/>
        </w:rPr>
      </w:pPr>
      <w:r>
        <w:rPr>
          <w:rStyle w:val="6"/>
          <w:rFonts w:asciiTheme="minorHAnsi" w:hAnsiTheme="minorHAnsi" w:cstheme="minorHAnsi"/>
          <w:color w:val="000000"/>
          <w:sz w:val="24"/>
          <w:szCs w:val="24"/>
          <w:lang w:val="en-US"/>
        </w:rPr>
        <w:t xml:space="preserve">or </w:t>
      </w:r>
      <w:r w:rsidRPr="002F01F2">
        <w:rPr>
          <w:rStyle w:val="6"/>
          <w:rFonts w:asciiTheme="minorHAnsi" w:hAnsiTheme="minorHAnsi" w:cstheme="minorHAnsi"/>
          <w:color w:val="000000"/>
          <w:sz w:val="24"/>
          <w:szCs w:val="24"/>
          <w:lang w:val="en-US"/>
        </w:rPr>
        <w:t>fleet</w:t>
      </w:r>
      <w:r>
        <w:rPr>
          <w:rStyle w:val="2"/>
          <w:rFonts w:asciiTheme="minorHAnsi" w:eastAsiaTheme="minorEastAsia" w:hAnsiTheme="minorHAnsi" w:cstheme="minorHAnsi"/>
          <w:sz w:val="24"/>
          <w:szCs w:val="24"/>
          <w:shd w:val="clear" w:color="auto" w:fill="auto"/>
          <w:lang w:val="en-US"/>
        </w:rPr>
        <w:t xml:space="preserve"> has 4 vans.</w:t>
      </w:r>
    </w:p>
    <w:p w:rsidR="00F671AD" w:rsidRDefault="001A3914" w:rsidP="005A35A6">
      <w:pPr>
        <w:pStyle w:val="60"/>
        <w:shd w:val="clear" w:color="auto" w:fill="auto"/>
        <w:tabs>
          <w:tab w:val="left" w:pos="1290"/>
        </w:tabs>
        <w:spacing w:after="0" w:line="240" w:lineRule="auto"/>
        <w:ind w:firstLine="709"/>
        <w:rPr>
          <w:rFonts w:ascii="Calibri" w:hAnsi="Calibri" w:cs="Calibri"/>
          <w:color w:val="000000"/>
          <w:sz w:val="24"/>
          <w:szCs w:val="24"/>
          <w:lang w:val="en-US"/>
        </w:rPr>
      </w:pPr>
      <w:r w:rsidRPr="00706258">
        <w:rPr>
          <w:rStyle w:val="6"/>
          <w:rFonts w:asciiTheme="minorHAnsi" w:hAnsiTheme="minorHAnsi" w:cstheme="minorHAnsi"/>
          <w:color w:val="000000"/>
          <w:sz w:val="24"/>
          <w:szCs w:val="24"/>
          <w:lang w:val="en-US"/>
        </w:rPr>
        <w:t xml:space="preserve">From (a), (b) </w:t>
      </w:r>
      <w:r>
        <w:rPr>
          <w:rStyle w:val="2"/>
          <w:rFonts w:asciiTheme="minorHAnsi" w:eastAsiaTheme="minorEastAsia" w:hAnsiTheme="minorHAnsi" w:cstheme="minorHAnsi"/>
          <w:sz w:val="24"/>
          <w:szCs w:val="24"/>
          <w:shd w:val="clear" w:color="auto" w:fill="auto"/>
          <w:lang w:val="en-US"/>
        </w:rPr>
        <w:t>di</w:t>
      </w:r>
      <w:r w:rsidRPr="00706258">
        <w:rPr>
          <w:rStyle w:val="2"/>
          <w:rFonts w:asciiTheme="minorHAnsi" w:eastAsiaTheme="minorEastAsia" w:hAnsiTheme="minorHAnsi" w:cstheme="minorHAnsi"/>
          <w:sz w:val="24"/>
          <w:szCs w:val="24"/>
          <w:shd w:val="clear" w:color="auto" w:fill="auto"/>
          <w:lang w:val="en-US"/>
        </w:rPr>
        <w:t>fferent</w:t>
      </w:r>
      <w:r w:rsidRPr="00706258">
        <w:rPr>
          <w:rStyle w:val="2"/>
          <w:rFonts w:asciiTheme="minorHAnsi" w:eastAsiaTheme="minorEastAsia" w:hAnsiTheme="minorHAnsi" w:cstheme="minorHAnsi"/>
          <w:b/>
          <w:sz w:val="24"/>
          <w:szCs w:val="24"/>
          <w:shd w:val="clear" w:color="auto" w:fill="auto"/>
          <w:lang w:val="en-US"/>
        </w:rPr>
        <w:t xml:space="preserve"> </w:t>
      </w:r>
      <w:r w:rsidRPr="00706258">
        <w:rPr>
          <w:rStyle w:val="6"/>
          <w:rFonts w:asciiTheme="minorHAnsi" w:hAnsiTheme="minorHAnsi" w:cstheme="minorHAnsi"/>
          <w:color w:val="000000"/>
          <w:sz w:val="24"/>
          <w:szCs w:val="24"/>
          <w:lang w:val="en-US"/>
        </w:rPr>
        <w:t>vans</w:t>
      </w:r>
      <w:r>
        <w:rPr>
          <w:rStyle w:val="6"/>
          <w:rFonts w:asciiTheme="minorHAnsi" w:hAnsiTheme="minorHAnsi" w:cstheme="minorHAnsi"/>
          <w:color w:val="000000"/>
          <w:sz w:val="24"/>
          <w:szCs w:val="24"/>
          <w:lang w:val="en-US"/>
        </w:rPr>
        <w:t xml:space="preserve"> are 60</w:t>
      </w:r>
      <w:r w:rsidRPr="00706258">
        <w:rPr>
          <w:rStyle w:val="6"/>
          <w:rFonts w:asciiTheme="minorHAnsi" w:hAnsiTheme="minorHAnsi" w:cstheme="minorHAnsi"/>
          <w:color w:val="000000"/>
          <w:sz w:val="24"/>
          <w:szCs w:val="24"/>
          <w:lang w:val="en-US"/>
        </w:rPr>
        <w:t xml:space="preserve"> </w:t>
      </w:r>
      <w:r>
        <w:rPr>
          <w:rStyle w:val="6"/>
          <w:rFonts w:asciiTheme="minorHAnsi" w:hAnsiTheme="minorHAnsi" w:cstheme="minorHAnsi"/>
          <w:color w:val="000000"/>
          <w:sz w:val="24"/>
          <w:szCs w:val="24"/>
          <w:lang w:val="en-US"/>
        </w:rPr>
        <w:t>types</w:t>
      </w:r>
      <w:r w:rsidRPr="00706258">
        <w:rPr>
          <w:rStyle w:val="6"/>
          <w:rFonts w:asciiTheme="minorHAnsi" w:hAnsiTheme="minorHAnsi" w:cstheme="minorHAnsi"/>
          <w:color w:val="000000"/>
          <w:sz w:val="24"/>
          <w:szCs w:val="24"/>
          <w:lang w:val="en-US"/>
        </w:rPr>
        <w:t xml:space="preserve"> and </w:t>
      </w:r>
      <w:r>
        <w:rPr>
          <w:rStyle w:val="6"/>
          <w:rFonts w:asciiTheme="minorHAnsi" w:hAnsiTheme="minorHAnsi" w:cstheme="minorHAnsi"/>
          <w:color w:val="000000"/>
          <w:sz w:val="24"/>
          <w:szCs w:val="24"/>
          <w:lang w:val="en-US"/>
        </w:rPr>
        <w:t>s</w:t>
      </w:r>
      <w:r w:rsidRPr="00706258">
        <w:rPr>
          <w:rStyle w:val="6"/>
          <w:rFonts w:asciiTheme="minorHAnsi" w:hAnsiTheme="minorHAnsi" w:cstheme="minorHAnsi"/>
          <w:color w:val="000000"/>
          <w:sz w:val="24"/>
          <w:szCs w:val="24"/>
          <w:lang w:val="en-US"/>
        </w:rPr>
        <w:t>edans</w:t>
      </w:r>
      <w:r>
        <w:rPr>
          <w:rStyle w:val="6"/>
          <w:rFonts w:asciiTheme="minorHAnsi" w:hAnsiTheme="minorHAnsi" w:cstheme="minorHAnsi"/>
          <w:color w:val="000000"/>
          <w:sz w:val="24"/>
          <w:szCs w:val="24"/>
          <w:lang w:val="en-US"/>
        </w:rPr>
        <w:t xml:space="preserve"> are </w:t>
      </w:r>
      <w:r w:rsidRPr="00706258">
        <w:rPr>
          <w:rStyle w:val="6"/>
          <w:rFonts w:asciiTheme="minorHAnsi" w:hAnsiTheme="minorHAnsi" w:cstheme="minorHAnsi"/>
          <w:color w:val="000000"/>
          <w:sz w:val="24"/>
          <w:szCs w:val="24"/>
          <w:lang w:val="en-US"/>
        </w:rPr>
        <w:t xml:space="preserve">164 </w:t>
      </w:r>
      <w:r>
        <w:rPr>
          <w:rStyle w:val="6"/>
          <w:rFonts w:asciiTheme="minorHAnsi" w:hAnsiTheme="minorHAnsi" w:cstheme="minorHAnsi"/>
          <w:color w:val="000000"/>
          <w:sz w:val="24"/>
          <w:szCs w:val="24"/>
          <w:lang w:val="en-US"/>
        </w:rPr>
        <w:t>types</w:t>
      </w:r>
      <w:r w:rsidRPr="00706258">
        <w:rPr>
          <w:rStyle w:val="6"/>
          <w:rFonts w:asciiTheme="minorHAnsi" w:hAnsiTheme="minorHAnsi" w:cstheme="minorHAnsi"/>
          <w:color w:val="000000"/>
          <w:sz w:val="24"/>
          <w:szCs w:val="24"/>
          <w:lang w:val="en-US"/>
        </w:rPr>
        <w:t xml:space="preserve">. </w:t>
      </w:r>
      <w:r w:rsidR="00F671AD" w:rsidRPr="00B84BC2">
        <w:rPr>
          <w:rFonts w:ascii="Calibri" w:hAnsi="Calibri" w:cs="Calibri"/>
          <w:color w:val="000000"/>
          <w:sz w:val="24"/>
          <w:szCs w:val="24"/>
          <w:lang w:val="en-US"/>
        </w:rPr>
        <w:t>Therefore,</w:t>
      </w:r>
      <w:r w:rsidR="00F671AD">
        <w:rPr>
          <w:rFonts w:ascii="Calibri" w:hAnsi="Calibri" w:cs="Calibri"/>
          <w:color w:val="000000"/>
          <w:sz w:val="24"/>
          <w:szCs w:val="24"/>
          <w:lang w:val="en-US"/>
        </w:rPr>
        <w:t xml:space="preserve"> </w:t>
      </w:r>
      <w:r w:rsidR="00F671AD" w:rsidRPr="00177D64">
        <w:rPr>
          <w:rFonts w:ascii="Calibri" w:hAnsi="Calibri" w:cs="Calibri"/>
          <w:sz w:val="24"/>
          <w:szCs w:val="24"/>
          <w:lang w:val="en-US"/>
        </w:rPr>
        <w:t>using the rule of the sum and multiplication</w:t>
      </w:r>
      <w:r w:rsidR="00F671AD" w:rsidRPr="00B84BC2">
        <w:rPr>
          <w:rFonts w:ascii="Calibri" w:hAnsi="Calibri" w:cs="Calibri"/>
          <w:color w:val="000000"/>
          <w:sz w:val="24"/>
          <w:szCs w:val="24"/>
          <w:lang w:val="en-US"/>
        </w:rPr>
        <w:t xml:space="preserve"> the </w:t>
      </w:r>
      <w:r w:rsidR="00F671AD">
        <w:rPr>
          <w:rFonts w:ascii="Calibri" w:hAnsi="Calibri" w:cs="Calibri"/>
          <w:color w:val="000000"/>
          <w:sz w:val="24"/>
          <w:szCs w:val="24"/>
          <w:lang w:val="en-US"/>
        </w:rPr>
        <w:t>p</w:t>
      </w:r>
      <w:r w:rsidR="00F671AD" w:rsidRPr="00B84BC2">
        <w:rPr>
          <w:rFonts w:ascii="Calibri" w:hAnsi="Calibri" w:cs="Calibri"/>
          <w:color w:val="000000"/>
          <w:sz w:val="24"/>
          <w:szCs w:val="24"/>
          <w:lang w:val="en-US"/>
        </w:rPr>
        <w:t xml:space="preserve">ossible number of </w:t>
      </w:r>
      <w:r w:rsidR="00F671AD" w:rsidRPr="00451E07">
        <w:rPr>
          <w:rStyle w:val="6"/>
          <w:rFonts w:asciiTheme="minorHAnsi" w:hAnsiTheme="minorHAnsi" w:cstheme="minorHAnsi"/>
          <w:color w:val="000000"/>
          <w:sz w:val="24"/>
          <w:szCs w:val="24"/>
          <w:lang w:val="en-US"/>
        </w:rPr>
        <w:t xml:space="preserve">different </w:t>
      </w:r>
      <w:r w:rsidR="00706258" w:rsidRPr="002F01F2">
        <w:rPr>
          <w:rStyle w:val="6"/>
          <w:rFonts w:asciiTheme="minorHAnsi" w:hAnsiTheme="minorHAnsi" w:cstheme="minorHAnsi"/>
          <w:color w:val="000000"/>
          <w:sz w:val="24"/>
          <w:szCs w:val="24"/>
          <w:lang w:val="en-US"/>
        </w:rPr>
        <w:t>fleet</w:t>
      </w:r>
      <w:r w:rsidR="00F671AD" w:rsidRPr="00451E07">
        <w:rPr>
          <w:rStyle w:val="6"/>
          <w:rFonts w:asciiTheme="minorHAnsi" w:hAnsiTheme="minorHAnsi" w:cstheme="minorHAnsi"/>
          <w:color w:val="000000"/>
          <w:sz w:val="24"/>
          <w:szCs w:val="24"/>
          <w:lang w:val="en-US"/>
        </w:rPr>
        <w:t xml:space="preserve">s </w:t>
      </w:r>
      <w:r w:rsidR="00F671AD" w:rsidRPr="00B84BC2">
        <w:rPr>
          <w:rFonts w:ascii="Calibri" w:hAnsi="Calibri" w:cs="Calibri"/>
          <w:color w:val="000000"/>
          <w:sz w:val="24"/>
          <w:szCs w:val="24"/>
          <w:lang w:val="en-US"/>
        </w:rPr>
        <w:t>is</w:t>
      </w:r>
    </w:p>
    <w:p w:rsidR="000F41EC" w:rsidRDefault="000F41EC" w:rsidP="005A35A6">
      <w:pPr>
        <w:pStyle w:val="60"/>
        <w:shd w:val="clear" w:color="auto" w:fill="auto"/>
        <w:tabs>
          <w:tab w:val="left" w:pos="1290"/>
        </w:tabs>
        <w:spacing w:after="0" w:line="240" w:lineRule="auto"/>
        <w:ind w:firstLine="709"/>
        <w:rPr>
          <w:rFonts w:ascii="Calibri" w:hAnsi="Calibri" w:cs="Calibri"/>
          <w:color w:val="000000"/>
          <w:sz w:val="24"/>
          <w:szCs w:val="24"/>
          <w:lang w:val="en-US"/>
        </w:rPr>
      </w:pPr>
    </w:p>
    <w:p w:rsidR="003455FC" w:rsidRDefault="0030677C" w:rsidP="00706258">
      <w:pPr>
        <w:pStyle w:val="60"/>
        <w:shd w:val="clear" w:color="auto" w:fill="auto"/>
        <w:tabs>
          <w:tab w:val="left" w:pos="1290"/>
        </w:tabs>
        <w:spacing w:after="0" w:line="240" w:lineRule="auto"/>
        <w:ind w:left="1069" w:firstLine="0"/>
        <w:rPr>
          <w:rStyle w:val="2"/>
          <w:rFonts w:asciiTheme="minorHAnsi" w:eastAsiaTheme="minorEastAsia" w:hAnsiTheme="minorHAnsi" w:cstheme="minorHAnsi"/>
          <w:sz w:val="24"/>
          <w:szCs w:val="24"/>
          <w:shd w:val="clear" w:color="auto" w:fill="auto"/>
          <w:lang w:val="en-US"/>
        </w:rPr>
      </w:pPr>
      <m:oMathPara>
        <m:oMathParaPr>
          <m:jc m:val="center"/>
        </m:oMathParaPr>
        <m:oMath>
          <m:r>
            <w:rPr>
              <w:rStyle w:val="2"/>
              <w:rFonts w:ascii="Cambria Math" w:eastAsiaTheme="minorEastAsia" w:hAnsi="Cambria Math" w:cstheme="minorHAnsi"/>
              <w:sz w:val="24"/>
              <w:szCs w:val="24"/>
              <w:shd w:val="clear" w:color="auto" w:fill="auto"/>
              <w:lang w:val="en-US"/>
            </w:rPr>
            <m:t>60∙164∙164∙164+60∙60∙164∙164+60∙60∙60∙164+60∙60∙60∙60=</m:t>
          </m:r>
        </m:oMath>
      </m:oMathPara>
    </w:p>
    <w:p w:rsidR="0030677C" w:rsidRDefault="0030677C" w:rsidP="00706258">
      <w:pPr>
        <w:pStyle w:val="60"/>
        <w:shd w:val="clear" w:color="auto" w:fill="auto"/>
        <w:tabs>
          <w:tab w:val="left" w:pos="1290"/>
        </w:tabs>
        <w:spacing w:after="0" w:line="240" w:lineRule="auto"/>
        <w:ind w:left="1069" w:firstLine="0"/>
        <w:rPr>
          <w:rStyle w:val="2"/>
          <w:rFonts w:asciiTheme="minorHAnsi" w:eastAsiaTheme="minorEastAsia" w:hAnsiTheme="minorHAnsi" w:cstheme="minorHAnsi"/>
          <w:sz w:val="24"/>
          <w:szCs w:val="24"/>
          <w:shd w:val="clear" w:color="auto" w:fill="auto"/>
          <w:lang w:val="en-US"/>
        </w:rPr>
      </w:pPr>
    </w:p>
    <w:p w:rsidR="0030677C" w:rsidRDefault="0030677C" w:rsidP="0030677C">
      <w:pPr>
        <w:pStyle w:val="60"/>
        <w:shd w:val="clear" w:color="auto" w:fill="auto"/>
        <w:tabs>
          <w:tab w:val="left" w:pos="1290"/>
        </w:tabs>
        <w:spacing w:after="0" w:line="240" w:lineRule="auto"/>
        <w:ind w:left="1069" w:firstLine="0"/>
        <w:rPr>
          <w:rStyle w:val="2"/>
          <w:rFonts w:asciiTheme="minorHAnsi" w:eastAsiaTheme="minorEastAsia" w:hAnsiTheme="minorHAnsi" w:cstheme="minorHAnsi"/>
          <w:sz w:val="24"/>
          <w:szCs w:val="24"/>
          <w:shd w:val="clear" w:color="auto" w:fill="auto"/>
          <w:lang w:val="en-US"/>
        </w:rPr>
      </w:pPr>
      <m:oMathPara>
        <m:oMathParaPr>
          <m:jc m:val="center"/>
        </m:oMathParaPr>
        <m:oMath>
          <m:r>
            <w:rPr>
              <w:rStyle w:val="2"/>
              <w:rFonts w:ascii="Cambria Math" w:eastAsiaTheme="minorEastAsia" w:hAnsi="Cambria Math" w:cstheme="minorHAnsi"/>
              <w:sz w:val="24"/>
              <w:szCs w:val="24"/>
              <w:shd w:val="clear" w:color="auto" w:fill="auto"/>
              <w:lang w:val="en-US"/>
            </w:rPr>
            <m:t>=60∙</m:t>
          </m:r>
          <m:sSup>
            <m:sSupPr>
              <m:ctrlPr>
                <w:rPr>
                  <w:rStyle w:val="2"/>
                  <w:rFonts w:ascii="Cambria Math" w:eastAsiaTheme="minorEastAsia" w:hAnsi="Cambria Math" w:cstheme="minorHAnsi"/>
                  <w:i/>
                  <w:sz w:val="24"/>
                  <w:szCs w:val="24"/>
                  <w:shd w:val="clear" w:color="auto" w:fill="auto"/>
                  <w:lang w:val="en-US"/>
                </w:rPr>
              </m:ctrlPr>
            </m:sSupPr>
            <m:e>
              <m:r>
                <w:rPr>
                  <w:rStyle w:val="2"/>
                  <w:rFonts w:ascii="Cambria Math" w:eastAsiaTheme="minorEastAsia" w:hAnsi="Cambria Math" w:cstheme="minorHAnsi"/>
                  <w:sz w:val="24"/>
                  <w:szCs w:val="24"/>
                  <w:shd w:val="clear" w:color="auto" w:fill="auto"/>
                  <w:lang w:val="en-US"/>
                </w:rPr>
                <m:t>164</m:t>
              </m:r>
            </m:e>
            <m:sup>
              <m:r>
                <w:rPr>
                  <w:rStyle w:val="2"/>
                  <w:rFonts w:ascii="Cambria Math" w:eastAsiaTheme="minorEastAsia" w:hAnsi="Cambria Math" w:cstheme="minorHAnsi"/>
                  <w:sz w:val="24"/>
                  <w:szCs w:val="24"/>
                  <w:shd w:val="clear" w:color="auto" w:fill="auto"/>
                  <w:lang w:val="en-US"/>
                </w:rPr>
                <m:t>3</m:t>
              </m:r>
            </m:sup>
          </m:sSup>
          <m:r>
            <w:rPr>
              <w:rStyle w:val="2"/>
              <w:rFonts w:ascii="Cambria Math" w:eastAsiaTheme="minorEastAsia" w:hAnsi="Cambria Math" w:cstheme="minorHAnsi"/>
              <w:sz w:val="24"/>
              <w:szCs w:val="24"/>
              <w:shd w:val="clear" w:color="auto" w:fill="auto"/>
              <w:lang w:val="en-US"/>
            </w:rPr>
            <m:t>+</m:t>
          </m:r>
          <m:sSup>
            <m:sSupPr>
              <m:ctrlPr>
                <w:rPr>
                  <w:rStyle w:val="2"/>
                  <w:rFonts w:ascii="Cambria Math" w:eastAsiaTheme="minorEastAsia" w:hAnsi="Cambria Math" w:cstheme="minorHAnsi"/>
                  <w:i/>
                  <w:sz w:val="24"/>
                  <w:szCs w:val="24"/>
                  <w:shd w:val="clear" w:color="auto" w:fill="auto"/>
                  <w:lang w:val="en-US"/>
                </w:rPr>
              </m:ctrlPr>
            </m:sSupPr>
            <m:e>
              <m:r>
                <w:rPr>
                  <w:rStyle w:val="2"/>
                  <w:rFonts w:ascii="Cambria Math" w:eastAsiaTheme="minorEastAsia" w:hAnsi="Cambria Math" w:cstheme="minorHAnsi"/>
                  <w:sz w:val="24"/>
                  <w:szCs w:val="24"/>
                  <w:shd w:val="clear" w:color="auto" w:fill="auto"/>
                  <w:lang w:val="en-US"/>
                </w:rPr>
                <m:t>60</m:t>
              </m:r>
            </m:e>
            <m:sup>
              <m:r>
                <w:rPr>
                  <w:rStyle w:val="2"/>
                  <w:rFonts w:ascii="Cambria Math" w:eastAsiaTheme="minorEastAsia" w:hAnsi="Cambria Math" w:cstheme="minorHAnsi"/>
                  <w:sz w:val="24"/>
                  <w:szCs w:val="24"/>
                  <w:shd w:val="clear" w:color="auto" w:fill="auto"/>
                  <w:lang w:val="en-US"/>
                </w:rPr>
                <m:t>2</m:t>
              </m:r>
            </m:sup>
          </m:sSup>
          <m:r>
            <w:rPr>
              <w:rStyle w:val="2"/>
              <w:rFonts w:ascii="Cambria Math" w:eastAsiaTheme="minorEastAsia" w:hAnsi="Cambria Math" w:cstheme="minorHAnsi"/>
              <w:sz w:val="24"/>
              <w:szCs w:val="24"/>
              <w:shd w:val="clear" w:color="auto" w:fill="auto"/>
              <w:lang w:val="en-US"/>
            </w:rPr>
            <m:t>∙</m:t>
          </m:r>
          <m:sSup>
            <m:sSupPr>
              <m:ctrlPr>
                <w:rPr>
                  <w:rStyle w:val="2"/>
                  <w:rFonts w:ascii="Cambria Math" w:eastAsiaTheme="minorEastAsia" w:hAnsi="Cambria Math" w:cstheme="minorHAnsi"/>
                  <w:i/>
                  <w:sz w:val="24"/>
                  <w:szCs w:val="24"/>
                  <w:shd w:val="clear" w:color="auto" w:fill="auto"/>
                  <w:lang w:val="en-US"/>
                </w:rPr>
              </m:ctrlPr>
            </m:sSupPr>
            <m:e>
              <m:r>
                <w:rPr>
                  <w:rStyle w:val="2"/>
                  <w:rFonts w:ascii="Cambria Math" w:eastAsiaTheme="minorEastAsia" w:hAnsi="Cambria Math" w:cstheme="minorHAnsi"/>
                  <w:sz w:val="24"/>
                  <w:szCs w:val="24"/>
                  <w:shd w:val="clear" w:color="auto" w:fill="auto"/>
                  <w:lang w:val="en-US"/>
                </w:rPr>
                <m:t>164</m:t>
              </m:r>
            </m:e>
            <m:sup>
              <m:r>
                <w:rPr>
                  <w:rStyle w:val="2"/>
                  <w:rFonts w:ascii="Cambria Math" w:eastAsiaTheme="minorEastAsia" w:hAnsi="Cambria Math" w:cstheme="minorHAnsi"/>
                  <w:sz w:val="24"/>
                  <w:szCs w:val="24"/>
                  <w:shd w:val="clear" w:color="auto" w:fill="auto"/>
                  <w:lang w:val="en-US"/>
                </w:rPr>
                <m:t>2</m:t>
              </m:r>
            </m:sup>
          </m:sSup>
          <m:r>
            <w:rPr>
              <w:rStyle w:val="2"/>
              <w:rFonts w:ascii="Cambria Math" w:eastAsiaTheme="minorEastAsia" w:hAnsi="Cambria Math" w:cstheme="minorHAnsi"/>
              <w:sz w:val="24"/>
              <w:szCs w:val="24"/>
              <w:shd w:val="clear" w:color="auto" w:fill="auto"/>
              <w:lang w:val="en-US"/>
            </w:rPr>
            <m:t>+</m:t>
          </m:r>
          <m:sSup>
            <m:sSupPr>
              <m:ctrlPr>
                <w:rPr>
                  <w:rStyle w:val="2"/>
                  <w:rFonts w:ascii="Cambria Math" w:eastAsiaTheme="minorEastAsia" w:hAnsi="Cambria Math" w:cstheme="minorHAnsi"/>
                  <w:i/>
                  <w:sz w:val="24"/>
                  <w:szCs w:val="24"/>
                  <w:shd w:val="clear" w:color="auto" w:fill="auto"/>
                  <w:lang w:val="en-US"/>
                </w:rPr>
              </m:ctrlPr>
            </m:sSupPr>
            <m:e>
              <m:r>
                <w:rPr>
                  <w:rStyle w:val="2"/>
                  <w:rFonts w:ascii="Cambria Math" w:eastAsiaTheme="minorEastAsia" w:hAnsi="Cambria Math" w:cstheme="minorHAnsi"/>
                  <w:sz w:val="24"/>
                  <w:szCs w:val="24"/>
                  <w:shd w:val="clear" w:color="auto" w:fill="auto"/>
                  <w:lang w:val="en-US"/>
                </w:rPr>
                <m:t>60</m:t>
              </m:r>
            </m:e>
            <m:sup>
              <m:r>
                <w:rPr>
                  <w:rStyle w:val="2"/>
                  <w:rFonts w:ascii="Cambria Math" w:eastAsiaTheme="minorEastAsia" w:hAnsi="Cambria Math" w:cstheme="minorHAnsi"/>
                  <w:sz w:val="24"/>
                  <w:szCs w:val="24"/>
                  <w:shd w:val="clear" w:color="auto" w:fill="auto"/>
                  <w:lang w:val="en-US"/>
                </w:rPr>
                <m:t>3</m:t>
              </m:r>
            </m:sup>
          </m:sSup>
          <m:r>
            <w:rPr>
              <w:rStyle w:val="2"/>
              <w:rFonts w:ascii="Cambria Math" w:eastAsiaTheme="minorEastAsia" w:hAnsi="Cambria Math" w:cstheme="minorHAnsi"/>
              <w:sz w:val="24"/>
              <w:szCs w:val="24"/>
              <w:shd w:val="clear" w:color="auto" w:fill="auto"/>
              <w:lang w:val="en-US"/>
            </w:rPr>
            <m:t>∙164+</m:t>
          </m:r>
          <m:sSup>
            <m:sSupPr>
              <m:ctrlPr>
                <w:rPr>
                  <w:rStyle w:val="2"/>
                  <w:rFonts w:ascii="Cambria Math" w:eastAsiaTheme="minorEastAsia" w:hAnsi="Cambria Math" w:cstheme="minorHAnsi"/>
                  <w:i/>
                  <w:sz w:val="24"/>
                  <w:szCs w:val="24"/>
                  <w:shd w:val="clear" w:color="auto" w:fill="auto"/>
                  <w:lang w:val="en-US"/>
                </w:rPr>
              </m:ctrlPr>
            </m:sSupPr>
            <m:e>
              <m:r>
                <w:rPr>
                  <w:rStyle w:val="2"/>
                  <w:rFonts w:ascii="Cambria Math" w:eastAsiaTheme="minorEastAsia" w:hAnsi="Cambria Math" w:cstheme="minorHAnsi"/>
                  <w:sz w:val="24"/>
                  <w:szCs w:val="24"/>
                  <w:shd w:val="clear" w:color="auto" w:fill="auto"/>
                  <w:lang w:val="en-US"/>
                </w:rPr>
                <m:t>60</m:t>
              </m:r>
            </m:e>
            <m:sup>
              <m:r>
                <w:rPr>
                  <w:rStyle w:val="2"/>
                  <w:rFonts w:ascii="Cambria Math" w:eastAsiaTheme="minorEastAsia" w:hAnsi="Cambria Math" w:cstheme="minorHAnsi"/>
                  <w:sz w:val="24"/>
                  <w:szCs w:val="24"/>
                  <w:shd w:val="clear" w:color="auto" w:fill="auto"/>
                  <w:lang w:val="en-US"/>
                </w:rPr>
                <m:t>4</m:t>
              </m:r>
            </m:sup>
          </m:sSup>
        </m:oMath>
      </m:oMathPara>
    </w:p>
    <w:p w:rsidR="000F41EC" w:rsidRPr="00FD0B97" w:rsidRDefault="000F41EC" w:rsidP="0030677C">
      <w:pPr>
        <w:pStyle w:val="60"/>
        <w:shd w:val="clear" w:color="auto" w:fill="auto"/>
        <w:tabs>
          <w:tab w:val="left" w:pos="1290"/>
        </w:tabs>
        <w:spacing w:after="0" w:line="240" w:lineRule="auto"/>
        <w:ind w:left="1069" w:firstLine="0"/>
        <w:rPr>
          <w:rStyle w:val="2"/>
          <w:rFonts w:asciiTheme="minorHAnsi" w:eastAsiaTheme="minorEastAsia" w:hAnsiTheme="minorHAnsi" w:cstheme="minorHAnsi"/>
          <w:sz w:val="24"/>
          <w:szCs w:val="24"/>
          <w:shd w:val="clear" w:color="auto" w:fill="auto"/>
          <w:lang w:val="en-US"/>
        </w:rPr>
      </w:pPr>
    </w:p>
    <w:p w:rsidR="0030677C" w:rsidRDefault="0030677C" w:rsidP="0030677C">
      <w:pPr>
        <w:pStyle w:val="60"/>
        <w:shd w:val="clear" w:color="auto" w:fill="auto"/>
        <w:tabs>
          <w:tab w:val="left" w:pos="1290"/>
        </w:tabs>
        <w:spacing w:after="0" w:line="240" w:lineRule="auto"/>
        <w:ind w:firstLine="709"/>
        <w:rPr>
          <w:rStyle w:val="6"/>
          <w:rFonts w:asciiTheme="minorHAnsi" w:hAnsiTheme="minorHAnsi" w:cstheme="minorHAnsi"/>
          <w:color w:val="000000"/>
          <w:sz w:val="24"/>
          <w:szCs w:val="24"/>
          <w:lang w:val="en-US"/>
        </w:rPr>
      </w:pPr>
      <w:r w:rsidRPr="00590048">
        <w:rPr>
          <w:rStyle w:val="2"/>
          <w:rFonts w:asciiTheme="minorHAnsi" w:eastAsiaTheme="minorEastAsia" w:hAnsiTheme="minorHAnsi" w:cstheme="minorHAnsi"/>
          <w:b/>
          <w:sz w:val="24"/>
          <w:szCs w:val="24"/>
          <w:shd w:val="clear" w:color="auto" w:fill="auto"/>
          <w:lang w:val="en-US"/>
        </w:rPr>
        <w:t>Answer:</w:t>
      </w:r>
      <w:r>
        <w:rPr>
          <w:rStyle w:val="2"/>
          <w:rFonts w:asciiTheme="minorHAnsi" w:eastAsiaTheme="minorEastAsia" w:hAnsiTheme="minorHAnsi" w:cstheme="minorHAnsi"/>
          <w:b/>
          <w:sz w:val="24"/>
          <w:szCs w:val="24"/>
          <w:shd w:val="clear" w:color="auto" w:fill="auto"/>
          <w:lang w:val="en-US"/>
        </w:rPr>
        <w:t xml:space="preserve"> </w:t>
      </w:r>
      <m:oMath>
        <m:r>
          <w:rPr>
            <w:rStyle w:val="2"/>
            <w:rFonts w:ascii="Cambria Math" w:eastAsiaTheme="minorEastAsia" w:hAnsi="Cambria Math" w:cstheme="minorHAnsi"/>
            <w:sz w:val="24"/>
            <w:szCs w:val="24"/>
            <w:shd w:val="clear" w:color="auto" w:fill="auto"/>
            <w:lang w:val="en-US"/>
          </w:rPr>
          <m:t>60∙</m:t>
        </m:r>
        <m:sSup>
          <m:sSupPr>
            <m:ctrlPr>
              <w:rPr>
                <w:rStyle w:val="2"/>
                <w:rFonts w:ascii="Cambria Math" w:eastAsiaTheme="minorEastAsia" w:hAnsi="Cambria Math" w:cstheme="minorHAnsi"/>
                <w:i/>
                <w:sz w:val="24"/>
                <w:szCs w:val="24"/>
                <w:shd w:val="clear" w:color="auto" w:fill="auto"/>
                <w:lang w:val="en-US"/>
              </w:rPr>
            </m:ctrlPr>
          </m:sSupPr>
          <m:e>
            <m:r>
              <w:rPr>
                <w:rStyle w:val="2"/>
                <w:rFonts w:ascii="Cambria Math" w:eastAsiaTheme="minorEastAsia" w:hAnsi="Cambria Math" w:cstheme="minorHAnsi"/>
                <w:sz w:val="24"/>
                <w:szCs w:val="24"/>
                <w:shd w:val="clear" w:color="auto" w:fill="auto"/>
                <w:lang w:val="en-US"/>
              </w:rPr>
              <m:t>164</m:t>
            </m:r>
          </m:e>
          <m:sup>
            <m:r>
              <w:rPr>
                <w:rStyle w:val="2"/>
                <w:rFonts w:ascii="Cambria Math" w:eastAsiaTheme="minorEastAsia" w:hAnsi="Cambria Math" w:cstheme="minorHAnsi"/>
                <w:sz w:val="24"/>
                <w:szCs w:val="24"/>
                <w:shd w:val="clear" w:color="auto" w:fill="auto"/>
                <w:lang w:val="en-US"/>
              </w:rPr>
              <m:t>3</m:t>
            </m:r>
          </m:sup>
        </m:sSup>
        <m:r>
          <w:rPr>
            <w:rStyle w:val="2"/>
            <w:rFonts w:ascii="Cambria Math" w:eastAsiaTheme="minorEastAsia" w:hAnsi="Cambria Math" w:cstheme="minorHAnsi"/>
            <w:sz w:val="24"/>
            <w:szCs w:val="24"/>
            <w:shd w:val="clear" w:color="auto" w:fill="auto"/>
            <w:lang w:val="en-US"/>
          </w:rPr>
          <m:t>+</m:t>
        </m:r>
        <m:sSup>
          <m:sSupPr>
            <m:ctrlPr>
              <w:rPr>
                <w:rStyle w:val="2"/>
                <w:rFonts w:ascii="Cambria Math" w:eastAsiaTheme="minorEastAsia" w:hAnsi="Cambria Math" w:cstheme="minorHAnsi"/>
                <w:i/>
                <w:sz w:val="24"/>
                <w:szCs w:val="24"/>
                <w:shd w:val="clear" w:color="auto" w:fill="auto"/>
                <w:lang w:val="en-US"/>
              </w:rPr>
            </m:ctrlPr>
          </m:sSupPr>
          <m:e>
            <m:r>
              <w:rPr>
                <w:rStyle w:val="2"/>
                <w:rFonts w:ascii="Cambria Math" w:eastAsiaTheme="minorEastAsia" w:hAnsi="Cambria Math" w:cstheme="minorHAnsi"/>
                <w:sz w:val="24"/>
                <w:szCs w:val="24"/>
                <w:shd w:val="clear" w:color="auto" w:fill="auto"/>
                <w:lang w:val="en-US"/>
              </w:rPr>
              <m:t>60</m:t>
            </m:r>
          </m:e>
          <m:sup>
            <m:r>
              <w:rPr>
                <w:rStyle w:val="2"/>
                <w:rFonts w:ascii="Cambria Math" w:eastAsiaTheme="minorEastAsia" w:hAnsi="Cambria Math" w:cstheme="minorHAnsi"/>
                <w:sz w:val="24"/>
                <w:szCs w:val="24"/>
                <w:shd w:val="clear" w:color="auto" w:fill="auto"/>
                <w:lang w:val="en-US"/>
              </w:rPr>
              <m:t>2</m:t>
            </m:r>
          </m:sup>
        </m:sSup>
        <m:r>
          <w:rPr>
            <w:rStyle w:val="2"/>
            <w:rFonts w:ascii="Cambria Math" w:eastAsiaTheme="minorEastAsia" w:hAnsi="Cambria Math" w:cstheme="minorHAnsi"/>
            <w:sz w:val="24"/>
            <w:szCs w:val="24"/>
            <w:shd w:val="clear" w:color="auto" w:fill="auto"/>
            <w:lang w:val="en-US"/>
          </w:rPr>
          <m:t>∙</m:t>
        </m:r>
        <m:sSup>
          <m:sSupPr>
            <m:ctrlPr>
              <w:rPr>
                <w:rStyle w:val="2"/>
                <w:rFonts w:ascii="Cambria Math" w:eastAsiaTheme="minorEastAsia" w:hAnsi="Cambria Math" w:cstheme="minorHAnsi"/>
                <w:i/>
                <w:sz w:val="24"/>
                <w:szCs w:val="24"/>
                <w:shd w:val="clear" w:color="auto" w:fill="auto"/>
                <w:lang w:val="en-US"/>
              </w:rPr>
            </m:ctrlPr>
          </m:sSupPr>
          <m:e>
            <m:r>
              <w:rPr>
                <w:rStyle w:val="2"/>
                <w:rFonts w:ascii="Cambria Math" w:eastAsiaTheme="minorEastAsia" w:hAnsi="Cambria Math" w:cstheme="minorHAnsi"/>
                <w:sz w:val="24"/>
                <w:szCs w:val="24"/>
                <w:shd w:val="clear" w:color="auto" w:fill="auto"/>
                <w:lang w:val="en-US"/>
              </w:rPr>
              <m:t>164</m:t>
            </m:r>
          </m:e>
          <m:sup>
            <m:r>
              <w:rPr>
                <w:rStyle w:val="2"/>
                <w:rFonts w:ascii="Cambria Math" w:eastAsiaTheme="minorEastAsia" w:hAnsi="Cambria Math" w:cstheme="minorHAnsi"/>
                <w:sz w:val="24"/>
                <w:szCs w:val="24"/>
                <w:shd w:val="clear" w:color="auto" w:fill="auto"/>
                <w:lang w:val="en-US"/>
              </w:rPr>
              <m:t>2</m:t>
            </m:r>
          </m:sup>
        </m:sSup>
        <m:r>
          <w:rPr>
            <w:rStyle w:val="2"/>
            <w:rFonts w:ascii="Cambria Math" w:eastAsiaTheme="minorEastAsia" w:hAnsi="Cambria Math" w:cstheme="minorHAnsi"/>
            <w:sz w:val="24"/>
            <w:szCs w:val="24"/>
            <w:shd w:val="clear" w:color="auto" w:fill="auto"/>
            <w:lang w:val="en-US"/>
          </w:rPr>
          <m:t>+</m:t>
        </m:r>
        <m:sSup>
          <m:sSupPr>
            <m:ctrlPr>
              <w:rPr>
                <w:rStyle w:val="2"/>
                <w:rFonts w:ascii="Cambria Math" w:eastAsiaTheme="minorEastAsia" w:hAnsi="Cambria Math" w:cstheme="minorHAnsi"/>
                <w:i/>
                <w:sz w:val="24"/>
                <w:szCs w:val="24"/>
                <w:shd w:val="clear" w:color="auto" w:fill="auto"/>
                <w:lang w:val="en-US"/>
              </w:rPr>
            </m:ctrlPr>
          </m:sSupPr>
          <m:e>
            <m:r>
              <w:rPr>
                <w:rStyle w:val="2"/>
                <w:rFonts w:ascii="Cambria Math" w:eastAsiaTheme="minorEastAsia" w:hAnsi="Cambria Math" w:cstheme="minorHAnsi"/>
                <w:sz w:val="24"/>
                <w:szCs w:val="24"/>
                <w:shd w:val="clear" w:color="auto" w:fill="auto"/>
                <w:lang w:val="en-US"/>
              </w:rPr>
              <m:t>60</m:t>
            </m:r>
          </m:e>
          <m:sup>
            <m:r>
              <w:rPr>
                <w:rStyle w:val="2"/>
                <w:rFonts w:ascii="Cambria Math" w:eastAsiaTheme="minorEastAsia" w:hAnsi="Cambria Math" w:cstheme="minorHAnsi"/>
                <w:sz w:val="24"/>
                <w:szCs w:val="24"/>
                <w:shd w:val="clear" w:color="auto" w:fill="auto"/>
                <w:lang w:val="en-US"/>
              </w:rPr>
              <m:t>3</m:t>
            </m:r>
          </m:sup>
        </m:sSup>
        <m:r>
          <w:rPr>
            <w:rStyle w:val="2"/>
            <w:rFonts w:ascii="Cambria Math" w:eastAsiaTheme="minorEastAsia" w:hAnsi="Cambria Math" w:cstheme="minorHAnsi"/>
            <w:sz w:val="24"/>
            <w:szCs w:val="24"/>
            <w:shd w:val="clear" w:color="auto" w:fill="auto"/>
            <w:lang w:val="en-US"/>
          </w:rPr>
          <m:t>∙164+</m:t>
        </m:r>
        <m:sSup>
          <m:sSupPr>
            <m:ctrlPr>
              <w:rPr>
                <w:rStyle w:val="2"/>
                <w:rFonts w:ascii="Cambria Math" w:eastAsiaTheme="minorEastAsia" w:hAnsi="Cambria Math" w:cstheme="minorHAnsi"/>
                <w:i/>
                <w:sz w:val="24"/>
                <w:szCs w:val="24"/>
                <w:shd w:val="clear" w:color="auto" w:fill="auto"/>
                <w:lang w:val="en-US"/>
              </w:rPr>
            </m:ctrlPr>
          </m:sSupPr>
          <m:e>
            <m:r>
              <w:rPr>
                <w:rStyle w:val="2"/>
                <w:rFonts w:ascii="Cambria Math" w:eastAsiaTheme="minorEastAsia" w:hAnsi="Cambria Math" w:cstheme="minorHAnsi"/>
                <w:sz w:val="24"/>
                <w:szCs w:val="24"/>
                <w:shd w:val="clear" w:color="auto" w:fill="auto"/>
                <w:lang w:val="en-US"/>
              </w:rPr>
              <m:t>60</m:t>
            </m:r>
          </m:e>
          <m:sup>
            <m:r>
              <w:rPr>
                <w:rStyle w:val="2"/>
                <w:rFonts w:ascii="Cambria Math" w:eastAsiaTheme="minorEastAsia" w:hAnsi="Cambria Math" w:cstheme="minorHAnsi"/>
                <w:sz w:val="24"/>
                <w:szCs w:val="24"/>
                <w:shd w:val="clear" w:color="auto" w:fill="auto"/>
                <w:lang w:val="en-US"/>
              </w:rPr>
              <m:t>4</m:t>
            </m:r>
          </m:sup>
        </m:sSup>
      </m:oMath>
      <w:r>
        <w:rPr>
          <w:rFonts w:asciiTheme="minorHAnsi" w:eastAsiaTheme="minorEastAsia" w:hAnsiTheme="minorHAnsi" w:cstheme="minorHAnsi"/>
          <w:color w:val="000000"/>
          <w:sz w:val="24"/>
          <w:szCs w:val="24"/>
          <w:lang w:val="en-US"/>
        </w:rPr>
        <w:t xml:space="preserve"> is </w:t>
      </w:r>
      <w:r w:rsidRPr="00B84BC2">
        <w:rPr>
          <w:rFonts w:ascii="Calibri" w:hAnsi="Calibri" w:cs="Calibri"/>
          <w:color w:val="000000"/>
          <w:sz w:val="24"/>
          <w:szCs w:val="24"/>
          <w:lang w:val="en-US"/>
        </w:rPr>
        <w:t xml:space="preserve">the </w:t>
      </w:r>
      <w:r>
        <w:rPr>
          <w:rFonts w:ascii="Calibri" w:hAnsi="Calibri" w:cs="Calibri"/>
          <w:color w:val="000000"/>
          <w:sz w:val="24"/>
          <w:szCs w:val="24"/>
          <w:lang w:val="en-US"/>
        </w:rPr>
        <w:t>p</w:t>
      </w:r>
      <w:r w:rsidRPr="00B84BC2">
        <w:rPr>
          <w:rFonts w:ascii="Calibri" w:hAnsi="Calibri" w:cs="Calibri"/>
          <w:color w:val="000000"/>
          <w:sz w:val="24"/>
          <w:szCs w:val="24"/>
          <w:lang w:val="en-US"/>
        </w:rPr>
        <w:t xml:space="preserve">ossible number of </w:t>
      </w:r>
      <w:r w:rsidRPr="00451E07">
        <w:rPr>
          <w:rStyle w:val="6"/>
          <w:rFonts w:asciiTheme="minorHAnsi" w:hAnsiTheme="minorHAnsi" w:cstheme="minorHAnsi"/>
          <w:color w:val="000000"/>
          <w:sz w:val="24"/>
          <w:szCs w:val="24"/>
          <w:lang w:val="en-US"/>
        </w:rPr>
        <w:t xml:space="preserve">different </w:t>
      </w:r>
      <w:r w:rsidRPr="002F01F2">
        <w:rPr>
          <w:rStyle w:val="6"/>
          <w:rFonts w:asciiTheme="minorHAnsi" w:hAnsiTheme="minorHAnsi" w:cstheme="minorHAnsi"/>
          <w:color w:val="000000"/>
          <w:sz w:val="24"/>
          <w:szCs w:val="24"/>
          <w:lang w:val="en-US"/>
        </w:rPr>
        <w:t>fleets</w:t>
      </w:r>
      <w:r>
        <w:rPr>
          <w:rStyle w:val="6"/>
          <w:rFonts w:asciiTheme="minorHAnsi" w:hAnsiTheme="minorHAnsi" w:cstheme="minorHAnsi"/>
          <w:color w:val="000000"/>
          <w:sz w:val="24"/>
          <w:szCs w:val="24"/>
          <w:lang w:val="en-US"/>
        </w:rPr>
        <w:t>.</w:t>
      </w:r>
    </w:p>
    <w:p w:rsidR="0030677C" w:rsidRPr="00FD0B97" w:rsidRDefault="0030677C" w:rsidP="00706258">
      <w:pPr>
        <w:pStyle w:val="60"/>
        <w:shd w:val="clear" w:color="auto" w:fill="auto"/>
        <w:tabs>
          <w:tab w:val="left" w:pos="1290"/>
        </w:tabs>
        <w:spacing w:after="0" w:line="240" w:lineRule="auto"/>
        <w:ind w:left="1069" w:firstLine="0"/>
        <w:rPr>
          <w:rStyle w:val="2"/>
          <w:rFonts w:asciiTheme="minorHAnsi" w:eastAsiaTheme="minorEastAsia" w:hAnsiTheme="minorHAnsi" w:cstheme="minorHAnsi"/>
          <w:sz w:val="24"/>
          <w:szCs w:val="24"/>
          <w:shd w:val="clear" w:color="auto" w:fill="auto"/>
          <w:lang w:val="en-US"/>
        </w:rPr>
      </w:pPr>
    </w:p>
    <w:sectPr w:rsidR="0030677C" w:rsidRPr="00FD0B97" w:rsidSect="00903C03">
      <w:headerReference w:type="even" r:id="rId14"/>
      <w:headerReference w:type="default" r:id="rId15"/>
      <w:footerReference w:type="even" r:id="rId16"/>
      <w:footerReference w:type="default" r:id="rId17"/>
      <w:headerReference w:type="first" r:id="rId18"/>
      <w:footerReference w:type="first" r:id="rId19"/>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84B07" w:rsidRDefault="00D84B07" w:rsidP="0033476C">
      <w:pPr>
        <w:spacing w:after="0" w:line="240" w:lineRule="auto"/>
      </w:pPr>
      <w:r>
        <w:separator/>
      </w:r>
    </w:p>
  </w:endnote>
  <w:endnote w:type="continuationSeparator" w:id="0">
    <w:p w:rsidR="00D84B07" w:rsidRDefault="00D84B07" w:rsidP="0033476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entury Schoolbook">
    <w:panose1 w:val="02040604050505020304"/>
    <w:charset w:val="CC"/>
    <w:family w:val="roman"/>
    <w:pitch w:val="variable"/>
    <w:sig w:usb0="00000287" w:usb1="00000000" w:usb2="00000000" w:usb3="00000000" w:csb0="0000009F"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5A7D" w:rsidRDefault="004A5A7D">
    <w:pPr>
      <w:pStyle w:val="a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5A7D" w:rsidRDefault="004A5A7D">
    <w:pPr>
      <w:pStyle w:val="a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5A7D" w:rsidRDefault="004A5A7D">
    <w:pPr>
      <w:pStyle w:val="a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84B07" w:rsidRDefault="00D84B07" w:rsidP="0033476C">
      <w:pPr>
        <w:spacing w:after="0" w:line="240" w:lineRule="auto"/>
      </w:pPr>
      <w:r>
        <w:separator/>
      </w:r>
    </w:p>
  </w:footnote>
  <w:footnote w:type="continuationSeparator" w:id="0">
    <w:p w:rsidR="00D84B07" w:rsidRDefault="00D84B07" w:rsidP="0033476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5A7D" w:rsidRDefault="004A5A7D">
    <w:pPr>
      <w:pStyle w:val="a8"/>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5A7D" w:rsidRDefault="004A5A7D">
    <w:pPr>
      <w:pStyle w:val="a8"/>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5A7D" w:rsidRDefault="004A5A7D">
    <w:pPr>
      <w:pStyle w:val="a8"/>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0"/>
    <w:lvl w:ilvl="0">
      <w:start w:val="1"/>
      <w:numFmt w:val="decimal"/>
      <w:lvlText w:val="%1."/>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lvl w:ilvl="1">
      <w:start w:val="1"/>
      <w:numFmt w:val="decimal"/>
      <w:lvlText w:val="%1."/>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lvl w:ilvl="2">
      <w:start w:val="1"/>
      <w:numFmt w:val="decimal"/>
      <w:lvlText w:val="%1."/>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lvl w:ilvl="3">
      <w:start w:val="1"/>
      <w:numFmt w:val="decimal"/>
      <w:lvlText w:val="%1."/>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lvl w:ilvl="4">
      <w:start w:val="1"/>
      <w:numFmt w:val="decimal"/>
      <w:lvlText w:val="%1."/>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lvl w:ilvl="5">
      <w:start w:val="1"/>
      <w:numFmt w:val="decimal"/>
      <w:lvlText w:val="%1."/>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lvl w:ilvl="6">
      <w:start w:val="1"/>
      <w:numFmt w:val="decimal"/>
      <w:lvlText w:val="%1."/>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lvl w:ilvl="7">
      <w:start w:val="1"/>
      <w:numFmt w:val="decimal"/>
      <w:lvlText w:val="%1."/>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lvl w:ilvl="8">
      <w:start w:val="1"/>
      <w:numFmt w:val="decimal"/>
      <w:lvlText w:val="%1."/>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abstractNum>
  <w:abstractNum w:abstractNumId="1">
    <w:nsid w:val="00000007"/>
    <w:multiLevelType w:val="multilevel"/>
    <w:tmpl w:val="F9164DFC"/>
    <w:lvl w:ilvl="0">
      <w:start w:val="1"/>
      <w:numFmt w:val="lowerLetter"/>
      <w:lvlText w:val="(%1)"/>
      <w:lvlJc w:val="left"/>
      <w:rPr>
        <w:rFonts w:asciiTheme="minorHAnsi" w:eastAsiaTheme="minorHAnsi" w:hAnsiTheme="minorHAnsi" w:cstheme="minorHAnsi"/>
        <w:b w:val="0"/>
        <w:bCs w:val="0"/>
        <w:i w:val="0"/>
        <w:iCs w:val="0"/>
        <w:smallCaps w:val="0"/>
        <w:strike w:val="0"/>
        <w:color w:val="000000"/>
        <w:spacing w:val="0"/>
        <w:w w:val="100"/>
        <w:position w:val="0"/>
        <w:sz w:val="21"/>
        <w:szCs w:val="21"/>
        <w:u w:val="none"/>
      </w:rPr>
    </w:lvl>
    <w:lvl w:ilvl="1">
      <w:start w:val="1"/>
      <w:numFmt w:val="lowerLetter"/>
      <w:lvlText w:val="(%1)"/>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lvl w:ilvl="2">
      <w:start w:val="1"/>
      <w:numFmt w:val="lowerLetter"/>
      <w:lvlText w:val="(%1)"/>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lvl w:ilvl="3">
      <w:start w:val="1"/>
      <w:numFmt w:val="lowerLetter"/>
      <w:lvlText w:val="(%1)"/>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lvl w:ilvl="4">
      <w:start w:val="1"/>
      <w:numFmt w:val="lowerLetter"/>
      <w:lvlText w:val="(%1)"/>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lvl w:ilvl="5">
      <w:start w:val="1"/>
      <w:numFmt w:val="lowerLetter"/>
      <w:lvlText w:val="(%1)"/>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lvl w:ilvl="6">
      <w:start w:val="1"/>
      <w:numFmt w:val="lowerLetter"/>
      <w:lvlText w:val="(%1)"/>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lvl w:ilvl="7">
      <w:start w:val="1"/>
      <w:numFmt w:val="lowerLetter"/>
      <w:lvlText w:val="(%1)"/>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lvl w:ilvl="8">
      <w:start w:val="1"/>
      <w:numFmt w:val="lowerLetter"/>
      <w:lvlText w:val="(%1)"/>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abstractNum>
  <w:abstractNum w:abstractNumId="2">
    <w:nsid w:val="00000009"/>
    <w:multiLevelType w:val="multilevel"/>
    <w:tmpl w:val="00000008"/>
    <w:lvl w:ilvl="0">
      <w:start w:val="1"/>
      <w:numFmt w:val="lowerLetter"/>
      <w:lvlText w:val="(%1)"/>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lvl w:ilvl="1">
      <w:start w:val="1"/>
      <w:numFmt w:val="lowerLetter"/>
      <w:lvlText w:val="(%1)"/>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lvl w:ilvl="2">
      <w:start w:val="1"/>
      <w:numFmt w:val="lowerLetter"/>
      <w:lvlText w:val="(%1)"/>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lvl w:ilvl="3">
      <w:start w:val="1"/>
      <w:numFmt w:val="lowerLetter"/>
      <w:lvlText w:val="(%1)"/>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lvl w:ilvl="4">
      <w:start w:val="1"/>
      <w:numFmt w:val="lowerLetter"/>
      <w:lvlText w:val="(%1)"/>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lvl w:ilvl="5">
      <w:start w:val="1"/>
      <w:numFmt w:val="lowerLetter"/>
      <w:lvlText w:val="(%1)"/>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lvl w:ilvl="6">
      <w:start w:val="1"/>
      <w:numFmt w:val="lowerLetter"/>
      <w:lvlText w:val="(%1)"/>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lvl w:ilvl="7">
      <w:start w:val="1"/>
      <w:numFmt w:val="lowerLetter"/>
      <w:lvlText w:val="(%1)"/>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lvl w:ilvl="8">
      <w:start w:val="1"/>
      <w:numFmt w:val="lowerLetter"/>
      <w:lvlText w:val="(%1)"/>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abstractNum>
  <w:abstractNum w:abstractNumId="3">
    <w:nsid w:val="0000000B"/>
    <w:multiLevelType w:val="multilevel"/>
    <w:tmpl w:val="0000000A"/>
    <w:lvl w:ilvl="0">
      <w:start w:val="1"/>
      <w:numFmt w:val="lowerLetter"/>
      <w:lvlText w:val="(%1)"/>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lvl w:ilvl="1">
      <w:start w:val="1"/>
      <w:numFmt w:val="lowerLetter"/>
      <w:lvlText w:val="(%1)"/>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lvl w:ilvl="2">
      <w:start w:val="1"/>
      <w:numFmt w:val="lowerLetter"/>
      <w:lvlText w:val="(%1)"/>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lvl w:ilvl="3">
      <w:start w:val="1"/>
      <w:numFmt w:val="lowerLetter"/>
      <w:lvlText w:val="(%1)"/>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lvl w:ilvl="4">
      <w:start w:val="1"/>
      <w:numFmt w:val="lowerLetter"/>
      <w:lvlText w:val="(%1)"/>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lvl w:ilvl="5">
      <w:start w:val="1"/>
      <w:numFmt w:val="lowerLetter"/>
      <w:lvlText w:val="(%1)"/>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lvl w:ilvl="6">
      <w:start w:val="1"/>
      <w:numFmt w:val="lowerLetter"/>
      <w:lvlText w:val="(%1)"/>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lvl w:ilvl="7">
      <w:start w:val="1"/>
      <w:numFmt w:val="lowerLetter"/>
      <w:lvlText w:val="(%1)"/>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lvl w:ilvl="8">
      <w:start w:val="1"/>
      <w:numFmt w:val="lowerLetter"/>
      <w:lvlText w:val="(%1)"/>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abstractNum>
  <w:abstractNum w:abstractNumId="4">
    <w:nsid w:val="0000000D"/>
    <w:multiLevelType w:val="multilevel"/>
    <w:tmpl w:val="0000000C"/>
    <w:lvl w:ilvl="0">
      <w:start w:val="1"/>
      <w:numFmt w:val="lowerLetter"/>
      <w:lvlText w:val="(%1)"/>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lvl w:ilvl="1">
      <w:start w:val="1"/>
      <w:numFmt w:val="lowerLetter"/>
      <w:lvlText w:val="(%1)"/>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lvl w:ilvl="2">
      <w:start w:val="1"/>
      <w:numFmt w:val="lowerLetter"/>
      <w:lvlText w:val="(%1)"/>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lvl w:ilvl="3">
      <w:start w:val="1"/>
      <w:numFmt w:val="lowerLetter"/>
      <w:lvlText w:val="(%1)"/>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lvl w:ilvl="4">
      <w:start w:val="1"/>
      <w:numFmt w:val="lowerLetter"/>
      <w:lvlText w:val="(%1)"/>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lvl w:ilvl="5">
      <w:start w:val="1"/>
      <w:numFmt w:val="lowerLetter"/>
      <w:lvlText w:val="(%1)"/>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lvl w:ilvl="6">
      <w:start w:val="1"/>
      <w:numFmt w:val="lowerLetter"/>
      <w:lvlText w:val="(%1)"/>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lvl w:ilvl="7">
      <w:start w:val="1"/>
      <w:numFmt w:val="lowerLetter"/>
      <w:lvlText w:val="(%1)"/>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lvl w:ilvl="8">
      <w:start w:val="1"/>
      <w:numFmt w:val="lowerLetter"/>
      <w:lvlText w:val="(%1)"/>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abstractNum>
  <w:abstractNum w:abstractNumId="5">
    <w:nsid w:val="0000000F"/>
    <w:multiLevelType w:val="multilevel"/>
    <w:tmpl w:val="FA5C46B8"/>
    <w:lvl w:ilvl="0">
      <w:start w:val="1"/>
      <w:numFmt w:val="lowerLetter"/>
      <w:lvlText w:val="(%1)"/>
      <w:lvlJc w:val="left"/>
      <w:rPr>
        <w:rFonts w:asciiTheme="minorHAnsi" w:hAnsiTheme="minorHAnsi" w:cstheme="minorHAnsi" w:hint="default"/>
        <w:b w:val="0"/>
        <w:bCs w:val="0"/>
        <w:i w:val="0"/>
        <w:iCs w:val="0"/>
        <w:smallCaps w:val="0"/>
        <w:strike w:val="0"/>
        <w:color w:val="000000"/>
        <w:spacing w:val="0"/>
        <w:w w:val="100"/>
        <w:position w:val="0"/>
        <w:sz w:val="24"/>
        <w:szCs w:val="24"/>
        <w:u w:val="none"/>
      </w:rPr>
    </w:lvl>
    <w:lvl w:ilvl="1">
      <w:start w:val="1"/>
      <w:numFmt w:val="lowerLetter"/>
      <w:lvlText w:val="(%1)"/>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lvl w:ilvl="2">
      <w:start w:val="1"/>
      <w:numFmt w:val="lowerLetter"/>
      <w:lvlText w:val="(%1)"/>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lvl w:ilvl="3">
      <w:start w:val="1"/>
      <w:numFmt w:val="lowerLetter"/>
      <w:lvlText w:val="(%1)"/>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lvl w:ilvl="4">
      <w:start w:val="1"/>
      <w:numFmt w:val="lowerLetter"/>
      <w:lvlText w:val="(%1)"/>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lvl w:ilvl="5">
      <w:start w:val="1"/>
      <w:numFmt w:val="lowerLetter"/>
      <w:lvlText w:val="(%1)"/>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lvl w:ilvl="6">
      <w:start w:val="1"/>
      <w:numFmt w:val="lowerLetter"/>
      <w:lvlText w:val="(%1)"/>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lvl w:ilvl="7">
      <w:start w:val="1"/>
      <w:numFmt w:val="lowerLetter"/>
      <w:lvlText w:val="(%1)"/>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lvl w:ilvl="8">
      <w:start w:val="1"/>
      <w:numFmt w:val="lowerLetter"/>
      <w:lvlText w:val="(%1)"/>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abstractNum>
  <w:abstractNum w:abstractNumId="6">
    <w:nsid w:val="00000011"/>
    <w:multiLevelType w:val="multilevel"/>
    <w:tmpl w:val="130E50DE"/>
    <w:lvl w:ilvl="0">
      <w:start w:val="1"/>
      <w:numFmt w:val="lowerLetter"/>
      <w:lvlText w:val="(%1)"/>
      <w:lvlJc w:val="left"/>
      <w:rPr>
        <w:rFonts w:asciiTheme="minorHAnsi" w:hAnsiTheme="minorHAnsi" w:cstheme="minorHAnsi" w:hint="default"/>
        <w:b w:val="0"/>
        <w:bCs w:val="0"/>
        <w:i w:val="0"/>
        <w:iCs w:val="0"/>
        <w:smallCaps w:val="0"/>
        <w:strike w:val="0"/>
        <w:color w:val="000000"/>
        <w:spacing w:val="0"/>
        <w:w w:val="100"/>
        <w:position w:val="0"/>
        <w:sz w:val="24"/>
        <w:szCs w:val="24"/>
        <w:u w:val="none"/>
      </w:rPr>
    </w:lvl>
    <w:lvl w:ilvl="1">
      <w:start w:val="1"/>
      <w:numFmt w:val="lowerLetter"/>
      <w:lvlText w:val="(%1)"/>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lvl w:ilvl="2">
      <w:start w:val="1"/>
      <w:numFmt w:val="lowerLetter"/>
      <w:lvlText w:val="(%1)"/>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lvl w:ilvl="3">
      <w:start w:val="1"/>
      <w:numFmt w:val="lowerLetter"/>
      <w:lvlText w:val="(%1)"/>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lvl w:ilvl="4">
      <w:start w:val="1"/>
      <w:numFmt w:val="lowerLetter"/>
      <w:lvlText w:val="(%1)"/>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lvl w:ilvl="5">
      <w:start w:val="1"/>
      <w:numFmt w:val="lowerLetter"/>
      <w:lvlText w:val="(%1)"/>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lvl w:ilvl="6">
      <w:start w:val="1"/>
      <w:numFmt w:val="lowerLetter"/>
      <w:lvlText w:val="(%1)"/>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lvl w:ilvl="7">
      <w:start w:val="1"/>
      <w:numFmt w:val="lowerLetter"/>
      <w:lvlText w:val="(%1)"/>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lvl w:ilvl="8">
      <w:start w:val="1"/>
      <w:numFmt w:val="lowerLetter"/>
      <w:lvlText w:val="(%1)"/>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abstractNum>
  <w:abstractNum w:abstractNumId="7">
    <w:nsid w:val="044B6FD8"/>
    <w:multiLevelType w:val="hybridMultilevel"/>
    <w:tmpl w:val="DC4CD368"/>
    <w:lvl w:ilvl="0" w:tplc="7750C352">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10EF482A"/>
    <w:multiLevelType w:val="hybridMultilevel"/>
    <w:tmpl w:val="0E763164"/>
    <w:lvl w:ilvl="0" w:tplc="2ECCC938">
      <w:start w:val="3"/>
      <w:numFmt w:val="decimal"/>
      <w:lvlText w:val="%1."/>
      <w:lvlJc w:val="left"/>
      <w:pPr>
        <w:ind w:left="1069" w:hanging="360"/>
      </w:pPr>
      <w:rPr>
        <w:rFonts w:hint="default"/>
        <w:color w:val="00000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nsid w:val="11812752"/>
    <w:multiLevelType w:val="hybridMultilevel"/>
    <w:tmpl w:val="0652C924"/>
    <w:lvl w:ilvl="0" w:tplc="11263F16">
      <w:start w:val="1"/>
      <w:numFmt w:val="lowerLetter"/>
      <w:lvlText w:val="(%1)"/>
      <w:lvlJc w:val="left"/>
      <w:pPr>
        <w:ind w:left="1069" w:hanging="360"/>
      </w:pPr>
      <w:rPr>
        <w:rFonts w:eastAsiaTheme="minorHAnsi" w:hint="default"/>
        <w:b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nsid w:val="1AA32117"/>
    <w:multiLevelType w:val="hybridMultilevel"/>
    <w:tmpl w:val="0E763164"/>
    <w:lvl w:ilvl="0" w:tplc="2ECCC938">
      <w:start w:val="3"/>
      <w:numFmt w:val="decimal"/>
      <w:lvlText w:val="%1."/>
      <w:lvlJc w:val="left"/>
      <w:pPr>
        <w:ind w:left="1069" w:hanging="360"/>
      </w:pPr>
      <w:rPr>
        <w:rFonts w:hint="default"/>
        <w:color w:val="00000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nsid w:val="1AB83299"/>
    <w:multiLevelType w:val="hybridMultilevel"/>
    <w:tmpl w:val="9A868070"/>
    <w:lvl w:ilvl="0" w:tplc="4D122082">
      <w:start w:val="1"/>
      <w:numFmt w:val="lowerLetter"/>
      <w:lvlText w:val="(%1)"/>
      <w:lvlJc w:val="left"/>
      <w:pPr>
        <w:ind w:left="720" w:hanging="360"/>
      </w:pPr>
      <w:rPr>
        <w:rFonts w:ascii="Calibri" w:hAnsi="Calibri" w:cs="Calibri"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321E6EAD"/>
    <w:multiLevelType w:val="hybridMultilevel"/>
    <w:tmpl w:val="229C1780"/>
    <w:lvl w:ilvl="0" w:tplc="88A81C04">
      <w:start w:val="1"/>
      <w:numFmt w:val="lowerLetter"/>
      <w:lvlText w:val="(%1)"/>
      <w:lvlJc w:val="left"/>
      <w:pPr>
        <w:ind w:left="1069" w:hanging="360"/>
      </w:pPr>
      <w:rPr>
        <w:rFonts w:cstheme="minorHAnsi"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nsid w:val="32E83AB9"/>
    <w:multiLevelType w:val="hybridMultilevel"/>
    <w:tmpl w:val="5D9A530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43432F32"/>
    <w:multiLevelType w:val="hybridMultilevel"/>
    <w:tmpl w:val="57245C92"/>
    <w:lvl w:ilvl="0" w:tplc="89142D32">
      <w:start w:val="1"/>
      <w:numFmt w:val="lowerLetter"/>
      <w:lvlText w:val="(%1)"/>
      <w:lvlJc w:val="left"/>
      <w:pPr>
        <w:ind w:left="1653" w:hanging="360"/>
      </w:pPr>
      <w:rPr>
        <w:rFonts w:eastAsiaTheme="minorHAnsi" w:hint="default"/>
        <w:i w:val="0"/>
        <w:color w:val="000000"/>
      </w:rPr>
    </w:lvl>
    <w:lvl w:ilvl="1" w:tplc="04190019" w:tentative="1">
      <w:start w:val="1"/>
      <w:numFmt w:val="lowerLetter"/>
      <w:lvlText w:val="%2."/>
      <w:lvlJc w:val="left"/>
      <w:pPr>
        <w:ind w:left="2373" w:hanging="360"/>
      </w:pPr>
    </w:lvl>
    <w:lvl w:ilvl="2" w:tplc="0419001B" w:tentative="1">
      <w:start w:val="1"/>
      <w:numFmt w:val="lowerRoman"/>
      <w:lvlText w:val="%3."/>
      <w:lvlJc w:val="right"/>
      <w:pPr>
        <w:ind w:left="3093" w:hanging="180"/>
      </w:pPr>
    </w:lvl>
    <w:lvl w:ilvl="3" w:tplc="0419000F" w:tentative="1">
      <w:start w:val="1"/>
      <w:numFmt w:val="decimal"/>
      <w:lvlText w:val="%4."/>
      <w:lvlJc w:val="left"/>
      <w:pPr>
        <w:ind w:left="3813" w:hanging="360"/>
      </w:pPr>
    </w:lvl>
    <w:lvl w:ilvl="4" w:tplc="04190019" w:tentative="1">
      <w:start w:val="1"/>
      <w:numFmt w:val="lowerLetter"/>
      <w:lvlText w:val="%5."/>
      <w:lvlJc w:val="left"/>
      <w:pPr>
        <w:ind w:left="4533" w:hanging="360"/>
      </w:pPr>
    </w:lvl>
    <w:lvl w:ilvl="5" w:tplc="0419001B" w:tentative="1">
      <w:start w:val="1"/>
      <w:numFmt w:val="lowerRoman"/>
      <w:lvlText w:val="%6."/>
      <w:lvlJc w:val="right"/>
      <w:pPr>
        <w:ind w:left="5253" w:hanging="180"/>
      </w:pPr>
    </w:lvl>
    <w:lvl w:ilvl="6" w:tplc="0419000F" w:tentative="1">
      <w:start w:val="1"/>
      <w:numFmt w:val="decimal"/>
      <w:lvlText w:val="%7."/>
      <w:lvlJc w:val="left"/>
      <w:pPr>
        <w:ind w:left="5973" w:hanging="360"/>
      </w:pPr>
    </w:lvl>
    <w:lvl w:ilvl="7" w:tplc="04190019" w:tentative="1">
      <w:start w:val="1"/>
      <w:numFmt w:val="lowerLetter"/>
      <w:lvlText w:val="%8."/>
      <w:lvlJc w:val="left"/>
      <w:pPr>
        <w:ind w:left="6693" w:hanging="360"/>
      </w:pPr>
    </w:lvl>
    <w:lvl w:ilvl="8" w:tplc="0419001B" w:tentative="1">
      <w:start w:val="1"/>
      <w:numFmt w:val="lowerRoman"/>
      <w:lvlText w:val="%9."/>
      <w:lvlJc w:val="right"/>
      <w:pPr>
        <w:ind w:left="7413" w:hanging="180"/>
      </w:pPr>
    </w:lvl>
  </w:abstractNum>
  <w:abstractNum w:abstractNumId="15">
    <w:nsid w:val="435D005E"/>
    <w:multiLevelType w:val="hybridMultilevel"/>
    <w:tmpl w:val="804A04CE"/>
    <w:lvl w:ilvl="0" w:tplc="39C23898">
      <w:start w:val="1"/>
      <w:numFmt w:val="bullet"/>
      <w:lvlText w:val="-"/>
      <w:lvlJc w:val="left"/>
      <w:pPr>
        <w:ind w:left="720" w:hanging="360"/>
      </w:pPr>
      <w:rPr>
        <w:rFonts w:ascii="Calibri" w:eastAsiaTheme="minorEastAsia" w:hAnsi="Calibri" w:cs="Calibri" w:hint="default"/>
        <w:i w:val="0"/>
        <w:color w:val="00000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53936C91"/>
    <w:multiLevelType w:val="hybridMultilevel"/>
    <w:tmpl w:val="DC4CD368"/>
    <w:lvl w:ilvl="0" w:tplc="7750C352">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54CE20CE"/>
    <w:multiLevelType w:val="hybridMultilevel"/>
    <w:tmpl w:val="29B21A32"/>
    <w:lvl w:ilvl="0" w:tplc="6B4225E6">
      <w:start w:val="1"/>
      <w:numFmt w:val="lowerLetter"/>
      <w:lvlText w:val="(%1)"/>
      <w:lvlJc w:val="left"/>
      <w:pPr>
        <w:ind w:left="1193" w:hanging="360"/>
      </w:pPr>
      <w:rPr>
        <w:rFonts w:hint="default"/>
        <w:b w:val="0"/>
      </w:rPr>
    </w:lvl>
    <w:lvl w:ilvl="1" w:tplc="04190019" w:tentative="1">
      <w:start w:val="1"/>
      <w:numFmt w:val="lowerLetter"/>
      <w:lvlText w:val="%2."/>
      <w:lvlJc w:val="left"/>
      <w:pPr>
        <w:ind w:left="1913" w:hanging="360"/>
      </w:pPr>
    </w:lvl>
    <w:lvl w:ilvl="2" w:tplc="0419001B" w:tentative="1">
      <w:start w:val="1"/>
      <w:numFmt w:val="lowerRoman"/>
      <w:lvlText w:val="%3."/>
      <w:lvlJc w:val="right"/>
      <w:pPr>
        <w:ind w:left="2633" w:hanging="180"/>
      </w:pPr>
    </w:lvl>
    <w:lvl w:ilvl="3" w:tplc="0419000F" w:tentative="1">
      <w:start w:val="1"/>
      <w:numFmt w:val="decimal"/>
      <w:lvlText w:val="%4."/>
      <w:lvlJc w:val="left"/>
      <w:pPr>
        <w:ind w:left="3353" w:hanging="360"/>
      </w:pPr>
    </w:lvl>
    <w:lvl w:ilvl="4" w:tplc="04190019" w:tentative="1">
      <w:start w:val="1"/>
      <w:numFmt w:val="lowerLetter"/>
      <w:lvlText w:val="%5."/>
      <w:lvlJc w:val="left"/>
      <w:pPr>
        <w:ind w:left="4073" w:hanging="360"/>
      </w:pPr>
    </w:lvl>
    <w:lvl w:ilvl="5" w:tplc="0419001B" w:tentative="1">
      <w:start w:val="1"/>
      <w:numFmt w:val="lowerRoman"/>
      <w:lvlText w:val="%6."/>
      <w:lvlJc w:val="right"/>
      <w:pPr>
        <w:ind w:left="4793" w:hanging="180"/>
      </w:pPr>
    </w:lvl>
    <w:lvl w:ilvl="6" w:tplc="0419000F" w:tentative="1">
      <w:start w:val="1"/>
      <w:numFmt w:val="decimal"/>
      <w:lvlText w:val="%7."/>
      <w:lvlJc w:val="left"/>
      <w:pPr>
        <w:ind w:left="5513" w:hanging="360"/>
      </w:pPr>
    </w:lvl>
    <w:lvl w:ilvl="7" w:tplc="04190019" w:tentative="1">
      <w:start w:val="1"/>
      <w:numFmt w:val="lowerLetter"/>
      <w:lvlText w:val="%8."/>
      <w:lvlJc w:val="left"/>
      <w:pPr>
        <w:ind w:left="6233" w:hanging="360"/>
      </w:pPr>
    </w:lvl>
    <w:lvl w:ilvl="8" w:tplc="0419001B" w:tentative="1">
      <w:start w:val="1"/>
      <w:numFmt w:val="lowerRoman"/>
      <w:lvlText w:val="%9."/>
      <w:lvlJc w:val="right"/>
      <w:pPr>
        <w:ind w:left="6953" w:hanging="180"/>
      </w:pPr>
    </w:lvl>
  </w:abstractNum>
  <w:abstractNum w:abstractNumId="18">
    <w:nsid w:val="57923C65"/>
    <w:multiLevelType w:val="hybridMultilevel"/>
    <w:tmpl w:val="D51084BE"/>
    <w:lvl w:ilvl="0" w:tplc="45961D98">
      <w:start w:val="1"/>
      <w:numFmt w:val="lowerLetter"/>
      <w:lvlText w:val="(%1)"/>
      <w:lvlJc w:val="left"/>
      <w:pPr>
        <w:ind w:left="757" w:hanging="360"/>
      </w:pPr>
      <w:rPr>
        <w:rFonts w:hint="default"/>
      </w:rPr>
    </w:lvl>
    <w:lvl w:ilvl="1" w:tplc="04190019" w:tentative="1">
      <w:start w:val="1"/>
      <w:numFmt w:val="lowerLetter"/>
      <w:lvlText w:val="%2."/>
      <w:lvlJc w:val="left"/>
      <w:pPr>
        <w:ind w:left="1477" w:hanging="360"/>
      </w:pPr>
    </w:lvl>
    <w:lvl w:ilvl="2" w:tplc="0419001B" w:tentative="1">
      <w:start w:val="1"/>
      <w:numFmt w:val="lowerRoman"/>
      <w:lvlText w:val="%3."/>
      <w:lvlJc w:val="right"/>
      <w:pPr>
        <w:ind w:left="2197" w:hanging="180"/>
      </w:pPr>
    </w:lvl>
    <w:lvl w:ilvl="3" w:tplc="0419000F" w:tentative="1">
      <w:start w:val="1"/>
      <w:numFmt w:val="decimal"/>
      <w:lvlText w:val="%4."/>
      <w:lvlJc w:val="left"/>
      <w:pPr>
        <w:ind w:left="2917" w:hanging="360"/>
      </w:pPr>
    </w:lvl>
    <w:lvl w:ilvl="4" w:tplc="04190019" w:tentative="1">
      <w:start w:val="1"/>
      <w:numFmt w:val="lowerLetter"/>
      <w:lvlText w:val="%5."/>
      <w:lvlJc w:val="left"/>
      <w:pPr>
        <w:ind w:left="3637" w:hanging="360"/>
      </w:pPr>
    </w:lvl>
    <w:lvl w:ilvl="5" w:tplc="0419001B" w:tentative="1">
      <w:start w:val="1"/>
      <w:numFmt w:val="lowerRoman"/>
      <w:lvlText w:val="%6."/>
      <w:lvlJc w:val="right"/>
      <w:pPr>
        <w:ind w:left="4357" w:hanging="180"/>
      </w:pPr>
    </w:lvl>
    <w:lvl w:ilvl="6" w:tplc="0419000F" w:tentative="1">
      <w:start w:val="1"/>
      <w:numFmt w:val="decimal"/>
      <w:lvlText w:val="%7."/>
      <w:lvlJc w:val="left"/>
      <w:pPr>
        <w:ind w:left="5077" w:hanging="360"/>
      </w:pPr>
    </w:lvl>
    <w:lvl w:ilvl="7" w:tplc="04190019" w:tentative="1">
      <w:start w:val="1"/>
      <w:numFmt w:val="lowerLetter"/>
      <w:lvlText w:val="%8."/>
      <w:lvlJc w:val="left"/>
      <w:pPr>
        <w:ind w:left="5797" w:hanging="360"/>
      </w:pPr>
    </w:lvl>
    <w:lvl w:ilvl="8" w:tplc="0419001B" w:tentative="1">
      <w:start w:val="1"/>
      <w:numFmt w:val="lowerRoman"/>
      <w:lvlText w:val="%9."/>
      <w:lvlJc w:val="right"/>
      <w:pPr>
        <w:ind w:left="6517" w:hanging="180"/>
      </w:pPr>
    </w:lvl>
  </w:abstractNum>
  <w:abstractNum w:abstractNumId="19">
    <w:nsid w:val="5E7E5D4A"/>
    <w:multiLevelType w:val="hybridMultilevel"/>
    <w:tmpl w:val="6A3E5AD4"/>
    <w:lvl w:ilvl="0" w:tplc="F5A2DCE8">
      <w:start w:val="1"/>
      <w:numFmt w:val="lowerLetter"/>
      <w:lvlText w:val="(%1)"/>
      <w:lvlJc w:val="left"/>
      <w:pPr>
        <w:ind w:left="1069" w:hanging="360"/>
      </w:pPr>
      <w:rPr>
        <w:rFonts w:hint="default"/>
        <w:color w:val="00000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0">
    <w:nsid w:val="5E843695"/>
    <w:multiLevelType w:val="hybridMultilevel"/>
    <w:tmpl w:val="E29063E8"/>
    <w:lvl w:ilvl="0" w:tplc="82AEEA08">
      <w:start w:val="1"/>
      <w:numFmt w:val="lowerLetter"/>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1">
    <w:nsid w:val="5F883FAC"/>
    <w:multiLevelType w:val="hybridMultilevel"/>
    <w:tmpl w:val="0E763164"/>
    <w:lvl w:ilvl="0" w:tplc="2ECCC938">
      <w:start w:val="3"/>
      <w:numFmt w:val="decimal"/>
      <w:lvlText w:val="%1."/>
      <w:lvlJc w:val="left"/>
      <w:pPr>
        <w:ind w:left="1069" w:hanging="360"/>
      </w:pPr>
      <w:rPr>
        <w:rFonts w:hint="default"/>
        <w:color w:val="00000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2">
    <w:nsid w:val="63CA7821"/>
    <w:multiLevelType w:val="hybridMultilevel"/>
    <w:tmpl w:val="E8468012"/>
    <w:lvl w:ilvl="0" w:tplc="B426ADFE">
      <w:start w:val="1"/>
      <w:numFmt w:val="lowerLetter"/>
      <w:lvlText w:val="(%1)"/>
      <w:lvlJc w:val="left"/>
      <w:pPr>
        <w:ind w:left="1653" w:hanging="360"/>
      </w:pPr>
      <w:rPr>
        <w:rFonts w:hint="default"/>
        <w:i w:val="0"/>
        <w:color w:val="000000"/>
      </w:rPr>
    </w:lvl>
    <w:lvl w:ilvl="1" w:tplc="04190019" w:tentative="1">
      <w:start w:val="1"/>
      <w:numFmt w:val="lowerLetter"/>
      <w:lvlText w:val="%2."/>
      <w:lvlJc w:val="left"/>
      <w:pPr>
        <w:ind w:left="2373" w:hanging="360"/>
      </w:pPr>
    </w:lvl>
    <w:lvl w:ilvl="2" w:tplc="0419001B" w:tentative="1">
      <w:start w:val="1"/>
      <w:numFmt w:val="lowerRoman"/>
      <w:lvlText w:val="%3."/>
      <w:lvlJc w:val="right"/>
      <w:pPr>
        <w:ind w:left="3093" w:hanging="180"/>
      </w:pPr>
    </w:lvl>
    <w:lvl w:ilvl="3" w:tplc="0419000F" w:tentative="1">
      <w:start w:val="1"/>
      <w:numFmt w:val="decimal"/>
      <w:lvlText w:val="%4."/>
      <w:lvlJc w:val="left"/>
      <w:pPr>
        <w:ind w:left="3813" w:hanging="360"/>
      </w:pPr>
    </w:lvl>
    <w:lvl w:ilvl="4" w:tplc="04190019" w:tentative="1">
      <w:start w:val="1"/>
      <w:numFmt w:val="lowerLetter"/>
      <w:lvlText w:val="%5."/>
      <w:lvlJc w:val="left"/>
      <w:pPr>
        <w:ind w:left="4533" w:hanging="360"/>
      </w:pPr>
    </w:lvl>
    <w:lvl w:ilvl="5" w:tplc="0419001B" w:tentative="1">
      <w:start w:val="1"/>
      <w:numFmt w:val="lowerRoman"/>
      <w:lvlText w:val="%6."/>
      <w:lvlJc w:val="right"/>
      <w:pPr>
        <w:ind w:left="5253" w:hanging="180"/>
      </w:pPr>
    </w:lvl>
    <w:lvl w:ilvl="6" w:tplc="0419000F" w:tentative="1">
      <w:start w:val="1"/>
      <w:numFmt w:val="decimal"/>
      <w:lvlText w:val="%7."/>
      <w:lvlJc w:val="left"/>
      <w:pPr>
        <w:ind w:left="5973" w:hanging="360"/>
      </w:pPr>
    </w:lvl>
    <w:lvl w:ilvl="7" w:tplc="04190019" w:tentative="1">
      <w:start w:val="1"/>
      <w:numFmt w:val="lowerLetter"/>
      <w:lvlText w:val="%8."/>
      <w:lvlJc w:val="left"/>
      <w:pPr>
        <w:ind w:left="6693" w:hanging="360"/>
      </w:pPr>
    </w:lvl>
    <w:lvl w:ilvl="8" w:tplc="0419001B" w:tentative="1">
      <w:start w:val="1"/>
      <w:numFmt w:val="lowerRoman"/>
      <w:lvlText w:val="%9."/>
      <w:lvlJc w:val="right"/>
      <w:pPr>
        <w:ind w:left="7413" w:hanging="180"/>
      </w:pPr>
    </w:lvl>
  </w:abstractNum>
  <w:abstractNum w:abstractNumId="23">
    <w:nsid w:val="64916A60"/>
    <w:multiLevelType w:val="hybridMultilevel"/>
    <w:tmpl w:val="8E68AB98"/>
    <w:lvl w:ilvl="0" w:tplc="7DDA9928">
      <w:start w:val="1"/>
      <w:numFmt w:val="lowerLetter"/>
      <w:lvlText w:val="(%1)"/>
      <w:lvlJc w:val="left"/>
      <w:pPr>
        <w:ind w:left="1069" w:hanging="360"/>
      </w:pPr>
      <w:rPr>
        <w:rFonts w:hint="default"/>
        <w:b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4">
    <w:nsid w:val="6DB46C5F"/>
    <w:multiLevelType w:val="hybridMultilevel"/>
    <w:tmpl w:val="0178D8F4"/>
    <w:lvl w:ilvl="0" w:tplc="C2A0F6C2">
      <w:start w:val="1"/>
      <w:numFmt w:val="lowerLetter"/>
      <w:lvlText w:val="(%1)"/>
      <w:lvlJc w:val="left"/>
      <w:pPr>
        <w:ind w:left="720" w:hanging="360"/>
      </w:pPr>
      <w:rPr>
        <w:rFonts w:eastAsiaTheme="minorEastAsia"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6E561ED0"/>
    <w:multiLevelType w:val="hybridMultilevel"/>
    <w:tmpl w:val="D51084BE"/>
    <w:lvl w:ilvl="0" w:tplc="45961D98">
      <w:start w:val="1"/>
      <w:numFmt w:val="lowerLetter"/>
      <w:lvlText w:val="(%1)"/>
      <w:lvlJc w:val="left"/>
      <w:pPr>
        <w:ind w:left="757" w:hanging="360"/>
      </w:pPr>
      <w:rPr>
        <w:rFonts w:hint="default"/>
      </w:rPr>
    </w:lvl>
    <w:lvl w:ilvl="1" w:tplc="04190019" w:tentative="1">
      <w:start w:val="1"/>
      <w:numFmt w:val="lowerLetter"/>
      <w:lvlText w:val="%2."/>
      <w:lvlJc w:val="left"/>
      <w:pPr>
        <w:ind w:left="1477" w:hanging="360"/>
      </w:pPr>
    </w:lvl>
    <w:lvl w:ilvl="2" w:tplc="0419001B" w:tentative="1">
      <w:start w:val="1"/>
      <w:numFmt w:val="lowerRoman"/>
      <w:lvlText w:val="%3."/>
      <w:lvlJc w:val="right"/>
      <w:pPr>
        <w:ind w:left="2197" w:hanging="180"/>
      </w:pPr>
    </w:lvl>
    <w:lvl w:ilvl="3" w:tplc="0419000F" w:tentative="1">
      <w:start w:val="1"/>
      <w:numFmt w:val="decimal"/>
      <w:lvlText w:val="%4."/>
      <w:lvlJc w:val="left"/>
      <w:pPr>
        <w:ind w:left="2917" w:hanging="360"/>
      </w:pPr>
    </w:lvl>
    <w:lvl w:ilvl="4" w:tplc="04190019" w:tentative="1">
      <w:start w:val="1"/>
      <w:numFmt w:val="lowerLetter"/>
      <w:lvlText w:val="%5."/>
      <w:lvlJc w:val="left"/>
      <w:pPr>
        <w:ind w:left="3637" w:hanging="360"/>
      </w:pPr>
    </w:lvl>
    <w:lvl w:ilvl="5" w:tplc="0419001B" w:tentative="1">
      <w:start w:val="1"/>
      <w:numFmt w:val="lowerRoman"/>
      <w:lvlText w:val="%6."/>
      <w:lvlJc w:val="right"/>
      <w:pPr>
        <w:ind w:left="4357" w:hanging="180"/>
      </w:pPr>
    </w:lvl>
    <w:lvl w:ilvl="6" w:tplc="0419000F" w:tentative="1">
      <w:start w:val="1"/>
      <w:numFmt w:val="decimal"/>
      <w:lvlText w:val="%7."/>
      <w:lvlJc w:val="left"/>
      <w:pPr>
        <w:ind w:left="5077" w:hanging="360"/>
      </w:pPr>
    </w:lvl>
    <w:lvl w:ilvl="7" w:tplc="04190019" w:tentative="1">
      <w:start w:val="1"/>
      <w:numFmt w:val="lowerLetter"/>
      <w:lvlText w:val="%8."/>
      <w:lvlJc w:val="left"/>
      <w:pPr>
        <w:ind w:left="5797" w:hanging="360"/>
      </w:pPr>
    </w:lvl>
    <w:lvl w:ilvl="8" w:tplc="0419001B" w:tentative="1">
      <w:start w:val="1"/>
      <w:numFmt w:val="lowerRoman"/>
      <w:lvlText w:val="%9."/>
      <w:lvlJc w:val="right"/>
      <w:pPr>
        <w:ind w:left="6517" w:hanging="180"/>
      </w:pPr>
    </w:lvl>
  </w:abstractNum>
  <w:abstractNum w:abstractNumId="26">
    <w:nsid w:val="7365275F"/>
    <w:multiLevelType w:val="hybridMultilevel"/>
    <w:tmpl w:val="57245C92"/>
    <w:lvl w:ilvl="0" w:tplc="89142D32">
      <w:start w:val="1"/>
      <w:numFmt w:val="lowerLetter"/>
      <w:lvlText w:val="(%1)"/>
      <w:lvlJc w:val="left"/>
      <w:pPr>
        <w:ind w:left="1653" w:hanging="360"/>
      </w:pPr>
      <w:rPr>
        <w:rFonts w:eastAsiaTheme="minorHAnsi" w:hint="default"/>
        <w:i w:val="0"/>
        <w:color w:val="000000"/>
      </w:rPr>
    </w:lvl>
    <w:lvl w:ilvl="1" w:tplc="04190019" w:tentative="1">
      <w:start w:val="1"/>
      <w:numFmt w:val="lowerLetter"/>
      <w:lvlText w:val="%2."/>
      <w:lvlJc w:val="left"/>
      <w:pPr>
        <w:ind w:left="2373" w:hanging="360"/>
      </w:pPr>
    </w:lvl>
    <w:lvl w:ilvl="2" w:tplc="0419001B" w:tentative="1">
      <w:start w:val="1"/>
      <w:numFmt w:val="lowerRoman"/>
      <w:lvlText w:val="%3."/>
      <w:lvlJc w:val="right"/>
      <w:pPr>
        <w:ind w:left="3093" w:hanging="180"/>
      </w:pPr>
    </w:lvl>
    <w:lvl w:ilvl="3" w:tplc="0419000F" w:tentative="1">
      <w:start w:val="1"/>
      <w:numFmt w:val="decimal"/>
      <w:lvlText w:val="%4."/>
      <w:lvlJc w:val="left"/>
      <w:pPr>
        <w:ind w:left="3813" w:hanging="360"/>
      </w:pPr>
    </w:lvl>
    <w:lvl w:ilvl="4" w:tplc="04190019" w:tentative="1">
      <w:start w:val="1"/>
      <w:numFmt w:val="lowerLetter"/>
      <w:lvlText w:val="%5."/>
      <w:lvlJc w:val="left"/>
      <w:pPr>
        <w:ind w:left="4533" w:hanging="360"/>
      </w:pPr>
    </w:lvl>
    <w:lvl w:ilvl="5" w:tplc="0419001B" w:tentative="1">
      <w:start w:val="1"/>
      <w:numFmt w:val="lowerRoman"/>
      <w:lvlText w:val="%6."/>
      <w:lvlJc w:val="right"/>
      <w:pPr>
        <w:ind w:left="5253" w:hanging="180"/>
      </w:pPr>
    </w:lvl>
    <w:lvl w:ilvl="6" w:tplc="0419000F" w:tentative="1">
      <w:start w:val="1"/>
      <w:numFmt w:val="decimal"/>
      <w:lvlText w:val="%7."/>
      <w:lvlJc w:val="left"/>
      <w:pPr>
        <w:ind w:left="5973" w:hanging="360"/>
      </w:pPr>
    </w:lvl>
    <w:lvl w:ilvl="7" w:tplc="04190019" w:tentative="1">
      <w:start w:val="1"/>
      <w:numFmt w:val="lowerLetter"/>
      <w:lvlText w:val="%8."/>
      <w:lvlJc w:val="left"/>
      <w:pPr>
        <w:ind w:left="6693" w:hanging="360"/>
      </w:pPr>
    </w:lvl>
    <w:lvl w:ilvl="8" w:tplc="0419001B" w:tentative="1">
      <w:start w:val="1"/>
      <w:numFmt w:val="lowerRoman"/>
      <w:lvlText w:val="%9."/>
      <w:lvlJc w:val="right"/>
      <w:pPr>
        <w:ind w:left="7413" w:hanging="180"/>
      </w:pPr>
    </w:lvl>
  </w:abstractNum>
  <w:abstractNum w:abstractNumId="27">
    <w:nsid w:val="7E5C5771"/>
    <w:multiLevelType w:val="hybridMultilevel"/>
    <w:tmpl w:val="23FE4120"/>
    <w:lvl w:ilvl="0" w:tplc="25B62FE8">
      <w:start w:val="1"/>
      <w:numFmt w:val="lowerLetter"/>
      <w:lvlText w:val="(%1)"/>
      <w:lvlJc w:val="left"/>
      <w:pPr>
        <w:ind w:left="1069" w:hanging="360"/>
      </w:pPr>
      <w:rPr>
        <w:rFonts w:ascii="Calibri" w:hAnsi="Calibri" w:cs="Calibri"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13"/>
  </w:num>
  <w:num w:numId="2">
    <w:abstractNumId w:val="24"/>
  </w:num>
  <w:num w:numId="3">
    <w:abstractNumId w:val="18"/>
  </w:num>
  <w:num w:numId="4">
    <w:abstractNumId w:val="25"/>
  </w:num>
  <w:num w:numId="5">
    <w:abstractNumId w:val="11"/>
  </w:num>
  <w:num w:numId="6">
    <w:abstractNumId w:val="20"/>
  </w:num>
  <w:num w:numId="7">
    <w:abstractNumId w:val="0"/>
  </w:num>
  <w:num w:numId="8">
    <w:abstractNumId w:val="1"/>
  </w:num>
  <w:num w:numId="9">
    <w:abstractNumId w:val="10"/>
  </w:num>
  <w:num w:numId="10">
    <w:abstractNumId w:val="9"/>
  </w:num>
  <w:num w:numId="11">
    <w:abstractNumId w:val="2"/>
  </w:num>
  <w:num w:numId="12">
    <w:abstractNumId w:val="19"/>
  </w:num>
  <w:num w:numId="13">
    <w:abstractNumId w:val="12"/>
  </w:num>
  <w:num w:numId="14">
    <w:abstractNumId w:val="16"/>
  </w:num>
  <w:num w:numId="15">
    <w:abstractNumId w:val="7"/>
  </w:num>
  <w:num w:numId="16">
    <w:abstractNumId w:val="3"/>
  </w:num>
  <w:num w:numId="17">
    <w:abstractNumId w:val="17"/>
  </w:num>
  <w:num w:numId="18">
    <w:abstractNumId w:val="4"/>
  </w:num>
  <w:num w:numId="19">
    <w:abstractNumId w:val="22"/>
  </w:num>
  <w:num w:numId="20">
    <w:abstractNumId w:val="26"/>
  </w:num>
  <w:num w:numId="21">
    <w:abstractNumId w:val="15"/>
  </w:num>
  <w:num w:numId="22">
    <w:abstractNumId w:val="14"/>
  </w:num>
  <w:num w:numId="23">
    <w:abstractNumId w:val="5"/>
  </w:num>
  <w:num w:numId="24">
    <w:abstractNumId w:val="8"/>
  </w:num>
  <w:num w:numId="25">
    <w:abstractNumId w:val="21"/>
  </w:num>
  <w:num w:numId="26">
    <w:abstractNumId w:val="27"/>
  </w:num>
  <w:num w:numId="27">
    <w:abstractNumId w:val="6"/>
  </w:num>
  <w:num w:numId="28">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removePersonalInformation/>
  <w:removeDateAndTime/>
  <w:defaultTabStop w:val="708"/>
  <w:characterSpacingControl w:val="doNotCompress"/>
  <w:hdrShapeDefaults>
    <o:shapedefaults v:ext="edit" spidmax="10242"/>
  </w:hdrShapeDefaults>
  <w:footnotePr>
    <w:footnote w:id="-1"/>
    <w:footnote w:id="0"/>
  </w:footnotePr>
  <w:endnotePr>
    <w:endnote w:id="-1"/>
    <w:endnote w:id="0"/>
  </w:endnotePr>
  <w:compat/>
  <w:rsids>
    <w:rsidRoot w:val="00F57DFB"/>
    <w:rsid w:val="00010ED5"/>
    <w:rsid w:val="0001119B"/>
    <w:rsid w:val="00016337"/>
    <w:rsid w:val="00025BB2"/>
    <w:rsid w:val="00042250"/>
    <w:rsid w:val="00051D33"/>
    <w:rsid w:val="00064603"/>
    <w:rsid w:val="00097DB4"/>
    <w:rsid w:val="000A2143"/>
    <w:rsid w:val="000A7BE6"/>
    <w:rsid w:val="000B13C5"/>
    <w:rsid w:val="000C56DA"/>
    <w:rsid w:val="000D6866"/>
    <w:rsid w:val="000E1ADA"/>
    <w:rsid w:val="000E481D"/>
    <w:rsid w:val="000F41EC"/>
    <w:rsid w:val="000F68A9"/>
    <w:rsid w:val="001001D9"/>
    <w:rsid w:val="00104DF2"/>
    <w:rsid w:val="00104E55"/>
    <w:rsid w:val="00107EA5"/>
    <w:rsid w:val="001215E5"/>
    <w:rsid w:val="00125805"/>
    <w:rsid w:val="001328F5"/>
    <w:rsid w:val="001372F4"/>
    <w:rsid w:val="00160EDE"/>
    <w:rsid w:val="00170359"/>
    <w:rsid w:val="001766C2"/>
    <w:rsid w:val="001778DD"/>
    <w:rsid w:val="00177D64"/>
    <w:rsid w:val="001946CC"/>
    <w:rsid w:val="001A3914"/>
    <w:rsid w:val="001A54B1"/>
    <w:rsid w:val="001A62CD"/>
    <w:rsid w:val="001B5A57"/>
    <w:rsid w:val="001B74BB"/>
    <w:rsid w:val="001C4E9C"/>
    <w:rsid w:val="001C5DFA"/>
    <w:rsid w:val="001F71CD"/>
    <w:rsid w:val="002003A4"/>
    <w:rsid w:val="00204615"/>
    <w:rsid w:val="00231C4F"/>
    <w:rsid w:val="002348E9"/>
    <w:rsid w:val="00234DB3"/>
    <w:rsid w:val="00241DAA"/>
    <w:rsid w:val="002446E6"/>
    <w:rsid w:val="0024799E"/>
    <w:rsid w:val="0025149B"/>
    <w:rsid w:val="00253CBC"/>
    <w:rsid w:val="00257B46"/>
    <w:rsid w:val="0028305B"/>
    <w:rsid w:val="00285629"/>
    <w:rsid w:val="00287AE1"/>
    <w:rsid w:val="0029134B"/>
    <w:rsid w:val="00291E46"/>
    <w:rsid w:val="0029443F"/>
    <w:rsid w:val="00295CAF"/>
    <w:rsid w:val="002B57D1"/>
    <w:rsid w:val="002B5C8F"/>
    <w:rsid w:val="002C12B9"/>
    <w:rsid w:val="002D7B06"/>
    <w:rsid w:val="002E2140"/>
    <w:rsid w:val="002E3ED1"/>
    <w:rsid w:val="002E7A90"/>
    <w:rsid w:val="002F01F2"/>
    <w:rsid w:val="002F5B16"/>
    <w:rsid w:val="003061E7"/>
    <w:rsid w:val="0030677C"/>
    <w:rsid w:val="00320766"/>
    <w:rsid w:val="00330BD9"/>
    <w:rsid w:val="0033476C"/>
    <w:rsid w:val="00337D1F"/>
    <w:rsid w:val="00341664"/>
    <w:rsid w:val="003443FB"/>
    <w:rsid w:val="003455FC"/>
    <w:rsid w:val="00350344"/>
    <w:rsid w:val="00365018"/>
    <w:rsid w:val="00371EBA"/>
    <w:rsid w:val="00384729"/>
    <w:rsid w:val="003857C1"/>
    <w:rsid w:val="003937CB"/>
    <w:rsid w:val="003A27D4"/>
    <w:rsid w:val="003A50CA"/>
    <w:rsid w:val="003B07C4"/>
    <w:rsid w:val="003B3600"/>
    <w:rsid w:val="003C088D"/>
    <w:rsid w:val="003C57D6"/>
    <w:rsid w:val="003D337A"/>
    <w:rsid w:val="003D7B3B"/>
    <w:rsid w:val="004077FD"/>
    <w:rsid w:val="00434DB6"/>
    <w:rsid w:val="0043512C"/>
    <w:rsid w:val="00441F58"/>
    <w:rsid w:val="00444942"/>
    <w:rsid w:val="00446035"/>
    <w:rsid w:val="00446FFD"/>
    <w:rsid w:val="004516AC"/>
    <w:rsid w:val="004517EA"/>
    <w:rsid w:val="00451E07"/>
    <w:rsid w:val="0045661C"/>
    <w:rsid w:val="00456C77"/>
    <w:rsid w:val="00462CA6"/>
    <w:rsid w:val="0047031E"/>
    <w:rsid w:val="00474139"/>
    <w:rsid w:val="00482896"/>
    <w:rsid w:val="004939A8"/>
    <w:rsid w:val="004A5A7D"/>
    <w:rsid w:val="004B4D55"/>
    <w:rsid w:val="004C1188"/>
    <w:rsid w:val="004C3D4C"/>
    <w:rsid w:val="004C43EC"/>
    <w:rsid w:val="004C5885"/>
    <w:rsid w:val="004C7786"/>
    <w:rsid w:val="004D5E19"/>
    <w:rsid w:val="0051000E"/>
    <w:rsid w:val="00512B93"/>
    <w:rsid w:val="005251B9"/>
    <w:rsid w:val="0052597D"/>
    <w:rsid w:val="0053192C"/>
    <w:rsid w:val="00534E1F"/>
    <w:rsid w:val="00551207"/>
    <w:rsid w:val="00554029"/>
    <w:rsid w:val="00560D7B"/>
    <w:rsid w:val="0057420E"/>
    <w:rsid w:val="00585C26"/>
    <w:rsid w:val="00590048"/>
    <w:rsid w:val="005926C5"/>
    <w:rsid w:val="005A0AE7"/>
    <w:rsid w:val="005A35A6"/>
    <w:rsid w:val="005A5769"/>
    <w:rsid w:val="005A74E4"/>
    <w:rsid w:val="005B5BAA"/>
    <w:rsid w:val="005B724B"/>
    <w:rsid w:val="005E1EEA"/>
    <w:rsid w:val="005E566C"/>
    <w:rsid w:val="005F039D"/>
    <w:rsid w:val="005F4899"/>
    <w:rsid w:val="006034BF"/>
    <w:rsid w:val="0060753A"/>
    <w:rsid w:val="006133D6"/>
    <w:rsid w:val="00613BD3"/>
    <w:rsid w:val="0063189A"/>
    <w:rsid w:val="00644884"/>
    <w:rsid w:val="00663C60"/>
    <w:rsid w:val="00672112"/>
    <w:rsid w:val="00681C80"/>
    <w:rsid w:val="00682D52"/>
    <w:rsid w:val="006A51D0"/>
    <w:rsid w:val="006A6B81"/>
    <w:rsid w:val="006C75C3"/>
    <w:rsid w:val="006E26BB"/>
    <w:rsid w:val="006E774A"/>
    <w:rsid w:val="006F5C2F"/>
    <w:rsid w:val="006F6A4D"/>
    <w:rsid w:val="00706258"/>
    <w:rsid w:val="00711698"/>
    <w:rsid w:val="00711A98"/>
    <w:rsid w:val="007227A6"/>
    <w:rsid w:val="00730E5E"/>
    <w:rsid w:val="0074139E"/>
    <w:rsid w:val="0074576E"/>
    <w:rsid w:val="00755358"/>
    <w:rsid w:val="007671F6"/>
    <w:rsid w:val="007771BC"/>
    <w:rsid w:val="007801C6"/>
    <w:rsid w:val="00783898"/>
    <w:rsid w:val="00785247"/>
    <w:rsid w:val="00786430"/>
    <w:rsid w:val="00790BE9"/>
    <w:rsid w:val="0079351D"/>
    <w:rsid w:val="007A21DE"/>
    <w:rsid w:val="007C4867"/>
    <w:rsid w:val="007D214E"/>
    <w:rsid w:val="007D3C59"/>
    <w:rsid w:val="007D5175"/>
    <w:rsid w:val="007E32F6"/>
    <w:rsid w:val="007E7B92"/>
    <w:rsid w:val="007F6528"/>
    <w:rsid w:val="008111F0"/>
    <w:rsid w:val="00816367"/>
    <w:rsid w:val="008322E4"/>
    <w:rsid w:val="00841224"/>
    <w:rsid w:val="008447AF"/>
    <w:rsid w:val="00845A71"/>
    <w:rsid w:val="00853151"/>
    <w:rsid w:val="00853FD0"/>
    <w:rsid w:val="008557E4"/>
    <w:rsid w:val="00872EAA"/>
    <w:rsid w:val="00883267"/>
    <w:rsid w:val="008947C9"/>
    <w:rsid w:val="008B0098"/>
    <w:rsid w:val="008C43D1"/>
    <w:rsid w:val="008C44D3"/>
    <w:rsid w:val="008C5BB2"/>
    <w:rsid w:val="008C78A6"/>
    <w:rsid w:val="008D1400"/>
    <w:rsid w:val="008D344B"/>
    <w:rsid w:val="008D5F4C"/>
    <w:rsid w:val="008E0D1B"/>
    <w:rsid w:val="008E1A17"/>
    <w:rsid w:val="008E2341"/>
    <w:rsid w:val="008E7626"/>
    <w:rsid w:val="00901871"/>
    <w:rsid w:val="00903C03"/>
    <w:rsid w:val="00903CB5"/>
    <w:rsid w:val="0091067C"/>
    <w:rsid w:val="0091347B"/>
    <w:rsid w:val="00927F3B"/>
    <w:rsid w:val="0094518F"/>
    <w:rsid w:val="00953025"/>
    <w:rsid w:val="0095308B"/>
    <w:rsid w:val="009565F2"/>
    <w:rsid w:val="009709E4"/>
    <w:rsid w:val="0098642F"/>
    <w:rsid w:val="009B6707"/>
    <w:rsid w:val="009C0349"/>
    <w:rsid w:val="009C2330"/>
    <w:rsid w:val="009C4B4B"/>
    <w:rsid w:val="009E2BFE"/>
    <w:rsid w:val="009E5545"/>
    <w:rsid w:val="009E56DA"/>
    <w:rsid w:val="00A008B5"/>
    <w:rsid w:val="00A11532"/>
    <w:rsid w:val="00A23D91"/>
    <w:rsid w:val="00A26D31"/>
    <w:rsid w:val="00A37641"/>
    <w:rsid w:val="00A37F11"/>
    <w:rsid w:val="00A50152"/>
    <w:rsid w:val="00A5771A"/>
    <w:rsid w:val="00A6365D"/>
    <w:rsid w:val="00A67FEC"/>
    <w:rsid w:val="00A74E68"/>
    <w:rsid w:val="00A7529A"/>
    <w:rsid w:val="00A81ADD"/>
    <w:rsid w:val="00A9308E"/>
    <w:rsid w:val="00AA5178"/>
    <w:rsid w:val="00AA5D67"/>
    <w:rsid w:val="00AA7CC2"/>
    <w:rsid w:val="00AB0BC5"/>
    <w:rsid w:val="00AC28CF"/>
    <w:rsid w:val="00AE1384"/>
    <w:rsid w:val="00B06DB9"/>
    <w:rsid w:val="00B24950"/>
    <w:rsid w:val="00B30012"/>
    <w:rsid w:val="00B33119"/>
    <w:rsid w:val="00B33938"/>
    <w:rsid w:val="00B429E7"/>
    <w:rsid w:val="00B469FA"/>
    <w:rsid w:val="00B51534"/>
    <w:rsid w:val="00B546FE"/>
    <w:rsid w:val="00B6471B"/>
    <w:rsid w:val="00B71571"/>
    <w:rsid w:val="00B84BC2"/>
    <w:rsid w:val="00B957F3"/>
    <w:rsid w:val="00B95952"/>
    <w:rsid w:val="00BA2830"/>
    <w:rsid w:val="00BC7B32"/>
    <w:rsid w:val="00BD25F3"/>
    <w:rsid w:val="00BE254B"/>
    <w:rsid w:val="00BF2901"/>
    <w:rsid w:val="00BF45B2"/>
    <w:rsid w:val="00C02A18"/>
    <w:rsid w:val="00C04821"/>
    <w:rsid w:val="00C04A2D"/>
    <w:rsid w:val="00C12735"/>
    <w:rsid w:val="00C172A4"/>
    <w:rsid w:val="00C20C52"/>
    <w:rsid w:val="00C27056"/>
    <w:rsid w:val="00C3145E"/>
    <w:rsid w:val="00C32822"/>
    <w:rsid w:val="00C420ED"/>
    <w:rsid w:val="00C56E68"/>
    <w:rsid w:val="00C61270"/>
    <w:rsid w:val="00C62BCA"/>
    <w:rsid w:val="00C65EDC"/>
    <w:rsid w:val="00C67718"/>
    <w:rsid w:val="00C7170D"/>
    <w:rsid w:val="00C74433"/>
    <w:rsid w:val="00C81C72"/>
    <w:rsid w:val="00C824D2"/>
    <w:rsid w:val="00C82E55"/>
    <w:rsid w:val="00C923EA"/>
    <w:rsid w:val="00CB5514"/>
    <w:rsid w:val="00CB79D9"/>
    <w:rsid w:val="00CC55DC"/>
    <w:rsid w:val="00CD1905"/>
    <w:rsid w:val="00CD6BB3"/>
    <w:rsid w:val="00CD6EF6"/>
    <w:rsid w:val="00CE73C7"/>
    <w:rsid w:val="00CF30C7"/>
    <w:rsid w:val="00D0110D"/>
    <w:rsid w:val="00D029DE"/>
    <w:rsid w:val="00D10A4F"/>
    <w:rsid w:val="00D2532E"/>
    <w:rsid w:val="00D27BCF"/>
    <w:rsid w:val="00D343FA"/>
    <w:rsid w:val="00D3453C"/>
    <w:rsid w:val="00D47256"/>
    <w:rsid w:val="00D52BF5"/>
    <w:rsid w:val="00D574BD"/>
    <w:rsid w:val="00D67510"/>
    <w:rsid w:val="00D71855"/>
    <w:rsid w:val="00D725F9"/>
    <w:rsid w:val="00D80557"/>
    <w:rsid w:val="00D848B1"/>
    <w:rsid w:val="00D84B07"/>
    <w:rsid w:val="00D93782"/>
    <w:rsid w:val="00DA71CE"/>
    <w:rsid w:val="00DB187E"/>
    <w:rsid w:val="00DB2669"/>
    <w:rsid w:val="00DC4786"/>
    <w:rsid w:val="00DD1872"/>
    <w:rsid w:val="00DD362D"/>
    <w:rsid w:val="00DD6940"/>
    <w:rsid w:val="00DE3654"/>
    <w:rsid w:val="00DF662D"/>
    <w:rsid w:val="00E02DF3"/>
    <w:rsid w:val="00E031F8"/>
    <w:rsid w:val="00E05158"/>
    <w:rsid w:val="00E05E18"/>
    <w:rsid w:val="00E07384"/>
    <w:rsid w:val="00E07B0A"/>
    <w:rsid w:val="00E200ED"/>
    <w:rsid w:val="00E22D71"/>
    <w:rsid w:val="00E2358C"/>
    <w:rsid w:val="00E334A9"/>
    <w:rsid w:val="00E33A1B"/>
    <w:rsid w:val="00E34438"/>
    <w:rsid w:val="00E3475D"/>
    <w:rsid w:val="00E35ED2"/>
    <w:rsid w:val="00E3745D"/>
    <w:rsid w:val="00E44151"/>
    <w:rsid w:val="00E638FE"/>
    <w:rsid w:val="00E76141"/>
    <w:rsid w:val="00E9705A"/>
    <w:rsid w:val="00EB2BC8"/>
    <w:rsid w:val="00EB7062"/>
    <w:rsid w:val="00EC5D42"/>
    <w:rsid w:val="00ED37CB"/>
    <w:rsid w:val="00ED4042"/>
    <w:rsid w:val="00ED61D5"/>
    <w:rsid w:val="00ED62FE"/>
    <w:rsid w:val="00EE389F"/>
    <w:rsid w:val="00EE6457"/>
    <w:rsid w:val="00EE7AF7"/>
    <w:rsid w:val="00EF0B63"/>
    <w:rsid w:val="00F11A09"/>
    <w:rsid w:val="00F36CC3"/>
    <w:rsid w:val="00F4719B"/>
    <w:rsid w:val="00F56240"/>
    <w:rsid w:val="00F57DFB"/>
    <w:rsid w:val="00F613E2"/>
    <w:rsid w:val="00F62881"/>
    <w:rsid w:val="00F671AD"/>
    <w:rsid w:val="00F701F2"/>
    <w:rsid w:val="00F90CDC"/>
    <w:rsid w:val="00FA133D"/>
    <w:rsid w:val="00FA1F8C"/>
    <w:rsid w:val="00FB0885"/>
    <w:rsid w:val="00FC063E"/>
    <w:rsid w:val="00FC2996"/>
    <w:rsid w:val="00FC35BA"/>
    <w:rsid w:val="00FD0B97"/>
    <w:rsid w:val="00FD34D0"/>
    <w:rsid w:val="00FE3E9F"/>
    <w:rsid w:val="00FF0E00"/>
    <w:rsid w:val="00FF2067"/>
    <w:rsid w:val="00FF5B2F"/>
    <w:rsid w:val="00FF63E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F2067"/>
    <w:rPr>
      <w:lang w:val="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57DFB"/>
    <w:pPr>
      <w:ind w:left="720"/>
      <w:contextualSpacing/>
    </w:pPr>
  </w:style>
  <w:style w:type="character" w:styleId="a4">
    <w:name w:val="Placeholder Text"/>
    <w:basedOn w:val="a0"/>
    <w:uiPriority w:val="99"/>
    <w:semiHidden/>
    <w:rsid w:val="00F57DFB"/>
    <w:rPr>
      <w:color w:val="808080"/>
    </w:rPr>
  </w:style>
  <w:style w:type="paragraph" w:styleId="a5">
    <w:name w:val="Balloon Text"/>
    <w:basedOn w:val="a"/>
    <w:link w:val="a6"/>
    <w:uiPriority w:val="99"/>
    <w:semiHidden/>
    <w:unhideWhenUsed/>
    <w:rsid w:val="00F57DFB"/>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F57DFB"/>
    <w:rPr>
      <w:rFonts w:ascii="Tahoma" w:hAnsi="Tahoma" w:cs="Tahoma"/>
      <w:sz w:val="16"/>
      <w:szCs w:val="16"/>
      <w:lang w:val="en-US"/>
    </w:rPr>
  </w:style>
  <w:style w:type="character" w:customStyle="1" w:styleId="mi">
    <w:name w:val="mi"/>
    <w:basedOn w:val="a0"/>
    <w:rsid w:val="002446E6"/>
  </w:style>
  <w:style w:type="character" w:customStyle="1" w:styleId="mo">
    <w:name w:val="mo"/>
    <w:basedOn w:val="a0"/>
    <w:rsid w:val="002446E6"/>
  </w:style>
  <w:style w:type="character" w:customStyle="1" w:styleId="mjxassistivemathml">
    <w:name w:val="mjx_assistive_mathml"/>
    <w:basedOn w:val="a0"/>
    <w:rsid w:val="002446E6"/>
  </w:style>
  <w:style w:type="character" w:customStyle="1" w:styleId="2">
    <w:name w:val="Оглавление (2)_"/>
    <w:basedOn w:val="a0"/>
    <w:link w:val="20"/>
    <w:rsid w:val="006A51D0"/>
    <w:rPr>
      <w:rFonts w:ascii="Century Schoolbook" w:hAnsi="Century Schoolbook" w:cs="Century Schoolbook"/>
      <w:sz w:val="21"/>
      <w:szCs w:val="21"/>
      <w:shd w:val="clear" w:color="auto" w:fill="FFFFFF"/>
    </w:rPr>
  </w:style>
  <w:style w:type="character" w:customStyle="1" w:styleId="211pt">
    <w:name w:val="Оглавление (2) + 11 pt"/>
    <w:aliases w:val="Курсив,Интервал 1 pt"/>
    <w:basedOn w:val="2"/>
    <w:rsid w:val="006A51D0"/>
    <w:rPr>
      <w:i/>
      <w:iCs/>
      <w:spacing w:val="30"/>
      <w:sz w:val="22"/>
      <w:szCs w:val="22"/>
    </w:rPr>
  </w:style>
  <w:style w:type="paragraph" w:customStyle="1" w:styleId="20">
    <w:name w:val="Оглавление (2)"/>
    <w:basedOn w:val="a"/>
    <w:link w:val="2"/>
    <w:rsid w:val="006A51D0"/>
    <w:pPr>
      <w:widowControl w:val="0"/>
      <w:shd w:val="clear" w:color="auto" w:fill="FFFFFF"/>
      <w:spacing w:before="900" w:after="0" w:line="418" w:lineRule="exact"/>
      <w:jc w:val="both"/>
    </w:pPr>
    <w:rPr>
      <w:rFonts w:ascii="Century Schoolbook" w:hAnsi="Century Schoolbook" w:cs="Century Schoolbook"/>
      <w:sz w:val="21"/>
      <w:szCs w:val="21"/>
      <w:lang w:val="ru-RU"/>
    </w:rPr>
  </w:style>
  <w:style w:type="character" w:customStyle="1" w:styleId="6">
    <w:name w:val="Основной текст (6)_"/>
    <w:basedOn w:val="a0"/>
    <w:link w:val="60"/>
    <w:rsid w:val="00016337"/>
    <w:rPr>
      <w:rFonts w:ascii="Century Schoolbook" w:hAnsi="Century Schoolbook" w:cs="Century Schoolbook"/>
      <w:sz w:val="21"/>
      <w:szCs w:val="21"/>
      <w:shd w:val="clear" w:color="auto" w:fill="FFFFFF"/>
    </w:rPr>
  </w:style>
  <w:style w:type="character" w:customStyle="1" w:styleId="611pt">
    <w:name w:val="Основной текст (6) + 11 pt"/>
    <w:aliases w:val="Курсив1,Интервал 1 pt1"/>
    <w:basedOn w:val="6"/>
    <w:rsid w:val="00016337"/>
    <w:rPr>
      <w:i/>
      <w:iCs/>
      <w:spacing w:val="30"/>
      <w:sz w:val="22"/>
      <w:szCs w:val="22"/>
    </w:rPr>
  </w:style>
  <w:style w:type="paragraph" w:customStyle="1" w:styleId="60">
    <w:name w:val="Основной текст (6)"/>
    <w:basedOn w:val="a"/>
    <w:link w:val="6"/>
    <w:rsid w:val="00016337"/>
    <w:pPr>
      <w:widowControl w:val="0"/>
      <w:shd w:val="clear" w:color="auto" w:fill="FFFFFF"/>
      <w:spacing w:after="900" w:line="240" w:lineRule="atLeast"/>
      <w:ind w:hanging="420"/>
      <w:jc w:val="both"/>
    </w:pPr>
    <w:rPr>
      <w:rFonts w:ascii="Century Schoolbook" w:hAnsi="Century Schoolbook" w:cs="Century Schoolbook"/>
      <w:sz w:val="21"/>
      <w:szCs w:val="21"/>
      <w:lang w:val="ru-RU"/>
    </w:rPr>
  </w:style>
  <w:style w:type="table" w:styleId="a7">
    <w:name w:val="Table Grid"/>
    <w:basedOn w:val="a1"/>
    <w:uiPriority w:val="59"/>
    <w:rsid w:val="004566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613pt">
    <w:name w:val="Основной текст (6) + 13 pt"/>
    <w:aliases w:val="Полужирный"/>
    <w:basedOn w:val="6"/>
    <w:rsid w:val="0052597D"/>
    <w:rPr>
      <w:b/>
      <w:bCs/>
      <w:sz w:val="26"/>
      <w:szCs w:val="26"/>
      <w:shd w:val="clear" w:color="auto" w:fill="FFFFFF"/>
    </w:rPr>
  </w:style>
  <w:style w:type="character" w:customStyle="1" w:styleId="61">
    <w:name w:val="Основной текст (6) + Полужирный"/>
    <w:basedOn w:val="6"/>
    <w:rsid w:val="0052597D"/>
    <w:rPr>
      <w:b/>
      <w:bCs/>
      <w:shd w:val="clear" w:color="auto" w:fill="FFFFFF"/>
    </w:rPr>
  </w:style>
  <w:style w:type="character" w:customStyle="1" w:styleId="5">
    <w:name w:val="Основной текст (5)_"/>
    <w:basedOn w:val="a0"/>
    <w:link w:val="50"/>
    <w:rsid w:val="001C5DFA"/>
    <w:rPr>
      <w:rFonts w:ascii="Century Schoolbook" w:hAnsi="Century Schoolbook" w:cs="Century Schoolbook"/>
      <w:noProof/>
      <w:shd w:val="clear" w:color="auto" w:fill="FFFFFF"/>
    </w:rPr>
  </w:style>
  <w:style w:type="character" w:customStyle="1" w:styleId="510">
    <w:name w:val="Основной текст (5) + 10"/>
    <w:aliases w:val="5 pt"/>
    <w:basedOn w:val="5"/>
    <w:rsid w:val="001C5DFA"/>
    <w:rPr>
      <w:sz w:val="21"/>
      <w:szCs w:val="21"/>
    </w:rPr>
  </w:style>
  <w:style w:type="character" w:customStyle="1" w:styleId="4">
    <w:name w:val="Основной текст (4)_"/>
    <w:basedOn w:val="a0"/>
    <w:link w:val="40"/>
    <w:rsid w:val="001C5DFA"/>
    <w:rPr>
      <w:rFonts w:ascii="Century Schoolbook" w:hAnsi="Century Schoolbook" w:cs="Century Schoolbook"/>
      <w:b/>
      <w:bCs/>
      <w:sz w:val="26"/>
      <w:szCs w:val="26"/>
      <w:shd w:val="clear" w:color="auto" w:fill="FFFFFF"/>
    </w:rPr>
  </w:style>
  <w:style w:type="character" w:customStyle="1" w:styleId="410">
    <w:name w:val="Основной текст (4) + 10"/>
    <w:aliases w:val="5 pt1"/>
    <w:basedOn w:val="4"/>
    <w:rsid w:val="001C5DFA"/>
    <w:rPr>
      <w:sz w:val="21"/>
      <w:szCs w:val="21"/>
    </w:rPr>
  </w:style>
  <w:style w:type="paragraph" w:customStyle="1" w:styleId="50">
    <w:name w:val="Основной текст (5)"/>
    <w:basedOn w:val="a"/>
    <w:link w:val="5"/>
    <w:rsid w:val="001C5DFA"/>
    <w:pPr>
      <w:widowControl w:val="0"/>
      <w:shd w:val="clear" w:color="auto" w:fill="FFFFFF"/>
      <w:spacing w:after="0" w:line="365" w:lineRule="exact"/>
    </w:pPr>
    <w:rPr>
      <w:rFonts w:ascii="Century Schoolbook" w:hAnsi="Century Schoolbook" w:cs="Century Schoolbook"/>
      <w:noProof/>
      <w:lang w:val="ru-RU"/>
    </w:rPr>
  </w:style>
  <w:style w:type="paragraph" w:customStyle="1" w:styleId="40">
    <w:name w:val="Основной текст (4)"/>
    <w:basedOn w:val="a"/>
    <w:link w:val="4"/>
    <w:rsid w:val="001C5DFA"/>
    <w:pPr>
      <w:widowControl w:val="0"/>
      <w:shd w:val="clear" w:color="auto" w:fill="FFFFFF"/>
      <w:spacing w:after="0" w:line="240" w:lineRule="atLeast"/>
    </w:pPr>
    <w:rPr>
      <w:rFonts w:ascii="Century Schoolbook" w:hAnsi="Century Schoolbook" w:cs="Century Schoolbook"/>
      <w:b/>
      <w:bCs/>
      <w:sz w:val="26"/>
      <w:szCs w:val="26"/>
      <w:lang w:val="ru-RU"/>
    </w:rPr>
  </w:style>
  <w:style w:type="character" w:customStyle="1" w:styleId="21">
    <w:name w:val="Основной текст (2)_"/>
    <w:basedOn w:val="a0"/>
    <w:link w:val="210"/>
    <w:rsid w:val="00CC55DC"/>
    <w:rPr>
      <w:rFonts w:ascii="Times New Roman" w:hAnsi="Times New Roman" w:cs="Times New Roman"/>
      <w:shd w:val="clear" w:color="auto" w:fill="FFFFFF"/>
    </w:rPr>
  </w:style>
  <w:style w:type="paragraph" w:customStyle="1" w:styleId="210">
    <w:name w:val="Основной текст (2)1"/>
    <w:basedOn w:val="a"/>
    <w:link w:val="21"/>
    <w:rsid w:val="00CC55DC"/>
    <w:pPr>
      <w:widowControl w:val="0"/>
      <w:shd w:val="clear" w:color="auto" w:fill="FFFFFF"/>
      <w:spacing w:before="300" w:after="0" w:line="240" w:lineRule="atLeast"/>
      <w:ind w:hanging="540"/>
      <w:jc w:val="both"/>
    </w:pPr>
    <w:rPr>
      <w:rFonts w:ascii="Times New Roman" w:hAnsi="Times New Roman" w:cs="Times New Roman"/>
      <w:lang w:val="ru-RU"/>
    </w:rPr>
  </w:style>
  <w:style w:type="paragraph" w:styleId="a8">
    <w:name w:val="header"/>
    <w:basedOn w:val="a"/>
    <w:link w:val="a9"/>
    <w:uiPriority w:val="99"/>
    <w:semiHidden/>
    <w:unhideWhenUsed/>
    <w:rsid w:val="0033476C"/>
    <w:pPr>
      <w:tabs>
        <w:tab w:val="center" w:pos="4677"/>
        <w:tab w:val="right" w:pos="9355"/>
      </w:tabs>
      <w:spacing w:after="0" w:line="240" w:lineRule="auto"/>
    </w:pPr>
  </w:style>
  <w:style w:type="character" w:customStyle="1" w:styleId="a9">
    <w:name w:val="Верхний колонтитул Знак"/>
    <w:basedOn w:val="a0"/>
    <w:link w:val="a8"/>
    <w:uiPriority w:val="99"/>
    <w:semiHidden/>
    <w:rsid w:val="0033476C"/>
    <w:rPr>
      <w:lang w:val="en-US"/>
    </w:rPr>
  </w:style>
  <w:style w:type="paragraph" w:styleId="aa">
    <w:name w:val="footer"/>
    <w:basedOn w:val="a"/>
    <w:link w:val="ab"/>
    <w:uiPriority w:val="99"/>
    <w:semiHidden/>
    <w:unhideWhenUsed/>
    <w:rsid w:val="0033476C"/>
    <w:pPr>
      <w:tabs>
        <w:tab w:val="center" w:pos="4677"/>
        <w:tab w:val="right" w:pos="9355"/>
      </w:tabs>
      <w:spacing w:after="0" w:line="240" w:lineRule="auto"/>
    </w:pPr>
  </w:style>
  <w:style w:type="character" w:customStyle="1" w:styleId="ab">
    <w:name w:val="Нижний колонтитул Знак"/>
    <w:basedOn w:val="a0"/>
    <w:link w:val="aa"/>
    <w:uiPriority w:val="99"/>
    <w:semiHidden/>
    <w:rsid w:val="0033476C"/>
    <w:rPr>
      <w:lang w:val="en-US"/>
    </w:rPr>
  </w:style>
</w:styles>
</file>

<file path=word/webSettings.xml><?xml version="1.0" encoding="utf-8"?>
<w:webSettings xmlns:r="http://schemas.openxmlformats.org/officeDocument/2006/relationships" xmlns:w="http://schemas.openxmlformats.org/wordprocessingml/2006/main">
  <w:divs>
    <w:div w:id="1038777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322DC9A-B719-4EC2-A3A6-D1755216E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3180</Words>
  <Characters>18130</Characters>
  <Application>Microsoft Office Word</Application>
  <DocSecurity>0</DocSecurity>
  <Lines>151</Lines>
  <Paragraphs>42</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21268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2018-05-25T19:36:00Z</dcterms:created>
  <dcterms:modified xsi:type="dcterms:W3CDTF">2018-05-25T19:38:00Z</dcterms:modified>
</cp:coreProperties>
</file>