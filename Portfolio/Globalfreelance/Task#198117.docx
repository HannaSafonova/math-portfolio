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92A" w:rsidRPr="00E3392A" w:rsidRDefault="00E3392A" w:rsidP="00CC21B8">
      <w:pPr>
        <w:pStyle w:val="50"/>
        <w:shd w:val="clear" w:color="auto" w:fill="auto"/>
        <w:tabs>
          <w:tab w:val="left" w:pos="4686"/>
        </w:tabs>
        <w:spacing w:line="240" w:lineRule="auto"/>
        <w:ind w:firstLine="816"/>
        <w:jc w:val="both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bookmark0"/>
      <w:r w:rsidRPr="00E3392A">
        <w:rPr>
          <w:rStyle w:val="5"/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TMA 06</w:t>
      </w:r>
      <w:r w:rsidRPr="00E3392A">
        <w:rPr>
          <w:rStyle w:val="5"/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ab/>
        <w:t xml:space="preserve">Cut-off date </w:t>
      </w:r>
      <w:r w:rsidRPr="00E3392A">
        <w:rPr>
          <w:rStyle w:val="53"/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11 April 2018</w:t>
      </w:r>
    </w:p>
    <w:p w:rsidR="00E3392A" w:rsidRPr="00E3392A" w:rsidRDefault="00E3392A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E3392A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Question 1 </w:t>
      </w:r>
    </w:p>
    <w:p w:rsidR="00E3392A" w:rsidRPr="00E3392A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 temperature T of a point with coordinates (x, y) lying in a region of the (x, y)-plane is given by the function</w:t>
      </w:r>
    </w:p>
    <w:p w:rsidR="00E3392A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 (x, y) = 3x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2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— 3xy + 5x — 2y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2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+ 5y.</w:t>
      </w:r>
    </w:p>
    <w:p w:rsidR="00270F48" w:rsidRPr="00E3392A" w:rsidRDefault="00270F48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E3392A" w:rsidRDefault="00E3392A" w:rsidP="00CC21B8">
      <w:pPr>
        <w:pStyle w:val="21"/>
        <w:numPr>
          <w:ilvl w:val="0"/>
          <w:numId w:val="32"/>
        </w:numPr>
        <w:shd w:val="clear" w:color="auto" w:fill="auto"/>
        <w:tabs>
          <w:tab w:val="left" w:pos="815"/>
        </w:tabs>
        <w:spacing w:before="0" w:line="240" w:lineRule="auto"/>
        <w:ind w:left="0"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Determine </w:t>
      </w:r>
      <w:r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 and evaluate it at the point (—1</w:t>
      </w:r>
      <w:proofErr w:type="gramStart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,1</w:t>
      </w:r>
      <w:proofErr w:type="gramEnd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).</w:t>
      </w:r>
    </w:p>
    <w:p w:rsidR="00E3392A" w:rsidRPr="009769D6" w:rsidRDefault="00E3392A" w:rsidP="00CC21B8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E3392A" w:rsidRDefault="00E3392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</w:t>
      </w:r>
    </w:p>
    <w:p w:rsidR="00E3392A" w:rsidRPr="00E3392A" w:rsidRDefault="00E3392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 f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x,y</m:t>
              </m:r>
            </m:e>
          </m:d>
          <m:r>
            <m:rPr>
              <m:nor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j,</m:t>
          </m:r>
        </m:oMath>
      </m:oMathPara>
    </w:p>
    <w:p w:rsidR="00E3392A" w:rsidRDefault="00E3392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</w:p>
    <w:p w:rsidR="00E3392A" w:rsidRPr="00E3392A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=6x-3y+5,     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=-6-3+5=-4;</m:t>
          </m:r>
        </m:oMath>
      </m:oMathPara>
    </w:p>
    <w:p w:rsidR="00E3392A" w:rsidRPr="00E3392A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 xml:space="preserve">=-3x-4y+5,  </m:t>
          </m:r>
          <m:f>
            <m:f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d>
            <m:d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=3-4+5=4;</m:t>
          </m:r>
        </m:oMath>
      </m:oMathPara>
    </w:p>
    <w:p w:rsidR="00E3392A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then</w:t>
      </w:r>
      <w:proofErr w:type="gramEnd"/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91474C" w:rsidRPr="0091474C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gradT=</m:t>
          </m:r>
          <m:d>
            <m:d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6x-3y+5</m:t>
              </m:r>
            </m:e>
          </m: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i+</m:t>
          </m:r>
          <m:d>
            <m:d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-3x-4y+5</m:t>
              </m:r>
            </m:e>
          </m: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j;</m:t>
          </m:r>
        </m:oMath>
      </m:oMathPara>
    </w:p>
    <w:p w:rsidR="0091474C" w:rsidRPr="0091474C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gradT=-4i+4j.</m:t>
          </m:r>
        </m:oMath>
      </m:oMathPara>
    </w:p>
    <w:p w:rsidR="0091474C" w:rsidRPr="0091474C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gradT=</m:t>
        </m:r>
        <m:d>
          <m:dPr>
            <m:ctrlPr>
              <w:rPr>
                <w:rStyle w:val="2"/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6x-3y+5</m:t>
            </m:r>
          </m:e>
        </m:d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i+</m:t>
        </m:r>
        <m:d>
          <m:dPr>
            <m:ctrlPr>
              <w:rPr>
                <w:rStyle w:val="2"/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-3x-4y+5</m:t>
            </m:r>
          </m:e>
        </m:d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j;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</w:t>
      </w:r>
      <m:oMath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gradT=-4i+4j.</m:t>
        </m:r>
      </m:oMath>
    </w:p>
    <w:p w:rsidR="0091474C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1474C" w:rsidRPr="0091474C" w:rsidRDefault="0091474C" w:rsidP="00CC21B8">
      <w:pPr>
        <w:pStyle w:val="21"/>
        <w:numPr>
          <w:ilvl w:val="0"/>
          <w:numId w:val="32"/>
        </w:numPr>
        <w:shd w:val="clear" w:color="auto" w:fill="auto"/>
        <w:tabs>
          <w:tab w:val="left" w:pos="830"/>
        </w:tabs>
        <w:spacing w:before="0" w:line="240" w:lineRule="auto"/>
        <w:ind w:left="0"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What is the value of the derivative of </w:t>
      </w:r>
      <w:r w:rsidRPr="00E3392A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T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at the point (—1</w:t>
      </w:r>
      <w:proofErr w:type="gramStart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,1</w:t>
      </w:r>
      <w:proofErr w:type="gramEnd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in the direction of the vector </w:t>
      </w:r>
      <w:r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 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+ </w:t>
      </w:r>
      <w:r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>j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?</w:t>
      </w:r>
    </w:p>
    <w:p w:rsidR="0091474C" w:rsidRPr="009769D6" w:rsidRDefault="0091474C" w:rsidP="00CC21B8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91474C" w:rsidRDefault="0091474C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 the derivative of function f in the direction of the unit vector u</w:t>
      </w: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=(</w:t>
      </w:r>
      <w:proofErr w:type="spellStart"/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a,b</w:t>
      </w:r>
      <w:proofErr w:type="spell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1474C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u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∂f(x,y)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a+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∂f(x,y)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b</m:t>
          </m:r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1474C" w:rsidRDefault="0023446F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In this case let’s first check to see if the direction vector </w:t>
      </w:r>
      <w:r w:rsidR="00A906F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 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is a unit vector or not and if it isn’t convert it into one. To do</w:t>
      </w:r>
      <w:r w:rsidR="006B405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this all we need to compute its magnitude.</w:t>
      </w:r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1474C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e>
          </m:ra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≠1.</m:t>
          </m:r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1474C" w:rsidRDefault="00A906F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So, it’s not a unit vector. We can convert any vector into a unit vector that point in the same direction by diving the vector by its magnitude. The unit vector that we need is,</w:t>
      </w:r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A906F7" w:rsidRDefault="00A906F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u=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i+j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j.</m:t>
          </m:r>
        </m:oMath>
      </m:oMathPara>
    </w:p>
    <w:p w:rsidR="0091474C" w:rsidRDefault="00A906F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values of derivatives:</w:t>
      </w:r>
    </w:p>
    <w:p w:rsidR="0091474C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=-4;</m:t>
          </m:r>
          <m:r>
            <m:rPr>
              <m:sty m:val="bi"/>
            </m:rPr>
            <w:rPr>
              <w:rStyle w:val="4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∂T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d>
            <m:dPr>
              <m:ctrlPr>
                <w:rPr>
                  <w:rStyle w:val="2"/>
                  <w:rFonts w:ascii="Cambria Math" w:eastAsiaTheme="minorEastAsia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eastAsiaTheme="minorEastAsia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=4,</m:t>
          </m:r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1474C" w:rsidRDefault="00244BD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="00A906F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hen</w:t>
      </w:r>
      <w:proofErr w:type="gramEnd"/>
      <w:r w:rsidR="00A906F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A906F7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the value of the derivative of </w:t>
      </w:r>
      <w:r w:rsidR="00A906F7" w:rsidRPr="00E3392A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T</w:t>
      </w:r>
      <w:r w:rsidR="00A906F7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at the point (—1,1) in the direction of the vector </w:t>
      </w:r>
      <w:r w:rsidR="00A906F7" w:rsidRPr="00244BDA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d </w:t>
      </w:r>
      <w:r w:rsidR="00A906F7" w:rsidRPr="00244BDA">
        <w:rPr>
          <w:rStyle w:val="2"/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= </w:t>
      </w:r>
      <w:proofErr w:type="spellStart"/>
      <w:r w:rsidR="00A906F7" w:rsidRPr="00244BDA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i</w:t>
      </w:r>
      <w:proofErr w:type="spellEnd"/>
      <w:r w:rsidR="00A906F7" w:rsidRPr="00244BDA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 </w:t>
      </w:r>
      <w:r w:rsidR="00A906F7" w:rsidRPr="00244BDA">
        <w:rPr>
          <w:rStyle w:val="2"/>
          <w:rFonts w:asciiTheme="minorHAnsi" w:hAnsiTheme="minorHAnsi" w:cstheme="minorHAnsi"/>
          <w:b/>
          <w:color w:val="000000"/>
          <w:sz w:val="24"/>
          <w:szCs w:val="24"/>
          <w:lang w:val="en-US"/>
        </w:rPr>
        <w:t xml:space="preserve">+ </w:t>
      </w:r>
      <w:r w:rsidR="00A906F7" w:rsidRPr="00244BDA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j</w:t>
      </w:r>
      <w:r w:rsidRPr="00244BDA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 is</w:t>
      </w:r>
    </w:p>
    <w:p w:rsidR="00244BDA" w:rsidRDefault="00244BD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</w:p>
    <w:p w:rsidR="00244BDA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u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=-4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+4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=0.</m:t>
          </m:r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244BDA" w:rsidRDefault="00244BD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Answer:</w:t>
      </w:r>
      <w:r w:rsidR="00B25AA9" w:rsidRPr="00B25AA9">
        <w:rPr>
          <w:rStyle w:val="4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25AA9">
        <w:rPr>
          <w:rStyle w:val="4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="00B25AA9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he value of the derivative of </w:t>
      </w:r>
      <w:r w:rsidR="00B25AA9" w:rsidRPr="00E3392A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T</w:t>
      </w:r>
      <w:r w:rsidR="00B25AA9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at the point (—1</w:t>
      </w:r>
      <w:proofErr w:type="gramStart"/>
      <w:r w:rsidR="00B25AA9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,1</w:t>
      </w:r>
      <w:proofErr w:type="gramEnd"/>
      <w:r w:rsidR="00B25AA9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in the direction of the vector </w:t>
      </w:r>
      <w:r w:rsidR="00B25AA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</w:t>
      </w:r>
      <w:r w:rsidR="002E27F6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      </w:t>
      </w:r>
      <w:r w:rsidR="00B25AA9"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 </w:t>
      </w:r>
      <w:r w:rsidR="00B25AA9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="00B25AA9"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="00B25AA9"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B25AA9"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+ </w:t>
      </w:r>
      <w:r w:rsidR="00B25AA9" w:rsidRPr="00E3392A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>j</w:t>
      </w:r>
      <w:r w:rsidR="00B25AA9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u</m:t>
            </m:r>
          </m:sub>
        </m:sSub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T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-1,1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=0.</m:t>
        </m:r>
      </m:oMath>
      <w:r w:rsidR="002E27F6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   </w:t>
      </w:r>
    </w:p>
    <w:p w:rsidR="00244BDA" w:rsidRDefault="00244BDA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</w:p>
    <w:p w:rsidR="0091474C" w:rsidRPr="00270F48" w:rsidRDefault="0091474C" w:rsidP="00CC21B8">
      <w:pPr>
        <w:pStyle w:val="21"/>
        <w:numPr>
          <w:ilvl w:val="0"/>
          <w:numId w:val="32"/>
        </w:numPr>
        <w:shd w:val="clear" w:color="auto" w:fill="auto"/>
        <w:tabs>
          <w:tab w:val="left" w:pos="830"/>
        </w:tabs>
        <w:spacing w:before="0" w:line="240" w:lineRule="auto"/>
        <w:ind w:left="0"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Find the maximum rate of change in temperature at the point (—1</w:t>
      </w:r>
      <w:proofErr w:type="gramStart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,1</w:t>
      </w:r>
      <w:proofErr w:type="gramEnd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). </w:t>
      </w:r>
      <w:r w:rsidRPr="0091474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What is its direction?</w:t>
      </w:r>
    </w:p>
    <w:p w:rsidR="00270F48" w:rsidRPr="009769D6" w:rsidRDefault="00270F48" w:rsidP="00CC21B8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AF56D5" w:rsidRDefault="00AF56D5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Use theorem: </w:t>
      </w:r>
    </w:p>
    <w:p w:rsidR="00270F48" w:rsidRDefault="00AF56D5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The maximum rate of change of </w:t>
      </w:r>
      <m:oMath>
        <m:sSub>
          <m:sSub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u</m:t>
            </m:r>
          </m:sub>
        </m:sSub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f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x,y</m:t>
            </m:r>
          </m:e>
        </m:d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is given by </w:t>
      </w:r>
      <m:oMath>
        <m:d>
          <m:dPr>
            <m:begChr m:val="|"/>
            <m:endChr m:val="|"/>
            <m:ctrlPr>
              <w:rPr>
                <w:rStyle w:val="2"/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gradf(x,y)</m:t>
            </m:r>
          </m:e>
        </m:d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and will occur in the direction given by </w:t>
      </w:r>
      <m:oMath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gradf</m:t>
        </m:r>
        <m:d>
          <m:dPr>
            <m:ctrlPr>
              <w:rPr>
                <w:rStyle w:val="2"/>
                <w:rFonts w:ascii="Cambria Math" w:eastAsiaTheme="minorEastAsia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eastAsiaTheme="minorEastAsia" w:hAnsi="Cambria Math" w:cstheme="minorHAnsi"/>
                <w:color w:val="000000"/>
                <w:sz w:val="24"/>
                <w:szCs w:val="24"/>
                <w:lang w:val="en-US"/>
              </w:rPr>
              <m:t>x,y</m:t>
            </m:r>
          </m:e>
        </m:d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.</m:t>
        </m:r>
      </m:oMath>
    </w:p>
    <w:p w:rsidR="00726C42" w:rsidRPr="0091474C" w:rsidRDefault="00726C42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Consider the v</w:t>
      </w:r>
      <w:r w:rsidR="00B25AA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ector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m:oMath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gradT=-4i+4j,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which is the direction of the maximum rate of change in temperature.</w:t>
      </w:r>
    </w:p>
    <w:p w:rsidR="00270F48" w:rsidRDefault="00726C42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 maximum rate of change in temperature at this point is</w:t>
      </w:r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270F48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gradT(-1,1)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(-4)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(4)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=4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270F48" w:rsidRDefault="00726C42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1474C">
        <w:rPr>
          <w:rFonts w:asciiTheme="minorHAnsi" w:hAnsiTheme="minorHAnsi" w:cstheme="minorHAnsi"/>
          <w:b/>
          <w:sz w:val="28"/>
          <w:szCs w:val="28"/>
          <w:lang w:val="en-US"/>
        </w:rPr>
        <w:t>Answer: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he maximum rate of change in temperature at the point (—1</w:t>
      </w:r>
      <w:proofErr w:type="gramStart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,1</w:t>
      </w:r>
      <w:proofErr w:type="gramEnd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)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4</m:t>
        </m:r>
        <m:rad>
          <m:radPr>
            <m:degHide m:val="on"/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radPr>
          <m:deg/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e>
        </m:rad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. </w:t>
      </w:r>
      <w:r w:rsidR="00B25AA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</w:t>
      </w:r>
      <w:r w:rsidR="00B25AA9" w:rsidRPr="0091474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ts direction</w:t>
      </w:r>
      <w:r w:rsidR="00B25AA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</w:t>
      </w:r>
      <w:r w:rsidR="00B25AA9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occur in the direction of the </w:t>
      </w:r>
      <w:proofErr w:type="gramStart"/>
      <w:r w:rsidR="00B25AA9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vector </w:t>
      </w:r>
      <m:oMath>
        <w:proofErr w:type="gramEnd"/>
        <m:r>
          <w:rPr>
            <w:rStyle w:val="2"/>
            <w:rFonts w:ascii="Cambria Math" w:eastAsiaTheme="minorEastAsia" w:hAnsi="Cambria Math" w:cstheme="minorHAnsi"/>
            <w:color w:val="000000"/>
            <w:sz w:val="24"/>
            <w:szCs w:val="24"/>
            <w:lang w:val="en-US"/>
          </w:rPr>
          <m:t>gradT=-4i+4j</m:t>
        </m:r>
      </m:oMath>
      <w:r w:rsidR="00B25AA9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.</w:t>
      </w:r>
    </w:p>
    <w:p w:rsidR="00270F48" w:rsidRPr="0091474C" w:rsidRDefault="00270F4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91474C" w:rsidRPr="00E3392A" w:rsidRDefault="0091474C" w:rsidP="00CC21B8">
      <w:pPr>
        <w:pStyle w:val="21"/>
        <w:numPr>
          <w:ilvl w:val="0"/>
          <w:numId w:val="32"/>
        </w:numPr>
        <w:shd w:val="clear" w:color="auto" w:fill="auto"/>
        <w:tabs>
          <w:tab w:val="left" w:pos="830"/>
        </w:tabs>
        <w:spacing w:before="0" w:line="240" w:lineRule="auto"/>
        <w:ind w:left="0"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Show that the temperature is 4 at the point (—1</w:t>
      </w:r>
      <w:proofErr w:type="gramStart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,1</w:t>
      </w:r>
      <w:proofErr w:type="gramEnd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). At this point, determine the equation of the tangent to the T = 4 contour of temperature, in the form 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fr-FR" w:eastAsia="fr-FR"/>
        </w:rPr>
        <w:t xml:space="preserve">y </w:t>
      </w:r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= </w:t>
      </w:r>
      <w:proofErr w:type="spellStart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mx</w:t>
      </w:r>
      <w:proofErr w:type="spellEnd"/>
      <w:r w:rsidRPr="00E3392A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+ c, where m and c are constants that you should determine.</w:t>
      </w:r>
    </w:p>
    <w:p w:rsidR="00B25AA9" w:rsidRPr="009769D6" w:rsidRDefault="00B25AA9" w:rsidP="00CC21B8">
      <w:pPr>
        <w:pStyle w:val="JJ"/>
        <w:rPr>
          <w:rFonts w:asciiTheme="minorHAnsi" w:hAnsiTheme="minorHAnsi" w:cstheme="minorHAnsi"/>
          <w:b/>
          <w:sz w:val="28"/>
          <w:szCs w:val="28"/>
        </w:rPr>
      </w:pPr>
      <w:r w:rsidRPr="009769D6">
        <w:rPr>
          <w:rFonts w:asciiTheme="minorHAnsi" w:hAnsiTheme="minorHAnsi" w:cstheme="minorHAnsi"/>
          <w:b/>
          <w:sz w:val="28"/>
          <w:szCs w:val="28"/>
        </w:rPr>
        <w:t>Solution</w:t>
      </w:r>
    </w:p>
    <w:p w:rsidR="0091474C" w:rsidRDefault="00031CE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Find the value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T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-1,1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=3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(-1)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-3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-1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∙1+5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-1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-2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Style w:val="2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1</m:t>
                </m:r>
              </m:e>
            </m:d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+5∙1=4</m:t>
        </m:r>
      </m:oMath>
    </w:p>
    <w:p w:rsidR="00582851" w:rsidRPr="00E3392A" w:rsidRDefault="00582851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Default="00D2514D" w:rsidP="00CC21B8">
      <w:pPr>
        <w:pStyle w:val="21"/>
        <w:shd w:val="clear" w:color="auto" w:fill="auto"/>
        <w:tabs>
          <w:tab w:val="left" w:pos="830"/>
          <w:tab w:val="left" w:pos="208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For case when T=4 the equation of contour of temperature has an appearance:</w:t>
      </w:r>
    </w:p>
    <w:p w:rsidR="00582851" w:rsidRPr="0091474C" w:rsidRDefault="00582851" w:rsidP="00CC21B8">
      <w:pPr>
        <w:pStyle w:val="21"/>
        <w:shd w:val="clear" w:color="auto" w:fill="auto"/>
        <w:tabs>
          <w:tab w:val="left" w:pos="830"/>
          <w:tab w:val="left" w:pos="208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Pr="00CC21B8" w:rsidRDefault="00D2514D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3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-3xy+5x-2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+5y=4</m:t>
        </m:r>
      </m:oMath>
      <w:r w:rsidRPr="00CC21B8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</w:t>
      </w:r>
      <w:proofErr w:type="gramStart"/>
      <w:r w:rsidRPr="00CC21B8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or</w:t>
      </w:r>
      <w:proofErr w:type="gramEnd"/>
      <w:r w:rsidRPr="00CC21B8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3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-3xy+5x-2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+5y-4=0</m:t>
        </m:r>
      </m:oMath>
    </w:p>
    <w:p w:rsidR="00582851" w:rsidRPr="00CC21B8" w:rsidRDefault="00582851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Pr="00CC21B8" w:rsidRDefault="00361AF2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="Calibri" w:eastAsiaTheme="minorEastAsia" w:hAnsi="Calibri" w:cs="Calibri"/>
          <w:color w:val="000000"/>
          <w:sz w:val="24"/>
          <w:szCs w:val="24"/>
          <w:lang w:val="en-US"/>
        </w:rPr>
      </w:pPr>
      <w:r w:rsidRPr="00CC21B8">
        <w:rPr>
          <w:rFonts w:ascii="Calibri" w:hAnsi="Calibri" w:cs="Calibri"/>
          <w:sz w:val="24"/>
          <w:szCs w:val="24"/>
          <w:lang w:val="en-US"/>
        </w:rPr>
        <w:t xml:space="preserve">Designate </w:t>
      </w:r>
      <m:oMath>
        <m:r>
          <w:rPr>
            <w:rFonts w:ascii="Cambria Math" w:hAnsi="Cambria Math" w:cs="Calibr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val="en-US"/>
              </w:rPr>
              <m:t>x,y</m:t>
            </m:r>
          </m:e>
        </m:d>
        <m:r>
          <w:rPr>
            <w:rFonts w:ascii="Cambria Math" w:hAnsi="Cambria Math" w:cs="Calibri"/>
            <w:sz w:val="24"/>
            <w:szCs w:val="24"/>
            <w:lang w:val="en-US"/>
          </w:rPr>
          <m:t>=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3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-3xy+5x-2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+5y-4</m:t>
        </m:r>
      </m:oMath>
    </w:p>
    <w:p w:rsidR="00582851" w:rsidRPr="00CC21B8" w:rsidRDefault="00582851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Default="00361AF2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CC21B8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of tangent equation to a graph of function F at the point (x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0</w:t>
      </w: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,y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0</w:t>
      </w:r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):</w:t>
      </w:r>
    </w:p>
    <w:p w:rsidR="00CC21B8" w:rsidRDefault="00CC21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361AF2" w:rsidRPr="00361AF2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y-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x-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=0,</m:t>
          </m:r>
        </m:oMath>
      </m:oMathPara>
    </w:p>
    <w:p w:rsidR="00361AF2" w:rsidRDefault="00361AF2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E3392A" w:rsidRPr="00E3392A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=-3x-4y+5;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=4; </m:t>
          </m:r>
        </m:oMath>
      </m:oMathPara>
    </w:p>
    <w:p w:rsidR="00582851" w:rsidRPr="00E3392A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=6x-3y+5;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∂F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-1,1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=-4. </m:t>
          </m:r>
        </m:oMath>
      </m:oMathPara>
    </w:p>
    <w:p w:rsidR="00DB4A43" w:rsidRPr="00A00605" w:rsidRDefault="00DB4A43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w:r w:rsidRPr="00A00605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Substitute</w:t>
      </w:r>
    </w:p>
    <w:p w:rsidR="00C03354" w:rsidRPr="00A00605" w:rsidRDefault="002B2079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y-1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4+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x+1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∙(-4)=0</m:t>
          </m:r>
        </m:oMath>
      </m:oMathPara>
    </w:p>
    <w:p w:rsidR="00C03354" w:rsidRPr="00A00605" w:rsidRDefault="00A00605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4y-4-4x-4=0</m:t>
          </m:r>
        </m:oMath>
      </m:oMathPara>
    </w:p>
    <w:p w:rsidR="00DB4A43" w:rsidRPr="00A00605" w:rsidRDefault="00A00605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4y-4x-8=0</m:t>
          </m:r>
        </m:oMath>
      </m:oMathPara>
    </w:p>
    <w:p w:rsidR="00C03354" w:rsidRPr="00A00605" w:rsidRDefault="00DB4A43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w:r w:rsidRPr="00A00605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lastRenderedPageBreak/>
        <w:t>Reduce on 4</w:t>
      </w:r>
    </w:p>
    <w:p w:rsidR="00DB4A43" w:rsidRDefault="00A00605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y=x+2</m:t>
          </m:r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CC21B8" w:rsidRPr="00A00605" w:rsidRDefault="00CC21B8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</w:p>
    <w:p w:rsidR="00C03354" w:rsidRPr="00A00605" w:rsidRDefault="00DB4A43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</w:pPr>
      <w:r w:rsidRPr="00A00605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>Is the equation of the tangent to the T=4 contour of temperature.</w:t>
      </w:r>
    </w:p>
    <w:p w:rsidR="00C03354" w:rsidRDefault="00A00605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rPr>
          <w:rStyle w:val="2a"/>
          <w:rFonts w:asciiTheme="minorHAnsi" w:hAnsiTheme="minorHAnsi" w:cstheme="minorHAnsi"/>
          <w:color w:val="000000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Pr="00A00605">
        <w:rPr>
          <w:rFonts w:asciiTheme="minorHAnsi" w:hAnsiTheme="minorHAnsi" w:cstheme="minorHAnsi"/>
          <w:sz w:val="28"/>
          <w:szCs w:val="28"/>
          <w:lang w:val="en-US"/>
        </w:rPr>
        <w:t>:</w:t>
      </w:r>
      <w:r w:rsidRPr="00A00605">
        <w:rPr>
          <w:rStyle w:val="42"/>
          <w:rFonts w:asciiTheme="minorHAnsi" w:hAnsiTheme="minorHAnsi" w:cstheme="minorHAnsi"/>
          <w:b w:val="0"/>
          <w:color w:val="000000"/>
          <w:lang w:val="en-US"/>
        </w:rPr>
        <w:t xml:space="preserve"> </w:t>
      </w:r>
      <w:r w:rsidRPr="00A00605">
        <w:rPr>
          <w:rStyle w:val="42"/>
          <w:rFonts w:asciiTheme="majorHAnsi" w:hAnsiTheme="majorHAnsi" w:cstheme="minorHAnsi"/>
          <w:b w:val="0"/>
          <w:color w:val="000000"/>
          <w:sz w:val="24"/>
          <w:szCs w:val="24"/>
          <w:lang w:val="en-US"/>
        </w:rPr>
        <w:t>T</w:t>
      </w:r>
      <w:r w:rsidRPr="00A00605">
        <w:rPr>
          <w:rStyle w:val="2a"/>
          <w:rFonts w:asciiTheme="majorHAnsi" w:hAnsiTheme="majorHAnsi" w:cstheme="minorHAnsi"/>
          <w:b w:val="0"/>
          <w:color w:val="000000"/>
          <w:sz w:val="24"/>
          <w:szCs w:val="24"/>
          <w:lang w:val="en-US"/>
        </w:rPr>
        <w:t>he equation of the tangent to the T=4 contour of temperature</w:t>
      </w:r>
      <w:r>
        <w:rPr>
          <w:rStyle w:val="2a"/>
          <w:rFonts w:asciiTheme="majorHAnsi" w:hAnsiTheme="majorHAnsi" w:cstheme="minorHAnsi"/>
          <w:b w:val="0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Style w:val="2a"/>
          <w:rFonts w:asciiTheme="majorHAnsi" w:hAnsiTheme="majorHAnsi" w:cstheme="minorHAnsi"/>
          <w:b w:val="0"/>
          <w:color w:val="000000"/>
          <w:sz w:val="24"/>
          <w:szCs w:val="24"/>
          <w:lang w:val="en-US"/>
        </w:rPr>
        <w:t xml:space="preserve">is </w:t>
      </w:r>
      <m:oMath>
        <w:proofErr w:type="gramEnd"/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y</m:t>
        </m:r>
        <m:r>
          <w:rPr>
            <w:rStyle w:val="2"/>
            <w:rFonts w:ascii="Cambria Math" w:hAnsiTheme="majorHAnsi" w:cstheme="minorHAnsi"/>
            <w:color w:val="000000"/>
            <w:sz w:val="24"/>
            <w:szCs w:val="24"/>
            <w:lang w:val="en-US"/>
          </w:rPr>
          <m:t>=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x</m:t>
        </m:r>
        <m:r>
          <w:rPr>
            <w:rStyle w:val="2"/>
            <w:rFonts w:ascii="Cambria Math" w:hAnsiTheme="majorHAnsi" w:cstheme="minorHAnsi"/>
            <w:color w:val="000000"/>
            <w:sz w:val="24"/>
            <w:szCs w:val="24"/>
            <w:lang w:val="en-US"/>
          </w:rPr>
          <m:t>+2</m:t>
        </m:r>
      </m:oMath>
      <w:r w:rsidRPr="00A00605">
        <w:rPr>
          <w:rStyle w:val="2"/>
          <w:rFonts w:asciiTheme="majorHAnsi" w:eastAsiaTheme="minorEastAsia" w:hAnsiTheme="majorHAnsi" w:cstheme="minorHAnsi"/>
          <w:color w:val="000000"/>
          <w:sz w:val="24"/>
          <w:szCs w:val="24"/>
          <w:lang w:val="en-US"/>
        </w:rPr>
        <w:t>.</w:t>
      </w:r>
    </w:p>
    <w:p w:rsidR="00C03354" w:rsidRDefault="00C03354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lang w:val="en-US"/>
        </w:rPr>
      </w:pPr>
    </w:p>
    <w:p w:rsidR="00E3392A" w:rsidRPr="004807AC" w:rsidRDefault="00E3392A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4807AC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Question 2 </w:t>
      </w:r>
    </w:p>
    <w:p w:rsidR="00E3392A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Consider the three-dimensional scalar field</w:t>
      </w:r>
    </w:p>
    <w:p w:rsidR="00CC21B8" w:rsidRPr="004807AC" w:rsidRDefault="00CC21B8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Default="004807AC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AA2019" w:rsidRPr="004807AC" w:rsidRDefault="00AA201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AA2019" w:rsidRDefault="00E3392A" w:rsidP="00CC21B8">
      <w:pPr>
        <w:pStyle w:val="21"/>
        <w:numPr>
          <w:ilvl w:val="0"/>
          <w:numId w:val="2"/>
        </w:numPr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Find an expression for the scalar field h in cylindrical coordinates.</w:t>
      </w:r>
    </w:p>
    <w:p w:rsidR="00AA2019" w:rsidRDefault="00AA201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AA2019" w:rsidRDefault="00AA201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Use the next conversion between </w:t>
      </w:r>
      <w:proofErr w:type="spellStart"/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cartesian</w:t>
      </w:r>
      <w:proofErr w:type="spellEnd"/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and cylindrical coordinates:</w:t>
      </w:r>
    </w:p>
    <w:p w:rsidR="00CC21B8" w:rsidRDefault="00CC21B8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AA2019" w:rsidRDefault="00AA201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x=ρcosφ, y=ρsinφ, z=z.</m:t>
          </m:r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AA2019" w:rsidRDefault="00AA201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Let’s substitute in the condition</w:t>
      </w:r>
      <w:r w:rsidR="002E27F6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:</w:t>
      </w:r>
    </w:p>
    <w:p w:rsidR="002E27F6" w:rsidRDefault="002E27F6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ρ,φ,z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AA2019" w:rsidRDefault="002E27F6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φ)+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CC21B8" w:rsidRDefault="00CC21B8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2E27F6" w:rsidRDefault="002E27F6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w:r w:rsidRPr="002E27F6">
        <w:rPr>
          <w:rFonts w:ascii="Calibri" w:hAnsi="Calibri" w:cs="Calibri"/>
          <w:sz w:val="24"/>
          <w:szCs w:val="24"/>
          <w:lang w:val="en-US"/>
        </w:rPr>
        <w:t xml:space="preserve">Use the main </w:t>
      </w:r>
      <w:proofErr w:type="spellStart"/>
      <w:r w:rsidRPr="002E27F6">
        <w:rPr>
          <w:rFonts w:ascii="Calibri" w:hAnsi="Calibri" w:cs="Calibri"/>
          <w:sz w:val="24"/>
          <w:szCs w:val="24"/>
          <w:lang w:val="en-US"/>
        </w:rPr>
        <w:t>trigonometrical</w:t>
      </w:r>
      <w:proofErr w:type="spellEnd"/>
      <w:r w:rsidRPr="002E27F6">
        <w:rPr>
          <w:rFonts w:ascii="Calibri" w:hAnsi="Calibri" w:cs="Calibri"/>
          <w:sz w:val="24"/>
          <w:szCs w:val="24"/>
          <w:lang w:val="en-US"/>
        </w:rPr>
        <w:t xml:space="preserve"> identity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CC21B8" w:rsidRPr="002E27F6" w:rsidRDefault="00CC21B8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2E27F6" w:rsidRDefault="002B207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φ=1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621A22" w:rsidRDefault="00082E17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>t</w:t>
      </w:r>
      <w:r w:rsidR="00621A22">
        <w:rPr>
          <w:rFonts w:asciiTheme="minorHAnsi" w:eastAsiaTheme="minorEastAsia" w:hAnsiTheme="minorHAnsi" w:cstheme="minorHAnsi"/>
          <w:sz w:val="24"/>
          <w:szCs w:val="24"/>
          <w:lang w:val="en-US"/>
        </w:rPr>
        <w:t>hen</w:t>
      </w:r>
      <w:proofErr w:type="gramEnd"/>
    </w:p>
    <w:p w:rsidR="00621A22" w:rsidRDefault="00621A22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ρ,φ,z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621A22" w:rsidRDefault="00082E17" w:rsidP="00407D7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 w:rsidRPr="00A00605">
        <w:rPr>
          <w:rFonts w:asciiTheme="minorHAnsi" w:hAnsiTheme="minorHAnsi" w:cstheme="minorHAnsi"/>
          <w:sz w:val="28"/>
          <w:szCs w:val="28"/>
          <w:lang w:val="en-US"/>
        </w:rPr>
        <w:t>: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ρ,φ,z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</m:oMath>
    </w:p>
    <w:p w:rsidR="00621A22" w:rsidRPr="004807AC" w:rsidRDefault="00621A22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9F2DE7" w:rsidRDefault="00E3392A" w:rsidP="00CC21B8">
      <w:pPr>
        <w:pStyle w:val="21"/>
        <w:numPr>
          <w:ilvl w:val="0"/>
          <w:numId w:val="2"/>
        </w:numPr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Determine the gradient </w:t>
      </w:r>
      <w:r w:rsidRPr="004807AC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 in cylindrical coordinates.</w:t>
      </w:r>
    </w:p>
    <w:p w:rsidR="009F2DE7" w:rsidRDefault="009F2DE7" w:rsidP="00407D7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9F2DE7" w:rsidRDefault="009F2DE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formula:</w:t>
      </w:r>
    </w:p>
    <w:p w:rsidR="009F2DE7" w:rsidRDefault="009F2DE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gradh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ρ,φ,z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∂ρ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9F2DE7" w:rsidRDefault="009F2DE7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</w:p>
    <w:p w:rsidR="009F2DE7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2ρ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∂φ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=0,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2z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+2z=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+2z,</m:t>
          </m:r>
        </m:oMath>
      </m:oMathPara>
    </w:p>
    <w:p w:rsidR="009F2DE7" w:rsidRDefault="0005701D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9F2DE7" w:rsidRDefault="0005701D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gradh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ρ,φ,z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1+2</m:t>
              </m:r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sub>
          </m:sSub>
        </m:oMath>
      </m:oMathPara>
    </w:p>
    <w:p w:rsidR="00EC288B" w:rsidRDefault="00EC288B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Answer</w:t>
      </w: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w:proofErr w:type="gramEnd"/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gradh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ρ,φ,z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=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ρ</m:t>
            </m:r>
          </m:num>
          <m:den>
            <m:rad>
              <m:radPr>
                <m:degHide m:val="on"/>
                <m:ctrlPr>
                  <w:rPr>
                    <w:rStyle w:val="2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2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Style w:val="2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sSub>
          <m:sSub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ρ</m:t>
            </m:r>
          </m:sub>
        </m:sSub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+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1+2</m:t>
            </m:r>
            <m:rad>
              <m:radPr>
                <m:degHide m:val="on"/>
                <m:ctrlPr>
                  <w:rPr>
                    <w:rStyle w:val="2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2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Style w:val="2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on"/>
                <m:ctrlPr>
                  <w:rPr>
                    <w:rStyle w:val="2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2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p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Style w:val="2"/>
                        <w:rFonts w:ascii="Cambria Math" w:hAnsi="Cambria Math" w:cstheme="min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Style w:val="2"/>
                        <w:rFonts w:ascii="Cambria Math" w:hAnsi="Cambria Math" w:cstheme="min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z</m:t>
        </m:r>
        <m:sSub>
          <m:sSub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z</m:t>
            </m:r>
          </m:sub>
        </m:sSub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.</w:t>
      </w:r>
    </w:p>
    <w:p w:rsidR="009F2DE7" w:rsidRPr="004807AC" w:rsidRDefault="009F2DE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1F70A7" w:rsidRDefault="00E3392A" w:rsidP="00CC21B8">
      <w:pPr>
        <w:pStyle w:val="21"/>
        <w:numPr>
          <w:ilvl w:val="0"/>
          <w:numId w:val="2"/>
        </w:numPr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Find an expression for the scalar field h in spherical coordinates.</w:t>
      </w:r>
    </w:p>
    <w:p w:rsidR="001F70A7" w:rsidRPr="001F70A7" w:rsidRDefault="001F70A7" w:rsidP="00407D7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1F70A7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1F70A7" w:rsidRDefault="001F70A7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Use the next conversion between </w:t>
      </w:r>
      <w:proofErr w:type="spellStart"/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cartesian</w:t>
      </w:r>
      <w:proofErr w:type="spellEnd"/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and </w:t>
      </w:r>
      <w:r w:rsidR="00EC288B"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spherical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coordinates:</w:t>
      </w:r>
    </w:p>
    <w:p w:rsidR="00407D74" w:rsidRDefault="00407D74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1F70A7" w:rsidRDefault="001F70A7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x=rsinθcosφ, y=rsinθsinφ, z=rcosθ.</m:t>
          </m:r>
        </m:oMath>
      </m:oMathPara>
    </w:p>
    <w:p w:rsidR="00407D74" w:rsidRDefault="00407D74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7A5CAA" w:rsidRDefault="007A5CAA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Let’s substitute in the condition:</w:t>
      </w:r>
    </w:p>
    <w:p w:rsidR="007A5CAA" w:rsidRPr="009D7075" w:rsidRDefault="007A5CAA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r,θ,φ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θsin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θ=</m:t>
          </m:r>
        </m:oMath>
      </m:oMathPara>
    </w:p>
    <w:p w:rsidR="009D7075" w:rsidRPr="009D7075" w:rsidRDefault="009D7075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φ)+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θ</m:t>
          </m:r>
        </m:oMath>
      </m:oMathPara>
    </w:p>
    <w:p w:rsidR="007A5CAA" w:rsidRDefault="007A5CAA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7A5CAA" w:rsidRDefault="007A5CAA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w:r w:rsidRPr="002E27F6">
        <w:rPr>
          <w:rFonts w:ascii="Calibri" w:hAnsi="Calibri" w:cs="Calibri"/>
          <w:sz w:val="24"/>
          <w:szCs w:val="24"/>
          <w:lang w:val="en-US"/>
        </w:rPr>
        <w:t xml:space="preserve">Use the main </w:t>
      </w:r>
      <w:proofErr w:type="spellStart"/>
      <w:r w:rsidRPr="002E27F6">
        <w:rPr>
          <w:rFonts w:ascii="Calibri" w:hAnsi="Calibri" w:cs="Calibri"/>
          <w:sz w:val="24"/>
          <w:szCs w:val="24"/>
          <w:lang w:val="en-US"/>
        </w:rPr>
        <w:t>trigonometrical</w:t>
      </w:r>
      <w:proofErr w:type="spellEnd"/>
      <w:r w:rsidRPr="002E27F6">
        <w:rPr>
          <w:rFonts w:ascii="Calibri" w:hAnsi="Calibri" w:cs="Calibri"/>
          <w:sz w:val="24"/>
          <w:szCs w:val="24"/>
          <w:lang w:val="en-US"/>
        </w:rPr>
        <w:t xml:space="preserve"> identity</w:t>
      </w:r>
      <w:r w:rsidR="009D7075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D7075" w:rsidRPr="009D7075">
        <w:rPr>
          <w:rFonts w:ascii="Calibri" w:hAnsi="Calibri" w:cs="Calibri"/>
          <w:lang w:val="en-US"/>
        </w:rPr>
        <w:t>twice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407D74" w:rsidRPr="002E27F6" w:rsidRDefault="00407D74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7A5CAA" w:rsidRDefault="002B207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φ=1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1F70A7" w:rsidRDefault="009D7075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9D7075" w:rsidRDefault="009D7075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r,θ,φ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θ=</m:t>
          </m:r>
        </m:oMath>
      </m:oMathPara>
    </w:p>
    <w:p w:rsidR="00F3377B" w:rsidRDefault="00F3377B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θ)</m:t>
                  </m:r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θ.</m:t>
          </m:r>
        </m:oMath>
      </m:oMathPara>
    </w:p>
    <w:p w:rsidR="001F70A7" w:rsidRDefault="00F3377B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r,θ,φ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cos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</m:oMath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>.</w:t>
      </w:r>
    </w:p>
    <w:p w:rsidR="001F70A7" w:rsidRPr="004807AC" w:rsidRDefault="001F70A7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CD4BBE" w:rsidRDefault="00E3392A" w:rsidP="00CC21B8">
      <w:pPr>
        <w:pStyle w:val="21"/>
        <w:numPr>
          <w:ilvl w:val="0"/>
          <w:numId w:val="2"/>
        </w:numPr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Determine the gradient </w:t>
      </w:r>
      <w:r w:rsidRPr="004807AC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 and the value of |</w:t>
      </w:r>
      <w:r w:rsidRPr="004807AC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4807AC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h| in spherical coordinates.</w:t>
      </w:r>
    </w:p>
    <w:p w:rsidR="00BA40CD" w:rsidRDefault="00BA40CD" w:rsidP="00407D7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BA40CD" w:rsidRDefault="00BA40CD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formula:</w:t>
      </w:r>
    </w:p>
    <w:p w:rsidR="00CD4BBE" w:rsidRDefault="00BA40CD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gradh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r,θ,φ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∂r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∂θ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r∙sinθ</m:t>
              </m:r>
            </m:den>
          </m:f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CD4BBE" w:rsidRDefault="000E76A6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0E76A6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∂r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+2r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θ,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∂θ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=-2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cosθ∙sinθ=-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sin2θ,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=0</m:t>
          </m:r>
        </m:oMath>
      </m:oMathPara>
    </w:p>
    <w:p w:rsidR="000E76A6" w:rsidRDefault="000E76A6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CD4BBE" w:rsidRDefault="001C38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gradh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r,θ,φ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2r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sin2θ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CD4BBE" w:rsidRDefault="001C38B8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gradh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r,θ,φ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2r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-r∙sin2θ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CD4BBE" w:rsidRPr="004807AC" w:rsidRDefault="002B2079" w:rsidP="00CC21B8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gradh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r,θ,φ</m:t>
                  </m:r>
                </m:e>
              </m:d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2r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θ-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-rsin2θ</m:t>
                      </m:r>
                    </m:e>
                  </m:d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1C38B8" w:rsidRDefault="004647C7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θ-4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θ∙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AB6919" w:rsidRDefault="00AB6919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w:lastRenderedPageBreak/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θ-4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θ∙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(1-cos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θ)</m:t>
              </m:r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AB6919" w:rsidRDefault="00AB6919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θ-4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∙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θ-cos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θ)</m:t>
              </m:r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130E42" w:rsidRDefault="00130E42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θ-4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θ-4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1C38B8" w:rsidRDefault="00E40321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θ-4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den>
                  </m:f>
                </m:e>
              </m:d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Style w:val="2"/>
              <w:rFonts w:ascii="Cambria Math" w:eastAsiaTheme="minorEastAsia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C87FF5" w:rsidRDefault="00C87FF5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θ+1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θ+1</m:t>
                  </m:r>
                </m:e>
              </m:rad>
            </m:num>
            <m:den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95A84" w:rsidRDefault="00C87FF5" w:rsidP="00407D74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</w:p>
    <w:p w:rsidR="00495A84" w:rsidRDefault="00C87FF5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jc w:val="center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gradh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r,θ,φ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2r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-r∙sin2θ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C87FF5" w:rsidRPr="00C87FF5" w:rsidRDefault="002B2079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b w:val="0"/>
          <w:bCs w:val="0"/>
          <w:color w:val="000000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gradh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r,θ,φ</m:t>
                  </m:r>
                </m:e>
              </m:d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θ+1</m:t>
                  </m:r>
                </m:e>
              </m:rad>
            </m:num>
            <m:den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694641" w:rsidRDefault="00694641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:rsidR="00E3392A" w:rsidRPr="00495A84" w:rsidRDefault="00E3392A" w:rsidP="00CC21B8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495A84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Question 3 </w:t>
      </w:r>
    </w:p>
    <w:p w:rsidR="00694641" w:rsidRPr="00694641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Evaluate the scalar line integral of the vector field </w:t>
      </w:r>
    </w:p>
    <w:p w:rsidR="00E3392A" w:rsidRPr="00280EC9" w:rsidRDefault="00280EC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F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(x, y, z)= 2y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i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— 2x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j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 z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vertAlign w:val="superscript"/>
              <w:lang w:val="en-US"/>
            </w:rPr>
            <m:t>3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</m:t>
          </m:r>
        </m:oMath>
      </m:oMathPara>
    </w:p>
    <w:p w:rsidR="00E3392A" w:rsidRPr="00694641" w:rsidRDefault="00E3392A" w:rsidP="00407D74">
      <w:pPr>
        <w:pStyle w:val="21"/>
        <w:shd w:val="clear" w:color="auto" w:fill="auto"/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around</w:t>
      </w:r>
      <w:proofErr w:type="gramEnd"/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closed circular path C of radius 1 </w:t>
      </w:r>
      <w:proofErr w:type="spellStart"/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centred</w:t>
      </w:r>
      <w:proofErr w:type="spellEnd"/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at the point (2,0,1) defined by the parametric equations</w:t>
      </w:r>
    </w:p>
    <w:p w:rsidR="00E3392A" w:rsidRPr="00BD046D" w:rsidRDefault="00BD046D" w:rsidP="00CC21B8">
      <w:pPr>
        <w:pStyle w:val="21"/>
        <w:shd w:val="clear" w:color="auto" w:fill="auto"/>
        <w:spacing w:before="0" w:line="240" w:lineRule="auto"/>
        <w:ind w:firstLine="816"/>
        <w:rPr>
          <w:oMath/>
          <w:rFonts w:asciiTheme="minorHAnsi" w:hAnsiTheme="minorHAnsi" w:cstheme="minorHAnsi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x = cos t + 2,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fr-FR" w:eastAsia="fr-FR"/>
            </w:rPr>
            <m:t xml:space="preserve">y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 sin t, z = 1,  </m:t>
          </m:r>
          <m:r>
            <m:rPr>
              <m:nor/>
            </m:rPr>
            <w:rPr>
              <w:rStyle w:val="2"/>
              <w:rFonts w:ascii="Cambria Math" w:hAnsi="Cambria Math" w:cstheme="minorHAnsi"/>
              <w:bCs/>
              <w:color w:val="000000"/>
              <w:sz w:val="24"/>
              <w:szCs w:val="24"/>
              <w:lang w:val="en-US"/>
            </w:rPr>
            <m:t>for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0 &lt; t </m:t>
          </m:r>
          <m:r>
            <m:rPr>
              <m:sty m:val="bi"/>
            </m:rPr>
            <w:rPr>
              <w:rStyle w:val="213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&lt;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2π </m:t>
          </m:r>
        </m:oMath>
      </m:oMathPara>
    </w:p>
    <w:p w:rsidR="00E3392A" w:rsidRPr="00694641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Is the vector field </w:t>
      </w:r>
      <w:r w:rsidRPr="00694641">
        <w:rPr>
          <w:rStyle w:val="2a"/>
          <w:rFonts w:asciiTheme="minorHAnsi" w:hAnsiTheme="minorHAnsi" w:cstheme="minorHAnsi"/>
          <w:color w:val="000000"/>
          <w:sz w:val="24"/>
          <w:szCs w:val="24"/>
          <w:lang w:val="fr-FR" w:eastAsia="fr-FR"/>
        </w:rPr>
        <w:t xml:space="preserve">F </w:t>
      </w:r>
      <w:r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conservative?</w:t>
      </w:r>
    </w:p>
    <w:p w:rsidR="006E3652" w:rsidRDefault="006E3652" w:rsidP="00407D7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694641" w:rsidRDefault="006E3652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6E3652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At first we need 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the vector field along the curve C </w:t>
      </w:r>
    </w:p>
    <w:p w:rsidR="006E3652" w:rsidRPr="00280EC9" w:rsidRDefault="006E3652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E3652" w:rsidRPr="00280EC9" w:rsidRDefault="006E3652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2"/>
                  <w:rFonts w:ascii="Cambria Math" w:hAnsiTheme="minorHAnsi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=2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sint</m:t>
          </m:r>
          <m:r>
            <w:rPr>
              <w:rStyle w:val="2"/>
              <w:rFonts w:asciiTheme="minorHAnsi" w:hAnsiTheme="minorHAnsi" w:cstheme="minorHAnsi"/>
              <w:color w:val="000000"/>
              <w:sz w:val="24"/>
              <w:szCs w:val="24"/>
              <w:lang w:val="en-US"/>
            </w:rPr>
            <m:t>∙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</m:t>
          </m:r>
          <m:r>
            <w:rPr>
              <w:rStyle w:val="2"/>
              <w:rFonts w:asciiTheme="minorHAnsi" w:hAnsiTheme="minorHAnsi" w:cstheme="minorHAnsi"/>
              <w:color w:val="000000"/>
              <w:sz w:val="24"/>
              <w:szCs w:val="24"/>
              <w:lang w:val="en-US"/>
            </w:rPr>
            <m:t>-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2</m:t>
          </m:r>
          <m:d>
            <m:dPr>
              <m:ctrlPr>
                <w:rPr>
                  <w:rStyle w:val="2"/>
                  <w:rFonts w:ascii="Cambria Math" w:hAnsiTheme="minorHAnsi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cost</m:t>
              </m:r>
              <m:r>
                <w:rPr>
                  <w:rStyle w:val="2"/>
                  <w:rFonts w:ascii="Cambria Math" w:hAnsiTheme="minorHAnsi" w:cstheme="minorHAnsi"/>
                  <w:color w:val="000000"/>
                  <w:sz w:val="24"/>
                  <w:szCs w:val="24"/>
                  <w:lang w:val="en-US"/>
                </w:rPr>
                <m:t>+2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+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</m:t>
          </m:r>
        </m:oMath>
      </m:oMathPara>
    </w:p>
    <w:p w:rsidR="00280EC9" w:rsidRPr="00280EC9" w:rsidRDefault="00280EC9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94641" w:rsidRPr="00280EC9" w:rsidRDefault="006E3652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280EC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Next we need the derivative of the </w:t>
      </w:r>
      <w:r w:rsidR="00280EC9" w:rsidRPr="00280EC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parameterization</w:t>
      </w:r>
      <w:r w:rsidRPr="00280EC9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694641" w:rsidRPr="00280EC9" w:rsidRDefault="00694641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694641" w:rsidRPr="00280EC9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Theme="minorHAnsi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dx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-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sint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 xml:space="preserve">; </m:t>
          </m:r>
          <m:f>
            <m:fPr>
              <m:ctrlPr>
                <w:rPr>
                  <w:rStyle w:val="2"/>
                  <w:rFonts w:ascii="Cambria Math" w:hAnsiTheme="minorHAnsi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dy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cost</m:t>
          </m:r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;</m:t>
          </m:r>
          <m:f>
            <m:fPr>
              <m:ctrlPr>
                <w:rPr>
                  <w:rStyle w:val="2"/>
                  <w:rFonts w:ascii="Cambria Math" w:hAnsiTheme="minorHAnsi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dz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Style w:val="2"/>
              <w:rFonts w:ascii="Cambria Math" w:hAnsiTheme="minorHAnsi" w:cstheme="minorHAnsi"/>
              <w:color w:val="000000"/>
              <w:sz w:val="24"/>
              <w:szCs w:val="24"/>
              <w:lang w:val="en-US"/>
            </w:rPr>
            <m:t>=0.</m:t>
          </m:r>
        </m:oMath>
      </m:oMathPara>
    </w:p>
    <w:p w:rsidR="00694641" w:rsidRPr="00280EC9" w:rsidRDefault="00694641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280EC9" w:rsidRDefault="00280EC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Use the formula</w:t>
      </w:r>
    </w:p>
    <w:p w:rsidR="00280EC9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dr=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BD046D" w:rsidRDefault="00BD046D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BD046D" w:rsidRDefault="00BD046D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line integral is then</w:t>
      </w:r>
    </w:p>
    <w:p w:rsidR="00BD046D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Fdr=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2sint∙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-sint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cost+2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cost+0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dt=</m:t>
                  </m:r>
                </m:e>
              </m:nary>
            </m:e>
          </m:nary>
        </m:oMath>
      </m:oMathPara>
    </w:p>
    <w:p w:rsidR="00BD046D" w:rsidRDefault="007F48C7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t-4cost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-2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+cos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t+2cost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</m:oMath>
      </m:oMathPara>
    </w:p>
    <w:p w:rsidR="00CC21B8" w:rsidRDefault="00CC21B8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CD4461" w:rsidRPr="002E27F6" w:rsidRDefault="00CD4461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2E27F6">
        <w:rPr>
          <w:rFonts w:ascii="Calibri" w:hAnsi="Calibri" w:cs="Calibri"/>
          <w:sz w:val="24"/>
          <w:szCs w:val="24"/>
          <w:lang w:val="en-US"/>
        </w:rPr>
        <w:t xml:space="preserve">Use the main </w:t>
      </w:r>
      <w:proofErr w:type="spellStart"/>
      <w:r w:rsidRPr="002E27F6">
        <w:rPr>
          <w:rFonts w:ascii="Calibri" w:hAnsi="Calibri" w:cs="Calibri"/>
          <w:sz w:val="24"/>
          <w:szCs w:val="24"/>
          <w:lang w:val="en-US"/>
        </w:rPr>
        <w:t>trigonometrical</w:t>
      </w:r>
      <w:proofErr w:type="spellEnd"/>
      <w:r w:rsidRPr="002E27F6">
        <w:rPr>
          <w:rFonts w:ascii="Calibri" w:hAnsi="Calibri" w:cs="Calibri"/>
          <w:sz w:val="24"/>
          <w:szCs w:val="24"/>
          <w:lang w:val="en-US"/>
        </w:rPr>
        <w:t xml:space="preserve"> identity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CD4461" w:rsidRDefault="002B2079" w:rsidP="00CC21B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t+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t=1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CD4461" w:rsidRDefault="00CD4461" w:rsidP="00407D74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CD4461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Fdr=-2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1+2cost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dt=</m:t>
                  </m:r>
                </m:e>
              </m:nary>
            </m:e>
          </m:nary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t+2sint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2π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=-2∙2π=-4π.</m:t>
          </m:r>
        </m:oMath>
      </m:oMathPara>
    </w:p>
    <w:p w:rsidR="00CC21B8" w:rsidRDefault="00CC21B8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BD046D" w:rsidRDefault="00CD4461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Using property </w:t>
      </w:r>
      <w:r w:rsidR="00CC21B8">
        <w:rPr>
          <w:rFonts w:asciiTheme="minorHAnsi" w:hAnsiTheme="minorHAnsi" w:cstheme="minorHAnsi"/>
          <w:sz w:val="24"/>
          <w:szCs w:val="24"/>
          <w:lang w:val="en-US"/>
        </w:rPr>
        <w:t xml:space="preserve">of the </w:t>
      </w:r>
      <w:r>
        <w:rPr>
          <w:rFonts w:asciiTheme="minorHAnsi" w:hAnsiTheme="minorHAnsi" w:cstheme="minorHAnsi"/>
          <w:sz w:val="24"/>
          <w:szCs w:val="24"/>
          <w:lang w:val="en-US"/>
        </w:rPr>
        <w:t>conservative field we can</w:t>
      </w:r>
      <w:r w:rsidRPr="00CD4461">
        <w:rPr>
          <w:rFonts w:ascii="Calibri" w:hAnsi="Calibri" w:cs="Calibri"/>
          <w:lang w:val="en-US"/>
        </w:rPr>
        <w:t xml:space="preserve"> </w:t>
      </w:r>
      <w:r w:rsidRPr="00CD4461">
        <w:rPr>
          <w:rFonts w:ascii="Calibri" w:hAnsi="Calibri" w:cs="Calibri"/>
          <w:sz w:val="24"/>
          <w:szCs w:val="24"/>
          <w:lang w:val="en-US"/>
        </w:rPr>
        <w:t>draw a conclusion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CD4461" w:rsidRDefault="00CD4461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This line integral of vector field F around closed circular path C is not zero then the vector field </w:t>
      </w:r>
      <w:r w:rsidR="00CC21B8">
        <w:rPr>
          <w:rFonts w:asciiTheme="minorHAnsi" w:hAnsiTheme="minorHAnsi" w:cstheme="minorHAnsi"/>
          <w:sz w:val="24"/>
          <w:szCs w:val="24"/>
          <w:lang w:val="en-US"/>
        </w:rPr>
        <w:t>is non-conservative.</w:t>
      </w:r>
    </w:p>
    <w:p w:rsidR="008B21FD" w:rsidRDefault="00CC21B8" w:rsidP="0031786E">
      <w:pPr>
        <w:pStyle w:val="21"/>
        <w:shd w:val="clear" w:color="auto" w:fill="auto"/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w:r w:rsidR="008B21F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8B21F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</w:t>
      </w:r>
      <w:r w:rsidR="008B21FD" w:rsidRPr="0069464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he scalar line integral</w:t>
      </w:r>
      <w:r w:rsidR="008B21F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</w:t>
      </w:r>
      <m:oMath>
        <m:nary>
          <m:naryPr>
            <m:chr m:val="∮"/>
            <m:limLoc m:val="subSup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  <m:sup/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Fdr=</m:t>
            </m:r>
          </m:e>
        </m:nary>
        <m:r>
          <w:rPr>
            <w:rFonts w:ascii="Cambria Math" w:hAnsi="Cambria Math" w:cstheme="minorHAnsi"/>
            <w:sz w:val="24"/>
            <w:szCs w:val="24"/>
            <w:lang w:val="en-US"/>
          </w:rPr>
          <m:t>-4π.</m:t>
        </m:r>
      </m:oMath>
      <w:r w:rsidR="008B21FD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</w:t>
      </w:r>
      <w:proofErr w:type="gramStart"/>
      <w:r w:rsidR="008B21FD">
        <w:rPr>
          <w:rFonts w:asciiTheme="minorHAnsi" w:hAnsiTheme="minorHAnsi" w:cstheme="minorHAnsi"/>
          <w:sz w:val="24"/>
          <w:szCs w:val="24"/>
          <w:lang w:val="en-US"/>
        </w:rPr>
        <w:t>This</w:t>
      </w:r>
      <w:proofErr w:type="gramEnd"/>
      <w:r w:rsidR="008B21FD">
        <w:rPr>
          <w:rFonts w:asciiTheme="minorHAnsi" w:hAnsiTheme="minorHAnsi" w:cstheme="minorHAnsi"/>
          <w:sz w:val="24"/>
          <w:szCs w:val="24"/>
          <w:lang w:val="en-US"/>
        </w:rPr>
        <w:t xml:space="preserve"> vector field is non-conservative.</w:t>
      </w:r>
    </w:p>
    <w:p w:rsidR="00CD4461" w:rsidRPr="00280EC9" w:rsidRDefault="00CD4461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31786E" w:rsidRDefault="00E3392A" w:rsidP="0031786E">
      <w:pPr>
        <w:pStyle w:val="21"/>
        <w:shd w:val="clear" w:color="auto" w:fill="auto"/>
        <w:tabs>
          <w:tab w:val="left" w:pos="2746"/>
          <w:tab w:val="left" w:pos="3114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31786E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Question 4 </w:t>
      </w:r>
    </w:p>
    <w:p w:rsidR="00E3392A" w:rsidRPr="0031786E" w:rsidRDefault="00E3392A" w:rsidP="0031786E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Consider the vector field</w:t>
      </w:r>
    </w:p>
    <w:p w:rsidR="00E3392A" w:rsidRPr="0031786E" w:rsidRDefault="0031786E" w:rsidP="0031786E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i/>
          <w:sz w:val="24"/>
          <w:szCs w:val="24"/>
          <w:lang w:val="en-US"/>
        </w:rPr>
      </w:pPr>
      <m:oMath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F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x, y, z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= 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—2yz + 1</m:t>
            </m:r>
          </m:e>
        </m:d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i 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—2xz + 2</m:t>
            </m:r>
            <m:sSup>
              <m:sSupPr>
                <m:ctrlPr>
                  <w:rPr>
                    <w:rStyle w:val="2"/>
                    <w:rFonts w:ascii="Cambria Math" w:hAnsi="Cambria Math" w:cstheme="minorHAnsi"/>
                    <w:bCs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yz</m:t>
                </m:r>
              </m:e>
              <m: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j 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—2xy + 2</m:t>
            </m:r>
            <m:sSup>
              <m:sSupPr>
                <m:ctrlPr>
                  <w:rPr>
                    <w:rStyle w:val="2"/>
                    <w:rFonts w:ascii="Cambria Math" w:hAnsi="Cambria Math" w:cstheme="minorHAnsi"/>
                    <w:bCs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z</m:t>
            </m:r>
          </m:e>
        </m:d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k</m:t>
        </m:r>
      </m:oMath>
      <w:r w:rsidR="00E3392A" w:rsidRPr="0031786E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.</w:t>
      </w:r>
    </w:p>
    <w:p w:rsidR="00E3392A" w:rsidRPr="0031786E" w:rsidRDefault="00E3392A" w:rsidP="0031786E">
      <w:pPr>
        <w:pStyle w:val="21"/>
        <w:numPr>
          <w:ilvl w:val="0"/>
          <w:numId w:val="3"/>
        </w:numPr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Calculate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curl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fr-FR" w:eastAsia="fr-FR"/>
        </w:rPr>
        <w:t xml:space="preserve">F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and state whether or not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fr-FR" w:eastAsia="fr-FR"/>
        </w:rPr>
        <w:t xml:space="preserve">F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is conservative.</w:t>
      </w:r>
    </w:p>
    <w:p w:rsidR="008B599B" w:rsidRDefault="008B599B" w:rsidP="008B599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31786E" w:rsidRDefault="002E72CE" w:rsidP="002E72C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</w:t>
      </w:r>
    </w:p>
    <w:p w:rsidR="002E72CE" w:rsidRDefault="002E72C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curlF=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∂y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∂z</m:t>
                  </m:r>
                </m:den>
              </m:f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∂z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∂x</m:t>
                  </m:r>
                </m:den>
              </m:f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∂x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∂y</m:t>
                  </m:r>
                </m:den>
              </m:f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k,</m:t>
          </m:r>
        </m:oMath>
      </m:oMathPara>
    </w:p>
    <w:p w:rsidR="0031786E" w:rsidRDefault="002E72C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</w:p>
    <w:p w:rsidR="002E72CE" w:rsidRDefault="002B2079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=—2yz + 1, </m:t>
          </m:r>
          <m:sSub>
            <m:sSubPr>
              <m:ctrlPr>
                <w:rPr>
                  <w:rStyle w:val="2"/>
                  <w:rFonts w:ascii="Cambria Math" w:hAnsi="Cambria Math" w:cstheme="minorHAnsi"/>
                  <w:bCs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 —2xz + 2</m:t>
          </m:r>
          <m:sSup>
            <m:sSupPr>
              <m:ctrlPr>
                <w:rPr>
                  <w:rStyle w:val="2"/>
                  <w:rFonts w:ascii="Cambria Math" w:hAnsi="Cambria Math" w:cstheme="minorHAnsi"/>
                  <w:bCs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yz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Style w:val="2"/>
                  <w:rFonts w:ascii="Cambria Math" w:hAnsi="Cambria Math" w:cstheme="minorHAnsi"/>
                  <w:bCs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=—2xy + 2</m:t>
          </m:r>
          <m:sSup>
            <m:sSupPr>
              <m:ctrlPr>
                <w:rPr>
                  <w:rStyle w:val="2"/>
                  <w:rFonts w:ascii="Cambria Math" w:hAnsi="Cambria Math" w:cstheme="minorHAnsi"/>
                  <w:bCs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z;</m:t>
          </m:r>
        </m:oMath>
      </m:oMathPara>
    </w:p>
    <w:p w:rsidR="0031786E" w:rsidRDefault="002B2079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=-2x+4yz,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=-2x+4yz,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=-2y,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=-2y,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=-2z,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=-2z,</m:t>
          </m:r>
        </m:oMath>
      </m:oMathPara>
    </w:p>
    <w:p w:rsidR="0081056E" w:rsidRDefault="0081056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81056E" w:rsidRDefault="0081056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then</w:t>
      </w:r>
      <w:proofErr w:type="gramEnd"/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substituting in the formula, we obtain</w:t>
      </w:r>
    </w:p>
    <w:p w:rsidR="0081056E" w:rsidRDefault="0081056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81056E" w:rsidRDefault="0081056E" w:rsidP="008105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curlF=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-2x+4yz-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-2x+4yz</m:t>
                  </m:r>
                </m:e>
              </m:d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-2y-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-2y</m:t>
                  </m:r>
                </m:e>
              </m:d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-2z-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-2z</m:t>
                  </m:r>
                </m:e>
              </m:d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k=0.</m:t>
          </m:r>
        </m:oMath>
      </m:oMathPara>
    </w:p>
    <w:p w:rsidR="0081056E" w:rsidRDefault="0081056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31786E" w:rsidRDefault="0081056E" w:rsidP="002B392C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Using property of the conservative field we can</w:t>
      </w:r>
      <w:r w:rsidRPr="00CD4461">
        <w:rPr>
          <w:rFonts w:ascii="Calibri" w:hAnsi="Calibri" w:cs="Calibri"/>
          <w:lang w:val="en-US"/>
        </w:rPr>
        <w:t xml:space="preserve"> </w:t>
      </w:r>
      <w:r w:rsidRPr="00CD4461">
        <w:rPr>
          <w:rFonts w:ascii="Calibri" w:hAnsi="Calibri" w:cs="Calibri"/>
          <w:sz w:val="24"/>
          <w:szCs w:val="24"/>
          <w:lang w:val="en-US"/>
        </w:rPr>
        <w:t>draw a conclusion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2B39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m:oMath>
        <w:proofErr w:type="gramEnd"/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curlF=0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, then this field F is conservative</w:t>
      </w:r>
      <w:r w:rsidR="002B392C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.</w:t>
      </w:r>
    </w:p>
    <w:p w:rsidR="002B392C" w:rsidRDefault="002B392C" w:rsidP="002B392C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curlF=0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and this field F is conservative.</w:t>
      </w:r>
    </w:p>
    <w:p w:rsidR="0081056E" w:rsidRDefault="0081056E" w:rsidP="0031786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E3392A" w:rsidRPr="002B392C" w:rsidRDefault="00E3392A" w:rsidP="0031786E">
      <w:pPr>
        <w:pStyle w:val="21"/>
        <w:numPr>
          <w:ilvl w:val="0"/>
          <w:numId w:val="3"/>
        </w:numPr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Follow Procedure 1 on page 94 of Unit 16 to calculate a potential function U such that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fr-FR" w:eastAsia="fr-FR"/>
        </w:rPr>
        <w:t xml:space="preserve">F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= —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U.</w:t>
      </w:r>
    </w:p>
    <w:p w:rsidR="00FF2DDE" w:rsidRDefault="00FF2DDE" w:rsidP="00FF2DD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6C6140" w:rsidRDefault="006C6140" w:rsidP="006C6140">
      <w:pPr>
        <w:widowControl/>
        <w:autoSpaceDE w:val="0"/>
        <w:autoSpaceDN w:val="0"/>
        <w:adjustRightInd w:val="0"/>
        <w:ind w:firstLine="816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Using the Procedure 1 we perform the following </w:t>
      </w:r>
      <w:r w:rsidR="00557B8D">
        <w:rPr>
          <w:rFonts w:ascii="Calibri" w:eastAsiaTheme="minorHAnsi" w:hAnsi="Calibri" w:cs="Calibri"/>
        </w:rPr>
        <w:t>steps</w:t>
      </w:r>
      <w:r>
        <w:rPr>
          <w:rFonts w:ascii="Calibri" w:eastAsiaTheme="minorHAnsi" w:hAnsi="Calibri" w:cs="Calibri"/>
        </w:rPr>
        <w:t xml:space="preserve">: </w:t>
      </w:r>
    </w:p>
    <w:p w:rsidR="006C6140" w:rsidRPr="00557B8D" w:rsidRDefault="006C6140" w:rsidP="00557B8D">
      <w:pPr>
        <w:pStyle w:val="af"/>
        <w:widowControl/>
        <w:numPr>
          <w:ilvl w:val="0"/>
          <w:numId w:val="34"/>
        </w:numPr>
        <w:autoSpaceDE w:val="0"/>
        <w:autoSpaceDN w:val="0"/>
        <w:adjustRightInd w:val="0"/>
        <w:rPr>
          <w:rFonts w:ascii="Tahoma" w:eastAsiaTheme="minorHAnsi" w:hAnsi="Tahoma" w:cs="Tahoma"/>
        </w:rPr>
      </w:pPr>
      <w:r w:rsidRPr="00557B8D">
        <w:rPr>
          <w:rFonts w:ascii="Calibri" w:eastAsiaTheme="minorHAnsi" w:hAnsi="Calibri" w:cs="Calibri"/>
        </w:rPr>
        <w:t xml:space="preserve">Take </w:t>
      </w:r>
      <w:r w:rsidR="00557B8D">
        <w:rPr>
          <w:rFonts w:ascii="Calibri" w:eastAsiaTheme="minorHAnsi" w:hAnsi="Calibri" w:cs="Calibri"/>
        </w:rPr>
        <w:t xml:space="preserve">C to be </w:t>
      </w:r>
      <w:r w:rsidRPr="00557B8D">
        <w:rPr>
          <w:rFonts w:ascii="Calibri" w:eastAsiaTheme="minorHAnsi" w:hAnsi="Calibri" w:cs="Calibri"/>
        </w:rPr>
        <w:t xml:space="preserve">the direct path from (0, 0, 0) to a general point (a, b, c) </w:t>
      </w:r>
      <w:proofErr w:type="spellStart"/>
      <w:r w:rsidRPr="00557B8D">
        <w:rPr>
          <w:rFonts w:ascii="Calibri" w:eastAsiaTheme="minorHAnsi" w:hAnsi="Calibri" w:cs="Calibri"/>
        </w:rPr>
        <w:t>parametrised</w:t>
      </w:r>
      <w:proofErr w:type="spellEnd"/>
      <w:r w:rsidRPr="00557B8D">
        <w:rPr>
          <w:rFonts w:ascii="Calibri" w:eastAsiaTheme="minorHAnsi" w:hAnsi="Calibri" w:cs="Calibri"/>
        </w:rPr>
        <w:t xml:space="preserve"> by</w:t>
      </w:r>
    </w:p>
    <w:p w:rsidR="002B392C" w:rsidRPr="006C6140" w:rsidRDefault="002B392C" w:rsidP="002B392C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2B392C" w:rsidRDefault="006C6140" w:rsidP="002B392C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=tai+tbj+tck, 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0≤t≤1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dr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=ai+bj+ck</m:t>
          </m:r>
        </m:oMath>
      </m:oMathPara>
    </w:p>
    <w:p w:rsidR="00557B8D" w:rsidRDefault="00557B8D" w:rsidP="00557B8D">
      <w:pPr>
        <w:pStyle w:val="21"/>
        <w:numPr>
          <w:ilvl w:val="0"/>
          <w:numId w:val="34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557B8D">
        <w:rPr>
          <w:rFonts w:asciiTheme="minorHAnsi" w:hAnsiTheme="minorHAnsi" w:cstheme="minorHAnsi"/>
          <w:sz w:val="24"/>
          <w:szCs w:val="24"/>
          <w:lang w:val="en-US"/>
        </w:rPr>
        <w:t xml:space="preserve">With this choice of </w:t>
      </w:r>
      <w:proofErr w:type="spellStart"/>
      <w:r w:rsidRPr="00557B8D">
        <w:rPr>
          <w:rFonts w:asciiTheme="minorHAnsi" w:hAnsiTheme="minorHAnsi" w:cstheme="minorHAnsi"/>
          <w:sz w:val="24"/>
          <w:szCs w:val="24"/>
          <w:lang w:val="en-US"/>
        </w:rPr>
        <w:t>parametrisation</w:t>
      </w:r>
      <w:proofErr w:type="spellEnd"/>
      <w:r w:rsidRPr="00557B8D">
        <w:rPr>
          <w:rFonts w:asciiTheme="minorHAnsi" w:hAnsiTheme="minorHAnsi" w:cstheme="minorHAnsi"/>
          <w:sz w:val="24"/>
          <w:szCs w:val="24"/>
          <w:lang w:val="en-US"/>
        </w:rPr>
        <w:t>, calculate the scalar line</w:t>
      </w:r>
      <w:r w:rsidR="006C07E7">
        <w:rPr>
          <w:rFonts w:asciiTheme="minorHAnsi" w:hAnsiTheme="minorHAnsi" w:cstheme="minorHAnsi"/>
          <w:sz w:val="24"/>
          <w:szCs w:val="24"/>
          <w:lang w:val="en-US"/>
        </w:rPr>
        <w:t xml:space="preserve"> integral</w:t>
      </w:r>
    </w:p>
    <w:p w:rsidR="00557B8D" w:rsidRDefault="006C07E7" w:rsidP="00557B8D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a,b,c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dr=-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dr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dt,</m:t>
                  </m:r>
                </m:e>
              </m:nary>
            </m:e>
          </m:nary>
        </m:oMath>
      </m:oMathPara>
    </w:p>
    <w:p w:rsidR="00557B8D" w:rsidRDefault="000E57C7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where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717BD4" w:rsidRDefault="00717BD4" w:rsidP="00717BD4">
      <w:pPr>
        <w:pStyle w:val="21"/>
        <w:shd w:val="clear" w:color="auto" w:fill="auto"/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>
        <m:r>
          <m:rPr>
            <m:nor/>
          </m:rP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d>
        <m:r>
          <m:rPr>
            <m:nor/>
          </m:rP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m:r>
          <m:rPr>
            <m:nor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d>
          <m:dPr>
            <m:ctrl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—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2tb∙tc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 xml:space="preserve"> + 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1</m:t>
            </m:r>
          </m:e>
        </m:d>
        <w:proofErr w:type="spellStart"/>
        <m:r>
          <m:rPr>
            <m:nor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i</m:t>
        </m:r>
        <w:proofErr w:type="spellEnd"/>
        <m:r>
          <m:rPr>
            <m:nor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r>
          <m:rPr>
            <m:nor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—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2ta∙tc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 xml:space="preserve"> + 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Style w:val="2"/>
                    <w:rFonts w:ascii="Cambria Math" w:hAnsi="Cambria Math" w:cstheme="minorHAnsi"/>
                    <w:bCs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Style w:val="2"/>
                    <w:rFonts w:ascii="Cambria Math" w:hAnsi="Cambria Math" w:cstheme="minorHAnsi"/>
                    <w:bCs/>
                    <w:color w:val="000000"/>
                    <w:sz w:val="24"/>
                    <w:szCs w:val="24"/>
                    <w:lang w:val="en-US"/>
                  </w:rPr>
                  <m:t>tb∙</m:t>
                </m:r>
                <m:d>
                  <m:dPr>
                    <m:ctrlPr>
                      <w:rPr>
                        <w:rStyle w:val="2"/>
                        <w:rFonts w:ascii="Cambria Math" w:hAnsi="Cambria Math" w:cstheme="minorHAnsi"/>
                        <w:bCs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Style w:val="2"/>
                        <w:rFonts w:ascii="Cambria Math" w:hAnsi="Cambria Math" w:cstheme="minorHAnsi"/>
                        <w:bCs/>
                        <w:color w:val="000000"/>
                        <w:sz w:val="24"/>
                        <w:szCs w:val="24"/>
                        <w:lang w:val="en-US"/>
                      </w:rPr>
                      <m:t>tc</m:t>
                    </m:r>
                  </m:e>
                </m:d>
              </m:e>
              <m:sup>
                <m:r>
                  <m:rPr>
                    <m:nor/>
                  </m:rPr>
                  <w:rPr>
                    <w:rStyle w:val="2"/>
                    <w:rFonts w:ascii="Cambria Math" w:hAnsi="Cambria Math" w:cstheme="minorHAnsi"/>
                    <w:bCs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  <m:r>
          <m:rPr>
            <m:nor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j </m:t>
        </m:r>
        <m:r>
          <m:rPr>
            <m:nor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+ </m:t>
        </m:r>
        <m:d>
          <m:dPr>
            <m:ctrl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</m:ctrlPr>
          </m:dPr>
          <m:e>
            <m:r>
              <m:rPr>
                <m:nor/>
              </m:r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—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2ta∙tb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 xml:space="preserve"> + </m:t>
            </m:r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Style w:val="2"/>
                    <w:rFonts w:ascii="Cambria Math" w:hAnsi="Cambria Math" w:cstheme="minorHAnsi"/>
                    <w:bCs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Style w:val="2"/>
                        <w:rFonts w:ascii="Cambria Math" w:hAnsi="Cambria Math" w:cstheme="minorHAnsi"/>
                        <w:bCs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Style w:val="2"/>
                        <w:rFonts w:ascii="Cambria Math" w:hAnsi="Cambria Math" w:cstheme="minorHAnsi"/>
                        <w:bCs/>
                        <w:color w:val="000000"/>
                        <w:sz w:val="24"/>
                        <w:szCs w:val="24"/>
                        <w:lang w:val="en-US"/>
                      </w:rPr>
                      <m:t>tb</m:t>
                    </m:r>
                  </m:e>
                </m:d>
              </m:e>
              <m:sup>
                <m:r>
                  <m:rPr>
                    <m:nor/>
                  </m:rPr>
                  <w:rPr>
                    <w:rStyle w:val="2"/>
                    <w:rFonts w:ascii="Cambria Math" w:hAnsi="Cambria Math" w:cstheme="minorHAnsi"/>
                    <w:bCs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tc</m:t>
            </m:r>
          </m:e>
        </m:d>
        <m:r>
          <m:rPr>
            <m:nor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k</m:t>
        </m:r>
      </m:oMath>
      <w:r>
        <w:rPr>
          <w:rStyle w:val="2a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,</w:t>
      </w:r>
    </w:p>
    <w:p w:rsidR="00717BD4" w:rsidRDefault="00717BD4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a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m:rPr>
              <m:nor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</m:d>
          <m:r>
            <m:rPr>
              <m:nor/>
            </m:rP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r>
            <m:rPr>
              <m:nor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</m:t>
          </m:r>
          <m:d>
            <m:dPr>
              <m:ctrl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—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b∙c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+ 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1</m:t>
              </m:r>
            </m:e>
          </m:d>
          <w:proofErr w:type="spellStart"/>
          <m:r>
            <m:rPr>
              <m:nor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</m:t>
          </m:r>
          <w:proofErr w:type="spellEnd"/>
          <m:r>
            <m:rPr>
              <m:nor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</m:t>
          </m:r>
          <m:r>
            <m:rPr>
              <m:nor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+ </m:t>
          </m:r>
          <m:d>
            <m:dPr>
              <m:ctrl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—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a∙c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+ 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b∙c</m:t>
                  </m:r>
                </m:e>
                <m: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m:rPr>
              <m:nor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j </m:t>
          </m:r>
          <m:r>
            <m:rPr>
              <m:nor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+ </m:t>
          </m:r>
          <m:d>
            <m:dPr>
              <m:ctrl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—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a∙b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+ </m:t>
              </m:r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c</m:t>
              </m:r>
            </m:e>
          </m:d>
          <m:r>
            <m:rPr>
              <m:nor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</m:t>
          </m:r>
        </m:oMath>
      </m:oMathPara>
    </w:p>
    <w:p w:rsidR="0018046B" w:rsidRPr="0031786E" w:rsidRDefault="002B2079" w:rsidP="0018046B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—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b∙c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i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—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a∙c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b∙c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j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—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a∙b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</m:oMath>
      </m:oMathPara>
    </w:p>
    <w:p w:rsidR="00717BD4" w:rsidRDefault="0018046B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—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b∙c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d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b w:val="0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—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a∙c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b∙c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b w:val="0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—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a∙b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 + </m:t>
                      </m:r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d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b w:val="0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</m:oMath>
      </m:oMathPara>
    </w:p>
    <w:p w:rsidR="0018046B" w:rsidRDefault="0018046B" w:rsidP="0018046B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—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abc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+ a</m:t>
                  </m:r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 —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abc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+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∙c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 —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abc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+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</m:oMath>
      </m:oMathPara>
    </w:p>
    <w:p w:rsidR="0018046B" w:rsidRDefault="0018046B" w:rsidP="0018046B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—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6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  <m:t>abc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+ a</m:t>
                  </m:r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+ 4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∙c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nor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-6abc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Style w:val="2"/>
                                      <w:rFonts w:ascii="Cambria Math" w:hAnsi="Cambria Math" w:cstheme="minorHAnsi"/>
                                      <w:bCs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nor/>
                                </m:rPr>
                                <w:rPr>
                                  <w:rStyle w:val="2"/>
                                  <w:rFonts w:ascii="Cambria Math" w:hAnsi="Cambria Math" w:cstheme="minorHAnsi"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Style w:val="2"/>
                                  <w:rFonts w:ascii="Cambria Math" w:hAnsi="Cambria Math" w:cstheme="minorHAnsi"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bCs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+at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=</m:t>
              </m:r>
            </m:e>
          </m:nary>
        </m:oMath>
      </m:oMathPara>
    </w:p>
    <w:p w:rsidR="0018046B" w:rsidRDefault="002B2079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=-2abc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bCs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+at</m:t>
                  </m:r>
                </m:e>
              </m:d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=-2abc+</m:t>
          </m:r>
          <m:sSup>
            <m:sSupPr>
              <m:ctrl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c</m:t>
              </m:r>
            </m:e>
            <m: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+a.</m:t>
          </m:r>
        </m:oMath>
      </m:oMathPara>
    </w:p>
    <w:p w:rsidR="00E412F6" w:rsidRDefault="00E412F6" w:rsidP="00B9027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</w:pPr>
      <w:r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  <w:t>Then</w:t>
      </w:r>
    </w:p>
    <w:p w:rsidR="00E412F6" w:rsidRDefault="00E412F6" w:rsidP="00B9027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a,b,c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</m:t>
                  </m:r>
                </m:e>
              </m:d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dt=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2abc-</m:t>
          </m:r>
          <m:sSup>
            <m:sSupPr>
              <m:ctrl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c</m:t>
              </m:r>
            </m:e>
            <m: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-a.</m:t>
          </m:r>
        </m:oMath>
      </m:oMathPara>
    </w:p>
    <w:p w:rsidR="00E412F6" w:rsidRDefault="00E412F6" w:rsidP="00B9027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</w:pPr>
      <w:r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  <w:t xml:space="preserve">Write </w:t>
      </w:r>
    </w:p>
    <w:p w:rsidR="00E412F6" w:rsidRDefault="00E412F6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bCs/>
          <w:color w:val="000000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=2xyz-</m:t>
          </m:r>
          <m:sSup>
            <m:sSupPr>
              <m:ctrl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z</m:t>
              </m:r>
            </m:e>
            <m:sup>
              <m:r>
                <m:rPr>
                  <m:nor/>
                </m:rPr>
                <w:rPr>
                  <w:rStyle w:val="2"/>
                  <w:rFonts w:ascii="Cambria Math" w:hAnsi="Cambria Math" w:cstheme="minorHAnsi"/>
                  <w:bCs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-x.</m:t>
          </m:r>
        </m:oMath>
      </m:oMathPara>
    </w:p>
    <w:p w:rsidR="00E412F6" w:rsidRDefault="00C54FED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m:oMath>
        <w:proofErr w:type="gramEnd"/>
        <m:r>
          <w:rPr>
            <w:rFonts w:ascii="Cambria Math" w:hAnsi="Cambria Math" w:cstheme="minorHAnsi"/>
            <w:sz w:val="24"/>
            <w:szCs w:val="24"/>
            <w:lang w:val="en-US"/>
          </w:rPr>
          <m:t xml:space="preserve"> U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x,y,z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=2xyz-</m:t>
        </m:r>
        <m:sSup>
          <m:sSupPr>
            <m:ctrl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</m:ctrlPr>
          </m:sSupPr>
          <m:e>
            <m:sSup>
              <m:sSupPr>
                <m:ctrlPr>
                  <w:rPr>
                    <w:rStyle w:val="2"/>
                    <w:rFonts w:ascii="Cambria Math" w:hAnsi="Cambria Math" w:cstheme="minorHAnsi"/>
                    <w:bCs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z</m:t>
            </m:r>
          </m:e>
          <m:sup>
            <m:r>
              <m:rPr>
                <m:nor/>
              </m:rPr>
              <w:rPr>
                <w:rStyle w:val="2"/>
                <w:rFonts w:ascii="Cambria Math" w:hAnsi="Cambria Math" w:cstheme="minorHAnsi"/>
                <w:bCs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m:rPr>
            <m:sty m:val="p"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-x.</m:t>
        </m:r>
      </m:oMath>
    </w:p>
    <w:p w:rsidR="00C54FED" w:rsidRPr="0031786E" w:rsidRDefault="00C54FED" w:rsidP="000E57C7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8340CD" w:rsidRDefault="00E3392A" w:rsidP="0031786E">
      <w:pPr>
        <w:pStyle w:val="21"/>
        <w:numPr>
          <w:ilvl w:val="0"/>
          <w:numId w:val="3"/>
        </w:numPr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Using the expression for U(</w:t>
      </w:r>
      <w:proofErr w:type="spellStart"/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x</w:t>
      </w:r>
      <w:proofErr w:type="gramStart"/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,y,z</w:t>
      </w:r>
      <w:proofErr w:type="spellEnd"/>
      <w:proofErr w:type="gramEnd"/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) that you found in part (b), calculate —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U and confirm that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F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= — </w:t>
      </w:r>
      <w:r w:rsidRPr="0031786E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grad </w:t>
      </w:r>
      <w:r w:rsidRPr="0031786E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U.</w:t>
      </w:r>
    </w:p>
    <w:p w:rsidR="00C07246" w:rsidRDefault="00C07246" w:rsidP="00C07246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8340CD" w:rsidRDefault="00475C21" w:rsidP="00C07246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</w:t>
      </w:r>
    </w:p>
    <w:p w:rsidR="00475C21" w:rsidRDefault="00475C21" w:rsidP="00C07246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gradU=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k,</m:t>
          </m:r>
        </m:oMath>
      </m:oMathPara>
    </w:p>
    <w:p w:rsidR="008340CD" w:rsidRDefault="00475C21" w:rsidP="008340C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</w:p>
    <w:p w:rsidR="00475C21" w:rsidRDefault="002B2079" w:rsidP="008340C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=2yz-1,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=2xz-2y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∂U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=2xy-2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z,</m:t>
          </m:r>
        </m:oMath>
      </m:oMathPara>
    </w:p>
    <w:p w:rsidR="008340CD" w:rsidRDefault="009330C0" w:rsidP="008340C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9330C0" w:rsidRDefault="009330C0" w:rsidP="008340C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gradU=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2yz-1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i+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2xz-2y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j+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2xy-2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</m:t>
          </m:r>
        </m:oMath>
      </m:oMathPara>
    </w:p>
    <w:p w:rsidR="00831A49" w:rsidRDefault="00831A49" w:rsidP="008340CD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9330C0" w:rsidRPr="009051E5" w:rsidRDefault="009330C0" w:rsidP="009330C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w:r w:rsidRPr="009051E5">
        <w:rPr>
          <w:rFonts w:ascii="Calibri" w:hAnsi="Calibri" w:cs="Calibri"/>
          <w:sz w:val="24"/>
          <w:szCs w:val="24"/>
          <w:lang w:val="en-US"/>
        </w:rPr>
        <w:t>And on a condition</w:t>
      </w:r>
    </w:p>
    <w:p w:rsidR="009330C0" w:rsidRPr="009330C0" w:rsidRDefault="009330C0" w:rsidP="009330C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8340CD" w:rsidRDefault="009330C0" w:rsidP="009330C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x, y, z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 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—2yz + 1</m:t>
              </m:r>
            </m:e>
          </m:d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i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+ 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—2xz + 2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yz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j 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+ 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—2xy + 2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bCs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e>
          </m:d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k=</m:t>
          </m:r>
        </m:oMath>
      </m:oMathPara>
    </w:p>
    <w:p w:rsidR="009330C0" w:rsidRDefault="009330C0" w:rsidP="009330C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2yz-1</m:t>
                  </m:r>
                </m:e>
              </m:d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i 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2xz- 2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yz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j 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2xy- 2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bCs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k</m:t>
              </m:r>
              <m:ctrlPr>
                <w:rPr>
                  <w:rStyle w:val="2a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e>
          </m:d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gradU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x,y,z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9330C0" w:rsidRDefault="009330C0" w:rsidP="009330C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8340CD" w:rsidRPr="0031786E" w:rsidRDefault="009330C0" w:rsidP="009330C0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  <w:t xml:space="preserve">That </w:t>
      </w:r>
      <w:proofErr w:type="gramStart"/>
      <w:r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  <w:t xml:space="preserve">is </w:t>
      </w:r>
      <m:oMath>
        <w:proofErr w:type="gramEnd"/>
        <m:r>
          <w:rPr>
            <w:rStyle w:val="2"/>
            <w:rFonts w:ascii="Cambria Math" w:hAnsi="Cambria Math" w:cstheme="minorHAnsi"/>
            <w:sz w:val="24"/>
            <w:szCs w:val="24"/>
            <w:shd w:val="clear" w:color="auto" w:fill="auto"/>
            <w:lang w:val="en-US"/>
          </w:rPr>
          <m:t>F=-</m:t>
        </m:r>
        <m:r>
          <m:rPr>
            <m:sty m:val="bi"/>
          </m:rPr>
          <w:rPr>
            <w:rStyle w:val="4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gradU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.</w:t>
      </w:r>
    </w:p>
    <w:p w:rsidR="0031786E" w:rsidRDefault="002B392C" w:rsidP="0031786E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w:r w:rsidR="00C54FE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m:r>
          <w:rPr>
            <w:rStyle w:val="2"/>
            <w:rFonts w:ascii="Cambria Math" w:hAnsi="Cambria Math" w:cstheme="minorHAnsi"/>
            <w:sz w:val="24"/>
            <w:szCs w:val="24"/>
            <w:shd w:val="clear" w:color="auto" w:fill="auto"/>
            <w:lang w:val="en-US"/>
          </w:rPr>
          <m:t>F=-</m:t>
        </m:r>
        <m:r>
          <m:rPr>
            <m:sty m:val="bi"/>
          </m:rPr>
          <w:rPr>
            <w:rStyle w:val="4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gradU.</m:t>
        </m:r>
      </m:oMath>
    </w:p>
    <w:p w:rsidR="0031786E" w:rsidRDefault="0031786E" w:rsidP="0031786E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051E5" w:rsidRDefault="009051E5" w:rsidP="0031786E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051E5" w:rsidRDefault="009051E5" w:rsidP="0031786E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051E5" w:rsidRDefault="009051E5" w:rsidP="0031786E">
      <w:pPr>
        <w:pStyle w:val="21"/>
        <w:shd w:val="clear" w:color="auto" w:fill="auto"/>
        <w:tabs>
          <w:tab w:val="left" w:pos="83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Pr="00EB23B1" w:rsidRDefault="00E3392A" w:rsidP="00CC21B8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EB23B1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>Question 5</w:t>
      </w:r>
      <w:r w:rsidRPr="00EB23B1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E3392A" w:rsidRPr="00EB23B1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EB23B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 vector field </w:t>
      </w:r>
      <w:r w:rsidRPr="00EB23B1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F </w:t>
      </w:r>
      <w:r w:rsidRPr="00EB23B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is expressed in cylindrical coordinates as</w:t>
      </w:r>
    </w:p>
    <w:p w:rsidR="00EB23B1" w:rsidRDefault="00EB23B1" w:rsidP="00CC21B8">
      <w:pPr>
        <w:pStyle w:val="21"/>
        <w:shd w:val="clear" w:color="auto" w:fill="auto"/>
        <w:tabs>
          <w:tab w:val="left" w:leader="hyphen" w:pos="3326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Pr="006D2CC7" w:rsidRDefault="006D2CC7" w:rsidP="00CC21B8">
      <w:pPr>
        <w:pStyle w:val="21"/>
        <w:shd w:val="clear" w:color="auto" w:fill="auto"/>
        <w:tabs>
          <w:tab w:val="left" w:leader="hyphen" w:pos="3326"/>
        </w:tabs>
        <w:spacing w:before="0" w:line="240" w:lineRule="auto"/>
        <w:ind w:firstLine="816"/>
        <w:rPr>
          <w:rFonts w:asciiTheme="minorHAnsi" w:hAnsiTheme="minorHAnsi" w:cstheme="minorHAnsi"/>
          <w:b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ρ,φ,z</m:t>
              </m:r>
            </m:e>
          </m:d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z+</m:t>
              </m:r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cos⁡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(2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φ)</m:t>
              </m:r>
            </m:num>
            <m:den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+2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ρsinφ</m:t>
          </m:r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sSup>
            <m:sSup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e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E3392A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EB23B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Determine div </w:t>
      </w:r>
      <w:r w:rsidRPr="00EB23B1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>F</w:t>
      </w:r>
      <w:r w:rsidRPr="00EB23B1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9051E5" w:rsidRDefault="009051E5" w:rsidP="009051E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9051E5" w:rsidRDefault="009051E5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 the divergence of a vector field in cylindrical coordinates:</w:t>
      </w:r>
    </w:p>
    <w:p w:rsidR="009051E5" w:rsidRDefault="009051E5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divF=</m:t>
          </m:r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∇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∙F=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ρ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φ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9051E5" w:rsidRDefault="00832975" w:rsidP="00832975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</w:p>
    <w:p w:rsidR="009051E5" w:rsidRPr="001838B5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z+</m:t>
              </m:r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cos⁡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(2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φ)</m:t>
              </m:r>
            </m:num>
            <m:den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=2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ρsinφ, 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</m:t>
              </m:r>
            </m:e>
            <m:sup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;</m:t>
          </m:r>
        </m:oMath>
      </m:oMathPara>
    </w:p>
    <w:p w:rsidR="009051E5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ρ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z+</m:t>
              </m:r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cos⁡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(2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φ)</m:t>
              </m:r>
            </m:num>
            <m:den>
              <m:sSup>
                <m:sSupPr>
                  <m:ctrlPr>
                    <w:rPr>
                      <w:rStyle w:val="2a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φ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=2ρcosφ,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∂z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=2z.</m:t>
          </m:r>
        </m:oMath>
      </m:oMathPara>
    </w:p>
    <w:p w:rsidR="009051E5" w:rsidRDefault="00DE4A98" w:rsidP="00DE4A98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9051E5" w:rsidRDefault="00DE4A98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divF=-</m:t>
          </m:r>
          <m:f>
            <m:f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z+</m:t>
              </m:r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cos⁡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(2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φ)</m:t>
              </m:r>
            </m:num>
            <m:den>
              <m:sSup>
                <m:sSupPr>
                  <m:ctrlPr>
                    <w:rPr>
                      <w:rStyle w:val="2a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ρ</m:t>
                  </m:r>
                </m:e>
                <m:sup>
                  <m:r>
                    <m:rPr>
                      <m:sty m:val="bi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∙</m:t>
          </m:r>
          <m:f>
            <m:f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z+</m:t>
              </m:r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cos⁡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(2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φ)</m:t>
              </m:r>
            </m:num>
            <m:den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ρ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2ρcosφ+2z=2cosφ+2z.</m:t>
          </m:r>
        </m:oMath>
      </m:oMathPara>
    </w:p>
    <w:p w:rsidR="009051E5" w:rsidRDefault="00B03731" w:rsidP="00B03731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m:oMath>
        <m:r>
          <m:rPr>
            <m:sty m:val="bi"/>
          </m:rPr>
          <w:rPr>
            <w:rStyle w:val="4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2</m:t>
        </m:r>
        <m:d>
          <m:d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cosφ+z</m:t>
            </m:r>
          </m:e>
        </m:d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.</m:t>
        </m:r>
      </m:oMath>
    </w:p>
    <w:p w:rsidR="009051E5" w:rsidRDefault="009051E5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9563E3" w:rsidRDefault="00E3392A" w:rsidP="009563E3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Style w:val="2a"/>
          <w:rFonts w:asciiTheme="minorHAnsi" w:hAnsiTheme="minorHAnsi" w:cstheme="minorHAnsi"/>
          <w:color w:val="000000"/>
          <w:lang w:val="en-US"/>
        </w:rPr>
      </w:pPr>
      <w:r w:rsidRPr="009563E3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>Question 6</w:t>
      </w:r>
      <w:r w:rsidRPr="00E3392A">
        <w:rPr>
          <w:rStyle w:val="2a"/>
          <w:rFonts w:asciiTheme="minorHAnsi" w:hAnsiTheme="minorHAnsi" w:cstheme="minorHAnsi"/>
          <w:color w:val="000000"/>
          <w:lang w:val="en-US"/>
        </w:rPr>
        <w:t xml:space="preserve"> </w:t>
      </w:r>
    </w:p>
    <w:p w:rsidR="009563E3" w:rsidRDefault="00E3392A" w:rsidP="009563E3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563E3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 velocity field </w:t>
      </w:r>
      <w:r w:rsidRPr="009563E3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v </w:t>
      </w:r>
      <w:r w:rsidRPr="009563E3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is expressed in spherical coordinates as </w:t>
      </w:r>
    </w:p>
    <w:p w:rsidR="00E3392A" w:rsidRPr="009563E3" w:rsidRDefault="00D12E74" w:rsidP="009563E3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>
        <m:r>
          <m:rPr>
            <m:sty m:val="b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v</m:t>
        </m:r>
        <m:d>
          <m:dPr>
            <m:ctrlPr>
              <w:rPr>
                <w:rStyle w:val="2a"/>
                <w:rFonts w:ascii="Cambria Math" w:hAnsi="Cambria Math" w:cstheme="minorHAnsi"/>
                <w:b w:val="0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r, θ, φ</m:t>
            </m:r>
          </m:e>
        </m:d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= 2r sin φ sin θ </m:t>
        </m:r>
        <m:sSub>
          <m:sSubPr>
            <m:ctrlPr>
              <w:rPr>
                <w:rStyle w:val="2a"/>
                <w:rFonts w:ascii="Cambria Math" w:hAnsi="Cambria Math" w:cstheme="minorHAnsi"/>
                <w:b w:val="0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+r sin φ cos θ </m:t>
        </m:r>
        <m:sSub>
          <m:sSubPr>
            <m:ctrlPr>
              <w:rPr>
                <w:rStyle w:val="2a"/>
                <w:rFonts w:ascii="Cambria Math" w:hAnsi="Cambria Math" w:cstheme="minorHAnsi"/>
                <w:b w:val="0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θ</m:t>
            </m:r>
          </m:sub>
        </m:sSub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+ r cos φ </m:t>
        </m:r>
        <m:sSub>
          <m:sSubPr>
            <m:ctrlPr>
              <w:rPr>
                <w:rStyle w:val="2a"/>
                <w:rFonts w:ascii="Cambria Math" w:hAnsi="Cambria Math" w:cstheme="minorHAnsi"/>
                <w:b w:val="0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Style w:val="2a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φ</m:t>
            </m:r>
          </m:sub>
        </m:sSub>
        <m:r>
          <m:rPr>
            <m:sty m:val="bi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.</m:t>
        </m:r>
      </m:oMath>
      <w:r w:rsidR="00AD5FD9">
        <w:rPr>
          <w:rStyle w:val="2a"/>
          <w:rFonts w:asciiTheme="minorHAnsi" w:hAnsiTheme="minorHAnsi" w:cstheme="minorHAnsi"/>
          <w:b w:val="0"/>
          <w:color w:val="000000"/>
          <w:sz w:val="24"/>
          <w:szCs w:val="24"/>
          <w:lang w:val="en-US"/>
        </w:rPr>
        <w:t xml:space="preserve"> </w:t>
      </w:r>
    </w:p>
    <w:p w:rsidR="00E3392A" w:rsidRPr="009563E3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9563E3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By calculating </w:t>
      </w:r>
      <w:r w:rsidR="00D12E74" w:rsidRPr="00D12E74">
        <w:rPr>
          <w:rStyle w:val="2a"/>
          <w:rFonts w:ascii="Cambria Math" w:hAnsi="Cambria Math" w:cs="Cambria Math"/>
          <w:color w:val="000000"/>
          <w:sz w:val="24"/>
          <w:szCs w:val="24"/>
          <w:lang w:val="en-US"/>
        </w:rPr>
        <w:t>∇</w:t>
      </w:r>
      <w:r w:rsidR="00D12E74" w:rsidRPr="00D12E74">
        <w:rPr>
          <w:rStyle w:val="2a"/>
          <w:rFonts w:ascii="Calibri" w:hAnsi="Calibri" w:cs="Calibri"/>
          <w:color w:val="000000"/>
          <w:sz w:val="24"/>
          <w:szCs w:val="24"/>
          <w:lang w:val="en-US"/>
        </w:rPr>
        <w:t xml:space="preserve"> × v,</w:t>
      </w:r>
      <w:r w:rsidRPr="009563E3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show that </w:t>
      </w:r>
      <w:r w:rsidRPr="009563E3">
        <w:rPr>
          <w:rStyle w:val="2a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v </w:t>
      </w:r>
      <w:r w:rsidRPr="009563E3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is everywhere conservative.</w:t>
      </w:r>
    </w:p>
    <w:p w:rsidR="007C3A84" w:rsidRDefault="007C3A84" w:rsidP="007C3A84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7C3A84" w:rsidRDefault="007C3A84" w:rsidP="007C3A84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the formula</w:t>
      </w:r>
      <w:r w:rsidR="00F9203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for finding the curl of a vector field in spherical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coordinates:</w:t>
      </w:r>
    </w:p>
    <w:p w:rsidR="007C3A84" w:rsidRDefault="00D15DE4" w:rsidP="007C3A84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curl</m:t>
          </m:r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v=∇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×</m:t>
          </m:r>
          <m:r>
            <m:rPr>
              <m:sty m:val="b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v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φ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rsinθ</m:t>
                  </m:r>
                </m:den>
              </m:f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∂φ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cotθ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φ</m:t>
                  </m:r>
                </m:sub>
              </m:sSub>
            </m:e>
          </m:d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φ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rsinθ</m:t>
                  </m:r>
                </m:den>
              </m:f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∂φ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φ</m:t>
                  </m:r>
                </m:sub>
              </m:sSub>
            </m:e>
          </m:d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</m:oMath>
      </m:oMathPara>
    </w:p>
    <w:p w:rsidR="004C2E48" w:rsidRDefault="004C2E48" w:rsidP="007C3A84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Style w:val="2a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∂θ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sub>
              </m:sSub>
            </m:e>
          </m:d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7C3A84" w:rsidRDefault="007C3A84" w:rsidP="007C3A84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where</w:t>
      </w:r>
      <w:proofErr w:type="gramEnd"/>
    </w:p>
    <w:p w:rsidR="007C3A84" w:rsidRPr="001838B5" w:rsidRDefault="002B2079" w:rsidP="007C3A84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2r sin φ sin θ, 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r sin φ cos θ, </m:t>
          </m:r>
          <m:sSub>
            <m:sSub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=r cos φ;</m:t>
          </m:r>
        </m:oMath>
      </m:oMathPara>
    </w:p>
    <w:p w:rsidR="007C3A84" w:rsidRDefault="002B2079" w:rsidP="007C3A84">
      <w:pPr>
        <w:pStyle w:val="21"/>
        <w:shd w:val="clear" w:color="auto" w:fill="auto"/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φ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∂θ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=0,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r cos φ cos θ,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φ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∂r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cos φ,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∂φ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2r cos φ sin θ,</m:t>
          </m:r>
        </m:oMath>
      </m:oMathPara>
    </w:p>
    <w:p w:rsidR="00A60BBD" w:rsidRDefault="002B2079" w:rsidP="007C3A84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m:oMathPara>
        <m:oMath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θ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∂r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 xml:space="preserve"> sin φ cos θ, 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Style w:val="2a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∂θ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2r sin φ cos θ,</m:t>
          </m:r>
        </m:oMath>
      </m:oMathPara>
    </w:p>
    <w:p w:rsidR="007C3A84" w:rsidRDefault="007C3A84" w:rsidP="007C3A84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then</w:t>
      </w:r>
      <w:proofErr w:type="gramEnd"/>
    </w:p>
    <w:p w:rsidR="007C3A84" w:rsidRDefault="00E35AD0" w:rsidP="007C3A84">
      <w:pPr>
        <w:pStyle w:val="21"/>
        <w:shd w:val="clear" w:color="auto" w:fill="auto"/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curl</m:t>
          </m:r>
          <m:r>
            <m:rPr>
              <m:sty m:val="p"/>
            </m:rP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v</m:t>
          </m:r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∙0-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rsinθ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∙rcosφcos θ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cotθ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∙rcosφ</m:t>
              </m:r>
            </m:e>
          </m:d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</m:oMath>
      </m:oMathPara>
    </w:p>
    <w:p w:rsidR="00D15DE4" w:rsidRDefault="00D15DE4" w:rsidP="007C3A84">
      <w:pPr>
        <w:pStyle w:val="21"/>
        <w:shd w:val="clear" w:color="auto" w:fill="auto"/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cos φ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rsinθ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∙2rcosφsin θ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rcosφ</m:t>
              </m:r>
            </m:e>
          </m:d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θ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</m:oMath>
      </m:oMathPara>
    </w:p>
    <w:p w:rsidR="00D15DE4" w:rsidRDefault="00D15DE4" w:rsidP="007C3A84">
      <w:pPr>
        <w:pStyle w:val="21"/>
        <w:shd w:val="clear" w:color="auto" w:fill="auto"/>
        <w:spacing w:before="0" w:line="240" w:lineRule="auto"/>
        <w:ind w:firstLine="816"/>
        <w:rPr>
          <w:rStyle w:val="2a"/>
          <w:rFonts w:asciiTheme="minorHAnsi" w:eastAsiaTheme="minorEastAsia" w:hAnsiTheme="minorHAnsi" w:cstheme="minorHAnsi"/>
          <w:b w:val="0"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sinφcos θ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∙2rsinφcosθ</m:t>
              </m:r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rsinφcosθ</m:t>
              </m:r>
            </m:e>
          </m:d>
          <m:sSub>
            <m:sSubPr>
              <m:ctrlPr>
                <w:rPr>
                  <w:rStyle w:val="2a"/>
                  <w:rFonts w:ascii="Cambria Math" w:hAnsi="Cambria Math" w:cstheme="minorHAnsi"/>
                  <w:b w:val="0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bi"/>
                </m:rPr>
                <w:rPr>
                  <w:rStyle w:val="2a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sub>
          </m:sSub>
          <m:r>
            <m:rPr>
              <m:sty m:val="bi"/>
            </m:rPr>
            <w:rPr>
              <w:rStyle w:val="2a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=0.</m:t>
          </m:r>
        </m:oMath>
      </m:oMathPara>
    </w:p>
    <w:p w:rsidR="00D15DE4" w:rsidRDefault="00D15DE4" w:rsidP="00D15DE4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proofErr w:type="gramStart"/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Thus </w:t>
      </w:r>
      <m:oMath>
        <w:proofErr w:type="gramEnd"/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curl</m:t>
        </m:r>
        <m:r>
          <m:rPr>
            <m:sty m:val="p"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v=0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, then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using property of the conservative field, </w:t>
      </w:r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this field v is everywhere conservative.</w:t>
      </w:r>
    </w:p>
    <w:p w:rsidR="007C3A84" w:rsidRDefault="007C3A84" w:rsidP="007C3A84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m:oMath>
        <m:r>
          <m:rPr>
            <m:sty m:val="bi"/>
          </m:rPr>
          <w:rPr>
            <w:rStyle w:val="4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∇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×</m:t>
        </m:r>
        <m:r>
          <m:rPr>
            <m:sty m:val="b"/>
          </m:rPr>
          <w:rPr>
            <w:rStyle w:val="2a"/>
            <w:rFonts w:ascii="Cambria Math" w:hAnsi="Cambria Math" w:cstheme="minorHAnsi"/>
            <w:color w:val="000000"/>
            <w:sz w:val="24"/>
            <w:szCs w:val="24"/>
            <w:lang w:val="en-US"/>
          </w:rPr>
          <m:t>v=0.</m:t>
        </m:r>
      </m:oMath>
    </w:p>
    <w:p w:rsidR="00E3392A" w:rsidRPr="00BC5DDD" w:rsidRDefault="00E3392A" w:rsidP="00CC21B8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BC5DDD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lastRenderedPageBreak/>
        <w:t xml:space="preserve">Question 7 </w:t>
      </w:r>
    </w:p>
    <w:p w:rsidR="00E3392A" w:rsidRPr="00BC5DDD" w:rsidRDefault="00E3392A" w:rsidP="00CC21B8">
      <w:pPr>
        <w:pStyle w:val="21"/>
        <w:shd w:val="clear" w:color="auto" w:fill="auto"/>
        <w:tabs>
          <w:tab w:val="left" w:pos="1824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 region in the (x, y)-plane is bounded by the curves 1</w:t>
      </w: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ab/>
        <w:t>2x</w:t>
      </w: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2</w:t>
      </w:r>
    </w:p>
    <w:p w:rsidR="00E3392A" w:rsidRPr="00BC5DDD" w:rsidRDefault="00BC5DDD" w:rsidP="00CC21B8">
      <w:pPr>
        <w:pStyle w:val="21"/>
        <w:shd w:val="clear" w:color="auto" w:fill="auto"/>
        <w:tabs>
          <w:tab w:val="left" w:leader="hyphen" w:pos="2101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y=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den>
        </m:f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-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Style w:val="2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2"/>
                    <w:rFonts w:ascii="Cambria Math" w:hAnsi="Cambria Math" w:cstheme="min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π</m:t>
                </m:r>
              </m:e>
              <m:sup>
                <m:r>
                  <w:rPr>
                    <w:rStyle w:val="2"/>
                    <w:rFonts w:ascii="Cambria Math" w:hAnsi="Cambria Math" w:cstheme="minorHAnsi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and y=cosx for-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den>
        </m:f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≤x≤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den>
        </m:f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.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</w:t>
      </w:r>
    </w:p>
    <w:p w:rsidR="00E3392A" w:rsidRPr="00BC5DDD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These curves meet only </w:t>
      </w:r>
      <w:proofErr w:type="gramStart"/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at </w:t>
      </w:r>
      <m:oMath>
        <w:proofErr w:type="gramEnd"/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x=±</m:t>
        </m:r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den>
        </m:f>
      </m:oMath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E3392A" w:rsidRPr="005A397F" w:rsidRDefault="00E3392A" w:rsidP="005A397F">
      <w:pPr>
        <w:pStyle w:val="21"/>
        <w:numPr>
          <w:ilvl w:val="0"/>
          <w:numId w:val="4"/>
        </w:numPr>
        <w:shd w:val="clear" w:color="auto" w:fill="auto"/>
        <w:tabs>
          <w:tab w:val="left" w:pos="1041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Sketch a diagram showing the region. Indicate a thin vertical strip within the region, and mark the values of y at its endpoints.</w:t>
      </w:r>
    </w:p>
    <w:p w:rsidR="00F9730F" w:rsidRDefault="00F9730F" w:rsidP="00F9730F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850F01" w:rsidRDefault="00850F01" w:rsidP="00850F01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Sketch a diagram showing the region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9D3944" w:rsidRDefault="009D3944" w:rsidP="009D3944">
      <w:pPr>
        <w:pStyle w:val="JJ"/>
        <w:jc w:val="center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/>
          <w:noProof/>
          <w:shd w:val="clear" w:color="auto" w:fill="FFFFFF"/>
          <w:lang w:val="ru-RU" w:eastAsia="ru-RU"/>
        </w:rPr>
        <w:drawing>
          <wp:inline distT="0" distB="0" distL="0" distR="0">
            <wp:extent cx="3238500" cy="2336800"/>
            <wp:effectExtent l="1905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944">
        <w:rPr>
          <w:rFonts w:asciiTheme="minorHAnsi" w:hAnsiTheme="minorHAnsi" w:cstheme="minorHAnsi"/>
        </w:rPr>
        <w:t xml:space="preserve"> </w:t>
      </w:r>
    </w:p>
    <w:p w:rsidR="009D3944" w:rsidRDefault="009D3944" w:rsidP="009D3944">
      <w:pPr>
        <w:pStyle w:val="21"/>
        <w:shd w:val="clear" w:color="auto" w:fill="auto"/>
        <w:spacing w:before="0" w:line="240" w:lineRule="auto"/>
        <w:ind w:left="816" w:firstLine="0"/>
        <w:jc w:val="center"/>
        <w:rPr>
          <w:rFonts w:asciiTheme="minorHAnsi" w:hAnsiTheme="minorHAnsi" w:cstheme="minorHAnsi"/>
          <w:lang w:val="en-US"/>
        </w:rPr>
      </w:pPr>
    </w:p>
    <w:p w:rsidR="00F9730F" w:rsidRPr="009D3944" w:rsidRDefault="009D3944" w:rsidP="009D3944">
      <w:pPr>
        <w:pStyle w:val="21"/>
        <w:shd w:val="clear" w:color="auto" w:fill="auto"/>
        <w:spacing w:before="0" w:line="240" w:lineRule="auto"/>
        <w:ind w:left="816" w:firstLine="0"/>
        <w:jc w:val="center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9D3944">
        <w:rPr>
          <w:rFonts w:asciiTheme="minorHAnsi" w:hAnsiTheme="minorHAnsi" w:cstheme="minorHAnsi"/>
          <w:sz w:val="24"/>
          <w:szCs w:val="24"/>
        </w:rPr>
        <w:t>Graph1</w:t>
      </w:r>
    </w:p>
    <w:p w:rsidR="000C5A96" w:rsidRPr="009D3944" w:rsidRDefault="00F9730F" w:rsidP="000C5A96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 w:rsidRPr="00493281">
        <w:rPr>
          <w:rFonts w:asciiTheme="minorHAnsi" w:hAnsiTheme="minorHAnsi" w:cstheme="minorHAnsi"/>
          <w:b/>
          <w:sz w:val="28"/>
          <w:szCs w:val="28"/>
          <w:lang w:val="en-US"/>
        </w:rPr>
        <w:t>Answer:</w:t>
      </w:r>
      <w:r w:rsidR="000C5A96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C5A96" w:rsidRPr="009D3944">
        <w:rPr>
          <w:rFonts w:asciiTheme="minorHAnsi" w:hAnsiTheme="minorHAnsi" w:cstheme="minorHAnsi"/>
          <w:sz w:val="24"/>
          <w:szCs w:val="24"/>
        </w:rPr>
        <w:t>Graph1</w:t>
      </w:r>
      <w:r w:rsidR="00493281">
        <w:rPr>
          <w:rFonts w:asciiTheme="minorHAnsi" w:hAnsiTheme="minorHAnsi" w:cstheme="minorHAnsi"/>
          <w:sz w:val="24"/>
          <w:szCs w:val="24"/>
        </w:rPr>
        <w:t>.</w:t>
      </w:r>
    </w:p>
    <w:p w:rsidR="005A397F" w:rsidRPr="00BC5DDD" w:rsidRDefault="005A397F" w:rsidP="005A397F">
      <w:pPr>
        <w:pStyle w:val="21"/>
        <w:shd w:val="clear" w:color="auto" w:fill="auto"/>
        <w:tabs>
          <w:tab w:val="left" w:pos="1041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E3392A" w:rsidRPr="00BC5DDD" w:rsidRDefault="00E3392A" w:rsidP="00CC21B8">
      <w:pPr>
        <w:pStyle w:val="21"/>
        <w:numPr>
          <w:ilvl w:val="0"/>
          <w:numId w:val="4"/>
        </w:numPr>
        <w:shd w:val="clear" w:color="auto" w:fill="auto"/>
        <w:tabs>
          <w:tab w:val="left" w:pos="1050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 an area integral to find the area of the region.</w:t>
      </w:r>
    </w:p>
    <w:p w:rsidR="005A751A" w:rsidRDefault="005A751A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5A751A" w:rsidRDefault="000C5A96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Find </w:t>
      </w: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an area integral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for </w:t>
      </w: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the region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on the graph1</w:t>
      </w:r>
    </w:p>
    <w:p w:rsidR="00FE465C" w:rsidRDefault="00FE465C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0C5A96" w:rsidRDefault="002B2079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S</m:t>
              </m:r>
            </m:sub>
            <m:sup/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dA=</m:t>
              </m:r>
              <m:nary>
                <m:naryPr>
                  <m:limLoc m:val="subSup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x=-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Style w:val="2"/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Style w:val="2"/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b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y=cosx</m:t>
                          </m:r>
                        </m:sup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dy</m:t>
                          </m:r>
                        </m:e>
                      </m:nary>
                    </m:e>
                  </m:d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dx=</m:t>
                  </m:r>
                  <m:nary>
                    <m:naryPr>
                      <m:limLoc m:val="subSup"/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x=-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x=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  <m:e>
                      <m:d>
                        <m:d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Style w:val="2"/>
                                  <w:rFonts w:ascii="Cambria Math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Style w:val="2"/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y=</m:t>
                              </m:r>
                              <m:f>
                                <m:fPr>
                                  <m:ctrlPr>
                                    <w:rPr>
                                      <w:rStyle w:val="2"/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Style w:val="2"/>
                                      <w:rFonts w:ascii="Cambria Math" w:hAnsi="Cambria Math" w:cstheme="minorHAnsi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Style w:val="2"/>
                                      <w:rFonts w:ascii="Cambria Math" w:hAnsi="Cambria Math" w:cstheme="minorHAnsi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Style w:val="2"/>
                                          <w:rFonts w:ascii="Cambria Math" w:hAnsi="Cambria Math" w:cstheme="minorHAnsi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2"/>
                                          <w:rFonts w:ascii="Cambria Math" w:hAnsi="Cambria Math" w:cstheme="minorHAnsi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2"/>
                                          <w:rFonts w:ascii="Cambria Math" w:hAnsi="Cambria Math" w:cstheme="minorHAnsi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Style w:val="2"/>
                                          <w:rFonts w:ascii="Cambria Math" w:hAnsi="Cambria Math" w:cstheme="minorHAnsi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Style w:val="2"/>
                                          <w:rFonts w:ascii="Cambria Math" w:hAnsi="Cambria Math" w:cstheme="minorHAnsi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Style w:val="2"/>
                                          <w:rFonts w:ascii="Cambria Math" w:hAnsi="Cambria Math" w:cstheme="minorHAnsi"/>
                                          <w:color w:val="00000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sub>
                            <m:sup>
                              <m:r>
                                <w:rPr>
                                  <w:rStyle w:val="2"/>
                                  <w:rFonts w:ascii="Cambria Math" w:hAnsi="Cambria Math" w:cstheme="minorHAnsi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y=cosx</m:t>
                              </m:r>
                            </m:sup>
                          </m:sSubSup>
                        </m:e>
                      </m:d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dx=</m:t>
                      </m:r>
                    </m:e>
                  </m:nary>
                </m:e>
              </m:nary>
            </m:e>
          </m:nary>
        </m:oMath>
      </m:oMathPara>
    </w:p>
    <w:p w:rsidR="00903916" w:rsidRDefault="00903916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x=-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x=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cosx-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dx=</m:t>
              </m:r>
            </m:e>
          </m:nary>
          <m:sSubSup>
            <m:sSub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sinx-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3π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x=-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x=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π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b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903916" w:rsidRDefault="00FE465C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=sin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den>
          </m:f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3π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sin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3π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</m:oMath>
      </m:oMathPara>
    </w:p>
    <w:p w:rsidR="00FE465C" w:rsidRPr="006C1C79" w:rsidRDefault="00FE465C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=1-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—1+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12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=2-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12-3π+π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12-2π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6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6-π</m:t>
              </m:r>
            </m:num>
            <m:den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.</m:t>
          </m:r>
        </m:oMath>
      </m:oMathPara>
    </w:p>
    <w:p w:rsidR="006C1C79" w:rsidRPr="006C1C79" w:rsidRDefault="006C1C79" w:rsidP="005A751A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5A751A" w:rsidRDefault="005A751A" w:rsidP="005A751A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  <w:r w:rsidR="006C1C79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6-π</m:t>
            </m:r>
          </m:num>
          <m:den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3</m:t>
            </m:r>
          </m:den>
        </m:f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.</m:t>
        </m:r>
      </m:oMath>
    </w:p>
    <w:p w:rsidR="00BC5DDD" w:rsidRDefault="00BC5DDD" w:rsidP="00BC5DDD">
      <w:pPr>
        <w:pStyle w:val="21"/>
        <w:shd w:val="clear" w:color="auto" w:fill="auto"/>
        <w:tabs>
          <w:tab w:val="left" w:pos="105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Pr="00B4388D" w:rsidRDefault="00E3392A" w:rsidP="00CC21B8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B4388D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Question 8 </w:t>
      </w:r>
    </w:p>
    <w:p w:rsidR="00E3392A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13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 bullet-shaped object is formed from a cylinder with a curved top. The cylinder has radius </w:t>
      </w:r>
      <w:proofErr w:type="gramStart"/>
      <w:r w:rsidRPr="00B4388D">
        <w:rPr>
          <w:rStyle w:val="20"/>
          <w:rFonts w:asciiTheme="minorHAnsi" w:hAnsiTheme="minorHAnsi" w:cstheme="minorHAnsi"/>
          <w:color w:val="000000"/>
          <w:sz w:val="24"/>
          <w:szCs w:val="24"/>
          <w:lang w:val="en-US"/>
        </w:rPr>
        <w:t>a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and</w:t>
      </w:r>
      <w:proofErr w:type="gramEnd"/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situated with its base on the (x, y)-plane, with the origin located at the centre of the base. The curved top of the bullet is given by the formula z = 4a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2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— x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2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— y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vertAlign w:val="superscript"/>
          <w:lang w:val="en-US"/>
        </w:rPr>
        <w:t>2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and the density is given by 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lastRenderedPageBreak/>
        <w:t xml:space="preserve">the constant </w:t>
      </w:r>
      <w:r w:rsidRPr="00B4388D">
        <w:rPr>
          <w:rStyle w:val="20"/>
          <w:rFonts w:asciiTheme="minorHAnsi" w:hAnsiTheme="minorHAnsi" w:cstheme="minorHAnsi"/>
          <w:color w:val="000000"/>
          <w:sz w:val="24"/>
          <w:szCs w:val="24"/>
          <w:lang w:val="en-US"/>
        </w:rPr>
        <w:t>D</w:t>
      </w:r>
      <w:r w:rsidRPr="00B4388D">
        <w:rPr>
          <w:rStyle w:val="213"/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E3392A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13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Calculate the mass of the object in terms of D and </w:t>
      </w:r>
      <w:r w:rsidRPr="00B4388D">
        <w:rPr>
          <w:rStyle w:val="20"/>
          <w:rFonts w:asciiTheme="minorHAnsi" w:hAnsiTheme="minorHAnsi" w:cstheme="minorHAnsi"/>
          <w:color w:val="000000"/>
          <w:sz w:val="24"/>
          <w:szCs w:val="24"/>
          <w:lang w:val="en-US"/>
        </w:rPr>
        <w:t>a</w:t>
      </w:r>
      <w:r w:rsidRPr="00B4388D">
        <w:rPr>
          <w:rStyle w:val="213"/>
          <w:rFonts w:asciiTheme="minorHAnsi" w:hAnsiTheme="minorHAnsi" w:cstheme="minorHAnsi"/>
          <w:color w:val="000000"/>
          <w:sz w:val="24"/>
          <w:szCs w:val="24"/>
          <w:lang w:val="en-US"/>
        </w:rPr>
        <w:t>.</w:t>
      </w:r>
    </w:p>
    <w:p w:rsidR="00B4388D" w:rsidRDefault="00B4388D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B377B5" w:rsidRDefault="00B377B5" w:rsidP="00B377B5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Sketch a graph</w:t>
      </w: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showing the 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bullet-shaped object</w:t>
      </w:r>
    </w:p>
    <w:p w:rsidR="0084430B" w:rsidRDefault="00350D63" w:rsidP="0041574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3048000" cy="2919786"/>
            <wp:effectExtent l="19050" t="0" r="0" b="0"/>
            <wp:docPr id="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1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0B" w:rsidRPr="00B377B5" w:rsidRDefault="00350D63" w:rsidP="00350D63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B377B5">
        <w:rPr>
          <w:rFonts w:asciiTheme="minorHAnsi" w:hAnsiTheme="minorHAnsi" w:cstheme="minorHAnsi"/>
          <w:sz w:val="24"/>
          <w:szCs w:val="24"/>
          <w:lang w:val="en-US"/>
        </w:rPr>
        <w:t>Graph</w:t>
      </w:r>
      <w:r w:rsidR="00B377B5" w:rsidRPr="00B37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377B5">
        <w:rPr>
          <w:rFonts w:asciiTheme="minorHAnsi" w:hAnsiTheme="minorHAnsi" w:cstheme="minorHAnsi"/>
          <w:sz w:val="24"/>
          <w:szCs w:val="24"/>
          <w:lang w:val="en-US"/>
        </w:rPr>
        <w:t>2</w:t>
      </w:r>
    </w:p>
    <w:p w:rsidR="0086572E" w:rsidRDefault="0086572E" w:rsidP="0086572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The </w:t>
      </w:r>
      <w:r w:rsidRPr="00BC5DD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integral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for c</w:t>
      </w:r>
      <w:r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alculate the mass of the object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on the </w:t>
      </w:r>
      <w:r>
        <w:rPr>
          <w:rFonts w:asciiTheme="minorHAnsi" w:hAnsiTheme="minorHAnsi" w:cstheme="minorHAnsi"/>
          <w:sz w:val="24"/>
          <w:szCs w:val="24"/>
          <w:lang w:val="en-US"/>
        </w:rPr>
        <w:t>g</w:t>
      </w:r>
      <w:r w:rsidRPr="00B377B5">
        <w:rPr>
          <w:rFonts w:asciiTheme="minorHAnsi" w:hAnsiTheme="minorHAnsi" w:cstheme="minorHAnsi"/>
          <w:sz w:val="24"/>
          <w:szCs w:val="24"/>
          <w:lang w:val="en-US"/>
        </w:rPr>
        <w:t>raph 2</w:t>
      </w:r>
      <w:r w:rsidR="00B1415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BE2A2C" w:rsidRPr="00B377B5" w:rsidRDefault="00BE2A2C" w:rsidP="0086572E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jc w:val="left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84430B" w:rsidRPr="008E567B" w:rsidRDefault="00B1415F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M=D</m:t>
          </m:r>
          <m:nary>
            <m:naryPr>
              <m:chr m:val="∬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B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dx dy</m:t>
              </m:r>
            </m:e>
          </m:nary>
        </m:oMath>
      </m:oMathPara>
    </w:p>
    <w:p w:rsidR="00BE2A2C" w:rsidRDefault="00BE2A2C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8"/>
          <w:szCs w:val="28"/>
          <w:lang w:val="en-US"/>
        </w:rPr>
      </w:pPr>
    </w:p>
    <w:p w:rsidR="00B1415F" w:rsidRDefault="00BE2A2C" w:rsidP="00BE2A2C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</w:t>
      </w:r>
      <w:r w:rsidR="00B1415F" w:rsidRPr="00B4388D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alculate</w:t>
      </w: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integral in the cylindrical coordinates, then</w:t>
      </w:r>
    </w:p>
    <w:p w:rsidR="008E567B" w:rsidRPr="00B1415F" w:rsidRDefault="008E567B" w:rsidP="00BE2A2C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</w:p>
    <w:p w:rsidR="008E567B" w:rsidRPr="008E567B" w:rsidRDefault="008E567B" w:rsidP="008E567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M=D</m:t>
          </m:r>
          <m:nary>
            <m:naryPr>
              <m:chr m:val="∬"/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B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z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ρ,φ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ρdρ dφ.</m:t>
              </m:r>
            </m:e>
          </m:nary>
        </m:oMath>
      </m:oMathPara>
    </w:p>
    <w:p w:rsidR="008E567B" w:rsidRPr="008E567B" w:rsidRDefault="008E567B" w:rsidP="008E567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84430B" w:rsidRPr="008E567B" w:rsidRDefault="008E567B" w:rsidP="008E567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8E567B">
        <w:rPr>
          <w:rFonts w:asciiTheme="minorHAnsi" w:hAnsiTheme="minorHAnsi" w:cstheme="minorHAnsi"/>
          <w:sz w:val="24"/>
          <w:szCs w:val="24"/>
          <w:lang w:val="en-US"/>
        </w:rPr>
        <w:t xml:space="preserve">Use the next conversion between </w:t>
      </w:r>
      <w:proofErr w:type="spellStart"/>
      <w:r w:rsidRPr="008E567B">
        <w:rPr>
          <w:rFonts w:asciiTheme="minorHAnsi" w:hAnsiTheme="minorHAnsi" w:cstheme="minorHAnsi"/>
          <w:sz w:val="24"/>
          <w:szCs w:val="24"/>
          <w:lang w:val="en-US"/>
        </w:rPr>
        <w:t>cartecian</w:t>
      </w:r>
      <w:proofErr w:type="spellEnd"/>
      <w:r w:rsidRPr="008E567B">
        <w:rPr>
          <w:rFonts w:asciiTheme="minorHAnsi" w:hAnsiTheme="minorHAnsi" w:cstheme="minorHAnsi"/>
          <w:sz w:val="24"/>
          <w:szCs w:val="24"/>
          <w:lang w:val="en-US"/>
        </w:rPr>
        <w:t xml:space="preserve"> and cylindrical coordinates:</w:t>
      </w:r>
    </w:p>
    <w:p w:rsidR="0084430B" w:rsidRPr="008E567B" w:rsidRDefault="0084430B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84430B" w:rsidRDefault="008E567B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x=ρcosφ, y=ρsinφ,</m:t>
          </m:r>
        </m:oMath>
      </m:oMathPara>
    </w:p>
    <w:p w:rsidR="008E567B" w:rsidRDefault="008E567B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then</w:t>
      </w:r>
      <w:proofErr w:type="gramEnd"/>
    </w:p>
    <w:p w:rsidR="008E567B" w:rsidRPr="004E4BD2" w:rsidRDefault="008E567B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ρ,φ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φ=4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φ+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=4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4E4BD2" w:rsidRDefault="004E4BD2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0≤ρ≤a,  0≤φ≤2π.</m:t>
          </m:r>
        </m:oMath>
      </m:oMathPara>
    </w:p>
    <w:p w:rsidR="004E4BD2" w:rsidRDefault="004E4BD2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4E4BD2" w:rsidRDefault="004E4BD2" w:rsidP="004E4BD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w:r w:rsidRPr="004E4BD2">
        <w:rPr>
          <w:rFonts w:ascii="Calibri" w:hAnsi="Calibri" w:cs="Calibri"/>
          <w:sz w:val="24"/>
          <w:szCs w:val="24"/>
          <w:lang w:val="en-US"/>
        </w:rPr>
        <w:t xml:space="preserve">Let's substitute in </w:t>
      </w:r>
      <w:r>
        <w:rPr>
          <w:rFonts w:ascii="Calibri" w:hAnsi="Calibri" w:cs="Calibri"/>
          <w:sz w:val="24"/>
          <w:szCs w:val="24"/>
          <w:lang w:val="en-US"/>
        </w:rPr>
        <w:t xml:space="preserve">the </w:t>
      </w:r>
      <w:r w:rsidRPr="004E4BD2">
        <w:rPr>
          <w:rFonts w:ascii="Calibri" w:hAnsi="Calibri" w:cs="Calibri"/>
          <w:sz w:val="24"/>
          <w:szCs w:val="24"/>
          <w:lang w:val="en-US"/>
        </w:rPr>
        <w:t>integral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6B786D" w:rsidRPr="004E4BD2" w:rsidRDefault="006B786D" w:rsidP="004E4BD2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4E4BD2" w:rsidRDefault="00605D48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M=D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ρ=a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φ=0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φ=2π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dφ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ρdρ=</m:t>
              </m:r>
            </m:e>
          </m:nary>
        </m:oMath>
      </m:oMathPara>
    </w:p>
    <w:p w:rsidR="004E4BD2" w:rsidRDefault="006B786D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=D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ρ=0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ρ=a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φ=0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φ=2π</m:t>
                      </m:r>
                    </m:sup>
                  </m:sSub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ρdρ=2πD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ρ=0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ρ=a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ρdρ=2πD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ρ=0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ρ=a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ρ-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dρ=</m:t>
                      </m:r>
                    </m:e>
                  </m:nary>
                </m:e>
              </m:nary>
            </m:e>
          </m:nary>
        </m:oMath>
      </m:oMathPara>
    </w:p>
    <w:p w:rsidR="002F6A55" w:rsidRPr="0047796A" w:rsidRDefault="00126B5F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w:lastRenderedPageBreak/>
            <m:t>=2πD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ρ=0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ρ=a</m:t>
                  </m:r>
                </m:sup>
              </m:sSubSup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=2πD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=2πD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8a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=2πD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7a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7a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47796A" w:rsidRPr="0047796A" w:rsidRDefault="0047796A" w:rsidP="00B4388D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B4388D" w:rsidRDefault="00B4388D" w:rsidP="00B4388D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7a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</m:oMath>
    </w:p>
    <w:p w:rsidR="00B4388D" w:rsidRDefault="00B4388D" w:rsidP="00B4388D">
      <w:pPr>
        <w:pStyle w:val="21"/>
        <w:shd w:val="clear" w:color="auto" w:fill="auto"/>
        <w:tabs>
          <w:tab w:val="left" w:pos="1050"/>
        </w:tabs>
        <w:spacing w:before="0" w:line="240" w:lineRule="auto"/>
        <w:ind w:firstLine="0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E3392A" w:rsidRPr="00C172C6" w:rsidRDefault="00E3392A" w:rsidP="00C172C6">
      <w:pPr>
        <w:pStyle w:val="21"/>
        <w:shd w:val="clear" w:color="auto" w:fill="auto"/>
        <w:tabs>
          <w:tab w:val="left" w:pos="2966"/>
          <w:tab w:val="left" w:pos="3326"/>
        </w:tabs>
        <w:spacing w:before="0" w:line="240" w:lineRule="auto"/>
        <w:ind w:firstLine="816"/>
        <w:rPr>
          <w:rFonts w:asciiTheme="minorHAnsi" w:hAnsiTheme="minorHAnsi" w:cstheme="minorHAnsi"/>
          <w:sz w:val="28"/>
          <w:szCs w:val="28"/>
          <w:lang w:val="en-US"/>
        </w:rPr>
      </w:pPr>
      <w:r w:rsidRPr="00C172C6">
        <w:rPr>
          <w:rStyle w:val="2a"/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Question 9 </w:t>
      </w:r>
    </w:p>
    <w:p w:rsidR="00E3392A" w:rsidRPr="00D13217" w:rsidRDefault="00E3392A" w:rsidP="00C172C6">
      <w:pPr>
        <w:pStyle w:val="21"/>
        <w:spacing w:before="0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A thick spherical shell occupies the region between two spheres of radii </w:t>
      </w:r>
      <w:proofErr w:type="gramStart"/>
      <w:r w:rsidRPr="00D13217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 xml:space="preserve">a </w:t>
      </w: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and</w:t>
      </w:r>
      <w:proofErr w:type="gramEnd"/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2</w:t>
      </w:r>
      <w:r w:rsidRPr="00D13217">
        <w:rPr>
          <w:rStyle w:val="2"/>
          <w:rFonts w:asciiTheme="minorHAnsi" w:hAnsiTheme="minorHAnsi" w:cstheme="minorHAnsi"/>
          <w:i/>
          <w:color w:val="000000"/>
          <w:sz w:val="24"/>
          <w:szCs w:val="24"/>
          <w:lang w:val="en-US"/>
        </w:rPr>
        <w:t>a</w:t>
      </w: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, both </w:t>
      </w:r>
      <w:proofErr w:type="spellStart"/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centred</w:t>
      </w:r>
      <w:proofErr w:type="spellEnd"/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on the origin. The shell is made of a material with density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ρ= A(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+ 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),</m:t>
        </m:r>
      </m:oMath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where </w:t>
      </w:r>
      <w:r w:rsidRPr="00D13217">
        <w:rPr>
          <w:rStyle w:val="20"/>
          <w:rFonts w:asciiTheme="minorHAnsi" w:hAnsiTheme="minorHAnsi" w:cstheme="minorHAnsi"/>
          <w:color w:val="000000"/>
          <w:sz w:val="24"/>
          <w:szCs w:val="24"/>
          <w:lang w:val="en-US"/>
        </w:rPr>
        <w:t>A</w:t>
      </w: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 a constant.</w:t>
      </w:r>
    </w:p>
    <w:p w:rsidR="00C172C6" w:rsidRPr="00D13217" w:rsidRDefault="00E3392A" w:rsidP="00C172C6">
      <w:pPr>
        <w:pStyle w:val="21"/>
        <w:numPr>
          <w:ilvl w:val="0"/>
          <w:numId w:val="35"/>
        </w:numPr>
        <w:shd w:val="clear" w:color="auto" w:fill="auto"/>
        <w:tabs>
          <w:tab w:val="left" w:pos="1041"/>
        </w:tabs>
        <w:spacing w:before="0" w:line="240" w:lineRule="auto"/>
        <w:ind w:left="0" w:firstLine="816"/>
        <w:rPr>
          <w:rStyle w:val="2"/>
          <w:rFonts w:asciiTheme="minorHAnsi" w:hAnsiTheme="minorHAnsi" w:cstheme="minorHAnsi"/>
          <w:sz w:val="24"/>
          <w:szCs w:val="24"/>
          <w:shd w:val="clear" w:color="auto" w:fill="auto"/>
          <w:lang w:val="en-US"/>
        </w:rPr>
      </w:pP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Show that the density expressed in spherical coordinates</w:t>
      </w:r>
      <w:r w:rsidR="00C172C6"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(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r, θ</m:t>
        </m:r>
        <m:r>
          <w:rPr>
            <w:rStyle w:val="20"/>
            <w:rFonts w:ascii="Cambria Math" w:hAnsi="Cambria Math" w:cstheme="minorHAnsi"/>
            <w:color w:val="000000"/>
            <w:sz w:val="24"/>
            <w:szCs w:val="24"/>
            <w:lang w:val="en-US"/>
          </w:rPr>
          <m:t>,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φ</m:t>
        </m:r>
        <m:r>
          <m:rPr>
            <m:sty m:val="p"/>
          </m:rP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)</m:t>
        </m:r>
      </m:oMath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is</w:t>
      </w:r>
      <w:r w:rsidR="00C172C6"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ρ = A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θ.</m:t>
        </m:r>
      </m:oMath>
    </w:p>
    <w:p w:rsidR="00D37538" w:rsidRDefault="00D37538" w:rsidP="00D3753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D37538" w:rsidRDefault="00D13217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D13217">
        <w:rPr>
          <w:rFonts w:asciiTheme="minorHAnsi" w:hAnsiTheme="minorHAnsi" w:cstheme="minorHAnsi"/>
          <w:sz w:val="24"/>
          <w:szCs w:val="24"/>
          <w:lang w:val="en-US"/>
        </w:rPr>
        <w:t xml:space="preserve">Use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next conversion between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cartesian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and spherical coordinates:</w:t>
      </w:r>
    </w:p>
    <w:p w:rsidR="00D13217" w:rsidRDefault="00D13217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D13217" w:rsidRDefault="00D13217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x=rsinθcosφ, y=rsinθsinφ, z=rcosθ.</m:t>
          </m:r>
        </m:oMath>
      </m:oMathPara>
    </w:p>
    <w:p w:rsidR="0069025B" w:rsidRPr="0069025B" w:rsidRDefault="0069025B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D13217" w:rsidRDefault="00D13217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Let’s substitute in the condition:</w:t>
      </w:r>
    </w:p>
    <w:p w:rsidR="0069025B" w:rsidRDefault="0069025B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:rsidR="00D13217" w:rsidRDefault="0069025B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ρ= A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rsinθcosφ</m:t>
                      </m:r>
                    </m:e>
                  </m:d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 + 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rsinθsinφ</m:t>
                      </m:r>
                    </m:e>
                  </m:d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=A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θ</m:t>
          </m:r>
          <m:d>
            <m:d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φ + 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,</m:t>
          </m:r>
        </m:oMath>
      </m:oMathPara>
    </w:p>
    <w:p w:rsidR="00CB383B" w:rsidRDefault="00CB383B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CB383B" w:rsidRDefault="00CB383B" w:rsidP="00CB383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="Calibri" w:hAnsi="Calibri" w:cs="Calibri"/>
          <w:sz w:val="24"/>
          <w:szCs w:val="24"/>
          <w:lang w:val="en-US"/>
        </w:rPr>
      </w:pPr>
      <w:r w:rsidRPr="002E27F6">
        <w:rPr>
          <w:rFonts w:ascii="Calibri" w:hAnsi="Calibri" w:cs="Calibri"/>
          <w:sz w:val="24"/>
          <w:szCs w:val="24"/>
          <w:lang w:val="en-US"/>
        </w:rPr>
        <w:t xml:space="preserve">Use the main </w:t>
      </w:r>
      <w:proofErr w:type="spellStart"/>
      <w:r w:rsidRPr="002E27F6">
        <w:rPr>
          <w:rFonts w:ascii="Calibri" w:hAnsi="Calibri" w:cs="Calibri"/>
          <w:sz w:val="24"/>
          <w:szCs w:val="24"/>
          <w:lang w:val="en-US"/>
        </w:rPr>
        <w:t>trigonometrical</w:t>
      </w:r>
      <w:proofErr w:type="spellEnd"/>
      <w:r w:rsidRPr="002E27F6">
        <w:rPr>
          <w:rFonts w:ascii="Calibri" w:hAnsi="Calibri" w:cs="Calibri"/>
          <w:sz w:val="24"/>
          <w:szCs w:val="24"/>
          <w:lang w:val="en-US"/>
        </w:rPr>
        <w:t xml:space="preserve"> identity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CB383B" w:rsidRPr="002E27F6" w:rsidRDefault="00CB383B" w:rsidP="00CB383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CB383B" w:rsidRDefault="002B2079" w:rsidP="00CB383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cos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φ+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φ=1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,</m:t>
          </m:r>
        </m:oMath>
      </m:oMathPara>
    </w:p>
    <w:p w:rsidR="00CB383B" w:rsidRDefault="00CB383B" w:rsidP="00CB383B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proofErr w:type="gramStart"/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>then</w:t>
      </w:r>
      <w:proofErr w:type="gramEnd"/>
    </w:p>
    <w:p w:rsidR="00CB383B" w:rsidRPr="00D13217" w:rsidRDefault="00CB383B" w:rsidP="00D13217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ρ= A</m:t>
          </m:r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Style w:val="2"/>
                  <w:rFonts w:ascii="Cambria Math" w:hAnsi="Cambria Math" w:cstheme="minorHAnsi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sin</m:t>
              </m:r>
            </m:e>
            <m: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Style w:val="2"/>
              <w:rFonts w:ascii="Cambria Math" w:hAnsi="Cambria Math" w:cstheme="minorHAnsi"/>
              <w:color w:val="000000"/>
              <w:sz w:val="24"/>
              <w:szCs w:val="24"/>
              <w:lang w:val="en-US"/>
            </w:rPr>
            <m:t>θ.</m:t>
          </m:r>
        </m:oMath>
      </m:oMathPara>
    </w:p>
    <w:p w:rsidR="00D37538" w:rsidRDefault="00D37538" w:rsidP="00D37538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ρ= A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θ.</m:t>
        </m:r>
      </m:oMath>
    </w:p>
    <w:p w:rsidR="00D37538" w:rsidRPr="00C172C6" w:rsidRDefault="00D37538" w:rsidP="00D37538">
      <w:pPr>
        <w:pStyle w:val="21"/>
        <w:shd w:val="clear" w:color="auto" w:fill="auto"/>
        <w:tabs>
          <w:tab w:val="left" w:pos="1041"/>
        </w:tabs>
        <w:spacing w:before="0" w:line="240" w:lineRule="auto"/>
        <w:ind w:firstLine="0"/>
        <w:rPr>
          <w:rStyle w:val="2"/>
          <w:rFonts w:asciiTheme="minorHAnsi" w:hAnsiTheme="minorHAnsi" w:cstheme="minorHAnsi"/>
          <w:shd w:val="clear" w:color="auto" w:fill="auto"/>
          <w:lang w:val="en-US"/>
        </w:rPr>
      </w:pPr>
    </w:p>
    <w:p w:rsidR="00E3392A" w:rsidRPr="00D13217" w:rsidRDefault="00E3392A" w:rsidP="00C172C6">
      <w:pPr>
        <w:pStyle w:val="21"/>
        <w:numPr>
          <w:ilvl w:val="0"/>
          <w:numId w:val="35"/>
        </w:numPr>
        <w:shd w:val="clear" w:color="auto" w:fill="auto"/>
        <w:tabs>
          <w:tab w:val="left" w:pos="1050"/>
        </w:tabs>
        <w:spacing w:before="0" w:line="240" w:lineRule="auto"/>
        <w:ind w:left="816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Hence, or otherwise, find the mass </w:t>
      </w:r>
      <w:r w:rsidRPr="00D13217">
        <w:rPr>
          <w:rStyle w:val="20"/>
          <w:rFonts w:asciiTheme="minorHAnsi" w:hAnsiTheme="minorHAnsi" w:cstheme="minorHAnsi"/>
          <w:color w:val="000000"/>
          <w:sz w:val="24"/>
          <w:szCs w:val="24"/>
          <w:lang w:val="en-US"/>
        </w:rPr>
        <w:t>M</w:t>
      </w: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of the shell by evaluating a suitable volume integral.</w:t>
      </w:r>
    </w:p>
    <w:p w:rsidR="00E3392A" w:rsidRPr="00D13217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D13217">
        <w:rPr>
          <w:rStyle w:val="213"/>
          <w:rFonts w:asciiTheme="minorHAnsi" w:hAnsiTheme="minorHAnsi" w:cstheme="minorHAnsi"/>
          <w:color w:val="000000"/>
          <w:sz w:val="24"/>
          <w:szCs w:val="24"/>
          <w:lang w:val="en-US"/>
        </w:rPr>
        <w:t>(Hint</w:t>
      </w:r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: To evaluate the integral</w:t>
      </w:r>
    </w:p>
    <w:p w:rsidR="00C172C6" w:rsidRPr="00D13217" w:rsidRDefault="002B2079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θdθ</m:t>
              </m:r>
            </m:e>
          </m:nary>
        </m:oMath>
      </m:oMathPara>
    </w:p>
    <w:p w:rsidR="00E3392A" w:rsidRPr="00D13217" w:rsidRDefault="00E3392A" w:rsidP="00CC21B8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use</w:t>
      </w:r>
      <w:proofErr w:type="gramEnd"/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the substitution </w:t>
      </w:r>
      <m:oMath>
        <m:r>
          <w:rPr>
            <w:rStyle w:val="20"/>
            <w:rFonts w:ascii="Cambria Math" w:hAnsi="Cambria Math" w:cstheme="minorHAnsi"/>
            <w:color w:val="000000"/>
            <w:sz w:val="24"/>
            <w:szCs w:val="24"/>
            <w:lang w:val="en-US"/>
          </w:rPr>
          <m:t>u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= cos θ</m:t>
        </m:r>
      </m:oMath>
      <w:r w:rsidRPr="00D13217">
        <w:rPr>
          <w:rStyle w:val="2"/>
          <w:rFonts w:asciiTheme="minorHAnsi" w:hAnsiTheme="minorHAnsi" w:cstheme="minorHAnsi"/>
          <w:color w:val="000000"/>
          <w:sz w:val="24"/>
          <w:szCs w:val="24"/>
          <w:lang w:val="en-US"/>
        </w:rPr>
        <w:t>.)</w:t>
      </w:r>
    </w:p>
    <w:p w:rsidR="00EC5988" w:rsidRDefault="00EC5988" w:rsidP="00EC5988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AA2019">
        <w:rPr>
          <w:rFonts w:asciiTheme="minorHAnsi" w:hAnsiTheme="minorHAnsi" w:cstheme="minorHAnsi"/>
          <w:b/>
          <w:sz w:val="28"/>
          <w:szCs w:val="28"/>
          <w:lang w:val="en-US"/>
        </w:rPr>
        <w:t>Solution</w:t>
      </w:r>
    </w:p>
    <w:p w:rsidR="00EF3820" w:rsidRPr="00EF3820" w:rsidRDefault="00EF3820" w:rsidP="00EF382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EF3820">
        <w:rPr>
          <w:rFonts w:asciiTheme="minorHAnsi" w:hAnsiTheme="minorHAnsi" w:cstheme="minorHAnsi"/>
          <w:sz w:val="24"/>
          <w:szCs w:val="24"/>
          <w:lang w:val="en-US"/>
        </w:rPr>
        <w:t>We use spherical coordinates, and the shell is as shown in the figure below.</w:t>
      </w:r>
    </w:p>
    <w:p w:rsidR="00EF3820" w:rsidRDefault="00EC5988" w:rsidP="00EF3820">
      <w:pPr>
        <w:pStyle w:val="21"/>
        <w:shd w:val="clear" w:color="auto" w:fill="auto"/>
        <w:tabs>
          <w:tab w:val="left" w:pos="815"/>
        </w:tabs>
        <w:spacing w:before="0" w:line="240" w:lineRule="auto"/>
        <w:ind w:firstLine="0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71725" cy="2177416"/>
            <wp:effectExtent l="19050" t="0" r="9525" b="0"/>
            <wp:docPr id="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7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820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</w:p>
    <w:p w:rsidR="00EF3820" w:rsidRDefault="002D7131" w:rsidP="00543C82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Use the next formula</w:t>
      </w:r>
      <w:r w:rsidR="00543C8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543C82" w:rsidRDefault="00543C82" w:rsidP="00543C82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543C82" w:rsidRDefault="00543C82" w:rsidP="00543C82">
      <w:pPr>
        <w:pStyle w:val="21"/>
        <w:shd w:val="clear" w:color="auto" w:fill="auto"/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shell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ρdV=</m:t>
              </m:r>
            </m:e>
          </m:nary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shell</m:t>
              </m:r>
            </m:sub>
            <m:sup/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ρ</m:t>
              </m:r>
              <m:d>
                <m:d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r, θ</m:t>
                  </m:r>
                  <m:r>
                    <w:rPr>
                      <w:rStyle w:val="20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 xml:space="preserve"> φ</m:t>
                  </m:r>
                </m:e>
              </m:d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sinθ dφ dθ dr</m:t>
              </m:r>
            </m:e>
          </m:nary>
        </m:oMath>
      </m:oMathPara>
    </w:p>
    <w:p w:rsidR="00543C82" w:rsidRDefault="00543C82" w:rsidP="00543C82">
      <w:pPr>
        <w:pStyle w:val="21"/>
        <w:shd w:val="clear" w:color="auto" w:fill="auto"/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543C82" w:rsidRDefault="00543C82" w:rsidP="008E473C">
      <w:pPr>
        <w:pStyle w:val="21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The function to be integrated does not depend on the </w:t>
      </w:r>
      <w:proofErr w:type="spellStart"/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>azimuthal</w:t>
      </w:r>
      <w:proofErr w:type="spellEnd"/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angle </w:t>
      </w:r>
      <m:oMath>
        <w:proofErr w:type="gramEnd"/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φ</m:t>
        </m:r>
      </m:oMath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>,</w:t>
      </w:r>
      <w:r w:rsidR="008E473C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</w:t>
      </w:r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so the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φ</m:t>
        </m:r>
      </m:oMath>
      <w:r w:rsidR="008E473C"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</w:t>
      </w:r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>-integral yields a factor 2</w:t>
      </w:r>
      <w:r w:rsidRPr="008E473C">
        <w:rPr>
          <w:rFonts w:asciiTheme="minorHAnsi" w:eastAsiaTheme="minorEastAsia" w:hAnsiTheme="minorHAnsi" w:cstheme="minorHAnsi"/>
          <w:i/>
          <w:sz w:val="24"/>
          <w:szCs w:val="24"/>
          <w:lang w:val="en-US"/>
        </w:rPr>
        <w:t>π</w:t>
      </w:r>
      <w:r w:rsidRPr="00543C82">
        <w:rPr>
          <w:rFonts w:asciiTheme="minorHAnsi" w:eastAsiaTheme="minorEastAsia" w:hAnsiTheme="minorHAnsi" w:cstheme="minorHAnsi"/>
          <w:sz w:val="24"/>
          <w:szCs w:val="24"/>
          <w:lang w:val="en-US"/>
        </w:rPr>
        <w:t>. This leaves the area integral</w:t>
      </w:r>
    </w:p>
    <w:p w:rsidR="00543C82" w:rsidRDefault="00543C82" w:rsidP="00543C82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543C82" w:rsidRPr="00644742" w:rsidRDefault="00543C82" w:rsidP="00543C82">
      <w:pPr>
        <w:pStyle w:val="21"/>
        <w:shd w:val="clear" w:color="auto" w:fill="auto"/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M=2π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r=2a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θ 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sinθ dθ</m:t>
                      </m:r>
                    </m:e>
                  </m:nary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dr=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2π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r=2a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p>
                      </m:sSup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θ 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 xml:space="preserve"> dθ</m:t>
                      </m:r>
                    </m:e>
                  </m:nary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dr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</m:oMath>
      </m:oMathPara>
    </w:p>
    <w:p w:rsidR="00644742" w:rsidRDefault="00644742" w:rsidP="00543C82">
      <w:pPr>
        <w:pStyle w:val="21"/>
        <w:shd w:val="clear" w:color="auto" w:fill="auto"/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=2π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r=2a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π</m:t>
                      </m:r>
                    </m:sup>
                    <m:e>
                      <m:sSup>
                        <m:sSupPr>
                          <m:ctrlPr>
                            <w:rPr>
                              <w:rStyle w:val="2"/>
                              <w:rFonts w:ascii="Cambria Math" w:hAnsi="Cambria Math" w:cstheme="minorHAnsi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Style w:val="2"/>
                              <w:rFonts w:ascii="Cambria Math" w:hAnsi="Cambria Math" w:cstheme="minorHAnsi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 xml:space="preserve">θ 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 xml:space="preserve"> dθ</m:t>
                      </m:r>
                    </m:e>
                  </m:nary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dr</m:t>
              </m:r>
            </m:e>
          </m:nary>
        </m:oMath>
      </m:oMathPara>
    </w:p>
    <w:p w:rsidR="00950160" w:rsidRDefault="00950160" w:rsidP="00543C82">
      <w:pPr>
        <w:pStyle w:val="21"/>
        <w:shd w:val="clear" w:color="auto" w:fill="auto"/>
        <w:spacing w:before="0" w:line="240" w:lineRule="auto"/>
        <w:ind w:firstLine="0"/>
        <w:jc w:val="center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950160" w:rsidRDefault="00950160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w:r w:rsidRPr="00950160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We can </w:t>
      </w:r>
      <w:proofErr w:type="gramStart"/>
      <w:r w:rsidRPr="00950160"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write </w:t>
      </w:r>
      <m:oMath>
        <w:proofErr w:type="gramEnd"/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sin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3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θ=(1-</m:t>
        </m:r>
        <m:sSup>
          <m:sSupPr>
            <m:ctrlPr>
              <w:rPr>
                <w:rStyle w:val="2"/>
                <w:rFonts w:ascii="Cambria Math" w:hAnsi="Cambria Math" w:cstheme="minorHAns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cos</m:t>
            </m:r>
          </m:e>
          <m:sup>
            <m:r>
              <w:rPr>
                <w:rStyle w:val="2"/>
                <w:rFonts w:ascii="Cambria Math" w:hAnsi="Cambria Math" w:cstheme="minorHAnsi"/>
                <w:color w:val="000000"/>
                <w:sz w:val="24"/>
                <w:szCs w:val="24"/>
                <w:lang w:val="en-US"/>
              </w:rPr>
              <m:t>2</m:t>
            </m:r>
          </m:sup>
        </m:sSup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>θ)sinθ</m:t>
        </m:r>
      </m:oMath>
      <w:r w:rsidRPr="00950160">
        <w:rPr>
          <w:rFonts w:asciiTheme="minorHAnsi" w:eastAsiaTheme="minorEastAsia" w:hAnsiTheme="minorHAnsi" w:cstheme="minorHAnsi"/>
          <w:sz w:val="24"/>
          <w:szCs w:val="24"/>
          <w:lang w:val="en-US"/>
        </w:rPr>
        <w:t>,</w:t>
      </w: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 then</w:t>
      </w:r>
    </w:p>
    <w:p w:rsidR="00950160" w:rsidRDefault="00950160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950160" w:rsidRDefault="002B2079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θ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π</m:t>
              </m:r>
            </m:sup>
            <m:e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>(1-</m:t>
              </m:r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cos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θ)sinθ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dθ</m:t>
              </m:r>
            </m:e>
          </m:nary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9B3BF2" w:rsidRDefault="009B3BF2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9B3BF2" w:rsidRDefault="009B3BF2" w:rsidP="00E42120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Use the </w:t>
      </w:r>
      <w:proofErr w:type="gramStart"/>
      <w:r>
        <w:rPr>
          <w:rFonts w:asciiTheme="minorHAnsi" w:eastAsiaTheme="minorEastAsia" w:hAnsiTheme="minorHAnsi" w:cstheme="minorHAnsi"/>
          <w:sz w:val="24"/>
          <w:szCs w:val="24"/>
          <w:lang w:val="en-US"/>
        </w:rPr>
        <w:t xml:space="preserve">substitution </w:t>
      </w:r>
      <m:oMath>
        <w:proofErr w:type="gramEnd"/>
        <m:r>
          <w:rPr>
            <w:rStyle w:val="20"/>
            <w:rFonts w:ascii="Cambria Math" w:hAnsi="Cambria Math" w:cstheme="minorHAnsi"/>
            <w:color w:val="000000"/>
            <w:sz w:val="24"/>
            <w:szCs w:val="24"/>
            <w:lang w:val="en-US"/>
          </w:rPr>
          <m:t>u</m:t>
        </m:r>
        <m:r>
          <w:rPr>
            <w:rStyle w:val="2"/>
            <w:rFonts w:ascii="Cambria Math" w:hAnsi="Cambria Math" w:cstheme="minorHAnsi"/>
            <w:color w:val="000000"/>
            <w:sz w:val="24"/>
            <w:szCs w:val="24"/>
            <w:lang w:val="en-US"/>
          </w:rPr>
          <m:t xml:space="preserve"> = cos θ, du=-sinθ dθ</m:t>
        </m:r>
      </m:oMath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, so </w:t>
      </w:r>
      <w:r w:rsidRPr="009B3BF2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the θ-integral</w:t>
      </w:r>
      <w:r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 xml:space="preserve"> </w:t>
      </w:r>
      <w:r w:rsidRPr="009B3BF2"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  <w:t>yields</w:t>
      </w:r>
    </w:p>
    <w:p w:rsidR="009B3BF2" w:rsidRDefault="009B3BF2" w:rsidP="00E42120">
      <w:pPr>
        <w:pStyle w:val="21"/>
        <w:shd w:val="clear" w:color="auto" w:fill="auto"/>
        <w:spacing w:before="0" w:line="240" w:lineRule="auto"/>
        <w:ind w:firstLine="816"/>
        <w:rPr>
          <w:rStyle w:val="2"/>
          <w:rFonts w:asciiTheme="minorHAnsi" w:eastAsiaTheme="minorEastAsia" w:hAnsiTheme="minorHAnsi" w:cstheme="minorHAnsi"/>
          <w:color w:val="000000"/>
          <w:sz w:val="24"/>
          <w:szCs w:val="24"/>
          <w:lang w:val="en-US"/>
        </w:rPr>
      </w:pPr>
    </w:p>
    <w:p w:rsidR="009B3BF2" w:rsidRDefault="002B2079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π</m:t>
              </m:r>
            </m:sup>
            <m:e>
              <m:sSup>
                <m:sSupPr>
                  <m:ctrlPr>
                    <w:rPr>
                      <w:rStyle w:val="2"/>
                      <w:rFonts w:ascii="Cambria Math" w:hAnsi="Cambria Math" w:cstheme="minorHAnsi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sin</m:t>
                  </m:r>
                </m:e>
                <m:sup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Style w:val="2"/>
                  <w:rFonts w:ascii="Cambria Math" w:hAnsi="Cambria Math" w:cstheme="minorHAnsi"/>
                  <w:color w:val="000000"/>
                  <w:sz w:val="24"/>
                  <w:szCs w:val="24"/>
                  <w:lang w:val="en-US"/>
                </w:rPr>
                <m:t xml:space="preserve">θ 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SupPr>
            <m:e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du=</m:t>
                  </m:r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-u</m:t>
                      </m:r>
                    </m:e>
                  </m:d>
                </m:e>
              </m:nary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b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+1-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+1=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E42120" w:rsidRPr="00644742" w:rsidRDefault="00E42120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eastAsiaTheme="minorEastAsia" w:hAnsiTheme="minorHAnsi" w:cstheme="minorHAnsi"/>
          <w:sz w:val="24"/>
          <w:szCs w:val="24"/>
          <w:lang w:val="en-US"/>
        </w:rPr>
      </w:pPr>
    </w:p>
    <w:p w:rsidR="00E42120" w:rsidRDefault="00E42120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w:r w:rsidRPr="00E42120">
        <w:rPr>
          <w:rFonts w:asciiTheme="minorHAnsi" w:hAnsiTheme="minorHAnsi" w:cstheme="minorHAnsi"/>
          <w:sz w:val="24"/>
          <w:szCs w:val="24"/>
          <w:lang w:val="en-US"/>
        </w:rPr>
        <w:t>Return to the initial integral</w:t>
      </w:r>
    </w:p>
    <w:p w:rsidR="003637B8" w:rsidRDefault="003637B8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</w:p>
    <w:p w:rsidR="003637B8" w:rsidRPr="00E42120" w:rsidRDefault="00557581" w:rsidP="00E42120">
      <w:pPr>
        <w:pStyle w:val="21"/>
        <w:shd w:val="clear" w:color="auto" w:fill="auto"/>
        <w:spacing w:before="0" w:line="240" w:lineRule="auto"/>
        <w:ind w:firstLine="816"/>
        <w:rPr>
          <w:rFonts w:asciiTheme="minorHAnsi" w:hAnsiTheme="minorHAnsi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M=2π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r=a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r=2a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Style w:val="2"/>
                      <w:rFonts w:ascii="Cambria Math" w:hAnsi="Cambria Math" w:cstheme="minorHAnsi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dr=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8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Aπ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r=a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r=2a</m:t>
                  </m:r>
                </m:sup>
                <m:e>
                  <m:sSup>
                    <m:sSupPr>
                      <m:ctrlPr>
                        <w:rPr>
                          <w:rStyle w:val="2"/>
                          <w:rFonts w:ascii="Cambria Math" w:hAnsi="Cambria Math" w:cstheme="minorHAnsi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Style w:val="2"/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dr=</m:t>
                  </m:r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Aπ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  <w:lang w:val="en-US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r=a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r=2a</m:t>
                      </m:r>
                    </m:sup>
                  </m:sSub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=</m:t>
                  </m:r>
                </m:e>
              </m:nary>
            </m:e>
          </m:nary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Aπ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32a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248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 w:cstheme="minorHAnsi"/>
              <w:sz w:val="24"/>
              <w:szCs w:val="24"/>
              <w:lang w:val="en-US"/>
            </w:rPr>
            <m:t>Aπ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5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E42120" w:rsidRPr="00E42120" w:rsidRDefault="00E42120" w:rsidP="00EC5988">
      <w:pPr>
        <w:pStyle w:val="21"/>
        <w:shd w:val="clear" w:color="auto" w:fill="auto"/>
        <w:spacing w:before="0" w:line="240" w:lineRule="auto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</w:p>
    <w:p w:rsidR="00EC5988" w:rsidRDefault="00EC5988" w:rsidP="00EC5988">
      <w:pPr>
        <w:pStyle w:val="21"/>
        <w:shd w:val="clear" w:color="auto" w:fill="auto"/>
        <w:spacing w:before="0" w:line="240" w:lineRule="auto"/>
        <w:ind w:firstLine="0"/>
        <w:rPr>
          <w:rStyle w:val="2"/>
          <w:rFonts w:asciiTheme="minorHAnsi" w:eastAsiaTheme="minorEastAsia" w:hAnsiTheme="minorHAnsi" w:cstheme="minorHAnsi"/>
          <w:color w:val="000000"/>
          <w:lang w:val="en-US"/>
        </w:rPr>
      </w:pPr>
      <w:r w:rsidRPr="00A00605">
        <w:rPr>
          <w:rFonts w:asciiTheme="minorHAnsi" w:hAnsiTheme="minorHAnsi" w:cstheme="minorHAnsi"/>
          <w:b/>
          <w:sz w:val="28"/>
          <w:szCs w:val="28"/>
          <w:lang w:val="en-US"/>
        </w:rPr>
        <w:t>Answer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248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15</m:t>
            </m:r>
          </m:den>
        </m:f>
        <m:r>
          <w:rPr>
            <w:rFonts w:ascii="Cambria Math" w:hAnsi="Cambria Math" w:cstheme="minorHAnsi"/>
            <w:sz w:val="24"/>
            <w:szCs w:val="24"/>
            <w:lang w:val="en-US"/>
          </w:rPr>
          <m:t>Aπ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hAnsi="Cambria Math" w:cstheme="minorHAnsi"/>
            <w:sz w:val="24"/>
            <w:szCs w:val="24"/>
            <w:lang w:val="en-US"/>
          </w:rPr>
          <m:t>.</m:t>
        </m:r>
      </m:oMath>
    </w:p>
    <w:p w:rsidR="00E3392A" w:rsidRPr="00E3392A" w:rsidRDefault="00E3392A" w:rsidP="00CC21B8">
      <w:pPr>
        <w:pStyle w:val="JJ"/>
        <w:ind w:firstLine="816"/>
        <w:jc w:val="both"/>
        <w:rPr>
          <w:rFonts w:asciiTheme="minorHAnsi" w:hAnsiTheme="minorHAnsi" w:cstheme="minorHAnsi"/>
          <w:sz w:val="28"/>
          <w:szCs w:val="28"/>
        </w:rPr>
      </w:pPr>
    </w:p>
    <w:p w:rsidR="00E3392A" w:rsidRDefault="00E3392A" w:rsidP="00167759">
      <w:pPr>
        <w:pStyle w:val="JJ"/>
        <w:rPr>
          <w:rFonts w:asciiTheme="minorHAnsi" w:hAnsiTheme="minorHAnsi" w:cstheme="minorHAnsi"/>
          <w:sz w:val="28"/>
          <w:szCs w:val="28"/>
        </w:rPr>
      </w:pPr>
    </w:p>
    <w:p w:rsidR="001838B5" w:rsidRPr="00E3392A" w:rsidRDefault="001838B5" w:rsidP="00167759">
      <w:pPr>
        <w:pStyle w:val="JJ"/>
        <w:rPr>
          <w:rFonts w:asciiTheme="minorHAnsi" w:hAnsiTheme="minorHAnsi" w:cstheme="minorHAnsi"/>
          <w:sz w:val="28"/>
          <w:szCs w:val="28"/>
        </w:rPr>
      </w:pPr>
    </w:p>
    <w:bookmarkEnd w:id="0"/>
    <w:p w:rsidR="009769D6" w:rsidRDefault="009769D6" w:rsidP="009769D6">
      <w:pPr>
        <w:pStyle w:val="JJ"/>
        <w:jc w:val="center"/>
        <w:rPr>
          <w:rFonts w:asciiTheme="minorHAnsi" w:hAnsiTheme="minorHAnsi" w:cstheme="minorHAnsi"/>
        </w:rPr>
      </w:pPr>
    </w:p>
    <w:sectPr w:rsidR="009769D6" w:rsidSect="002E27F6">
      <w:headerReference w:type="first" r:id="rId11"/>
      <w:type w:val="continuous"/>
      <w:pgSz w:w="11900" w:h="16840"/>
      <w:pgMar w:top="1440" w:right="1080" w:bottom="1440" w:left="108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31A" w:rsidRDefault="0049031A" w:rsidP="00167759">
      <w:r>
        <w:separator/>
      </w:r>
    </w:p>
  </w:endnote>
  <w:endnote w:type="continuationSeparator" w:id="0">
    <w:p w:rsidR="0049031A" w:rsidRDefault="0049031A" w:rsidP="00167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31A" w:rsidRDefault="0049031A" w:rsidP="00167759">
      <w:r>
        <w:separator/>
      </w:r>
    </w:p>
  </w:footnote>
  <w:footnote w:type="continuationSeparator" w:id="0">
    <w:p w:rsidR="0049031A" w:rsidRDefault="0049031A" w:rsidP="00167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E01" w:rsidRDefault="002B2079">
    <w:pPr>
      <w:rPr>
        <w:rFonts w:cs="Times New Roman"/>
        <w:color w:val="auto"/>
        <w:sz w:val="2"/>
        <w:szCs w:val="2"/>
        <w:lang w:eastAsia="ru-RU"/>
      </w:rPr>
    </w:pPr>
    <w:r w:rsidRPr="002B2079"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72.05pt;margin-top:106pt;width:157.3pt;height:10.1pt;z-index:-251658752;mso-wrap-style:none;mso-wrap-distance-left:5pt;mso-wrap-distance-right:5pt;mso-position-horizontal-relative:page;mso-position-vertical-relative:page" filled="f" stroked="f">
          <v:textbox style="mso-fit-shape-to-text:t" inset="0,0,0,0">
            <w:txbxContent>
              <w:p w:rsidR="00E25E01" w:rsidRDefault="00E25E01">
                <w:pPr>
                  <w:pStyle w:val="1"/>
                  <w:shd w:val="clear" w:color="auto" w:fill="auto"/>
                  <w:spacing w:line="240" w:lineRule="auto"/>
                </w:pPr>
                <w:proofErr w:type="spellStart"/>
                <w:r>
                  <w:rPr>
                    <w:rStyle w:val="a6"/>
                    <w:color w:val="000000"/>
                  </w:rPr>
                  <w:t>Stewart</w:t>
                </w:r>
                <w:proofErr w:type="spellEnd"/>
                <w:r>
                  <w:rPr>
                    <w:rStyle w:val="a6"/>
                    <w:color w:val="000000"/>
                  </w:rPr>
                  <w:t xml:space="preserve"> - </w:t>
                </w:r>
                <w:proofErr w:type="spellStart"/>
                <w:r>
                  <w:rPr>
                    <w:rStyle w:val="a6"/>
                    <w:color w:val="000000"/>
                  </w:rPr>
                  <w:t>Calculus</w:t>
                </w:r>
                <w:proofErr w:type="spellEnd"/>
                <w:r>
                  <w:rPr>
                    <w:rStyle w:val="a6"/>
                    <w:color w:val="000000"/>
                  </w:rPr>
                  <w:t xml:space="preserve"> 5e </w:t>
                </w:r>
                <w:proofErr w:type="spellStart"/>
                <w:r>
                  <w:rPr>
                    <w:rStyle w:val="a6"/>
                    <w:color w:val="000000"/>
                  </w:rPr>
                  <w:t>Chapter</w:t>
                </w:r>
                <w:proofErr w:type="spellEnd"/>
                <w:r>
                  <w:rPr>
                    <w:rStyle w:val="a6"/>
                    <w:color w:val="000000"/>
                  </w:rPr>
                  <w:t xml:space="preserve"> 5 </w:t>
                </w:r>
                <w:proofErr w:type="spellStart"/>
                <w:r>
                  <w:rPr>
                    <w:rStyle w:val="a6"/>
                    <w:color w:val="000000"/>
                  </w:rPr>
                  <w:t>Form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42C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06F7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402D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0828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22C59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0875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4E7F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7AD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908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8DAF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03"/>
    <w:multiLevelType w:val="multilevel"/>
    <w:tmpl w:val="37D2BD1C"/>
    <w:lvl w:ilvl="0">
      <w:start w:val="1"/>
      <w:numFmt w:val="lowerLetter"/>
      <w:lvlText w:val="(%1)"/>
      <w:lvlJc w:val="left"/>
      <w:rPr>
        <w:rFonts w:asciiTheme="minorHAnsi" w:eastAsiaTheme="minorHAnsi" w:hAnsiTheme="minorHAnsi" w:cstheme="min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05"/>
    <w:multiLevelType w:val="multilevel"/>
    <w:tmpl w:val="64B0278A"/>
    <w:lvl w:ilvl="0">
      <w:start w:val="1"/>
      <w:numFmt w:val="lowerLetter"/>
      <w:lvlText w:val="(%1)"/>
      <w:lvlJc w:val="left"/>
      <w:rPr>
        <w:rFonts w:asciiTheme="minorHAnsi" w:eastAsiaTheme="minorHAnsi" w:hAnsiTheme="minorHAnsi" w:cstheme="min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4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07"/>
    <w:multiLevelType w:val="multilevel"/>
    <w:tmpl w:val="711845B2"/>
    <w:lvl w:ilvl="0">
      <w:start w:val="1"/>
      <w:numFmt w:val="lowerLetter"/>
      <w:lvlText w:val="(%1)"/>
      <w:lvlJc w:val="left"/>
      <w:rPr>
        <w:rFonts w:asciiTheme="minorHAnsi" w:eastAsiaTheme="minorHAnsi" w:hAnsiTheme="minorHAnsi" w:cstheme="minorHAns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09"/>
    <w:multiLevelType w:val="multilevel"/>
    <w:tmpl w:val="00000008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0B"/>
    <w:multiLevelType w:val="multilevel"/>
    <w:tmpl w:val="0000000A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0D"/>
    <w:multiLevelType w:val="multilevel"/>
    <w:tmpl w:val="0000000C"/>
    <w:lvl w:ilvl="0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7">
    <w:nsid w:val="0000000F"/>
    <w:multiLevelType w:val="multilevel"/>
    <w:tmpl w:val="0000000E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8">
    <w:nsid w:val="00000011"/>
    <w:multiLevelType w:val="multilevel"/>
    <w:tmpl w:val="00000010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9">
    <w:nsid w:val="00000013"/>
    <w:multiLevelType w:val="multilevel"/>
    <w:tmpl w:val="00000012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0">
    <w:nsid w:val="00000015"/>
    <w:multiLevelType w:val="multilevel"/>
    <w:tmpl w:val="00000014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1">
    <w:nsid w:val="00000017"/>
    <w:multiLevelType w:val="multilevel"/>
    <w:tmpl w:val="00000016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2">
    <w:nsid w:val="00000019"/>
    <w:multiLevelType w:val="multilevel"/>
    <w:tmpl w:val="00000018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3">
    <w:nsid w:val="0000001B"/>
    <w:multiLevelType w:val="multilevel"/>
    <w:tmpl w:val="0000001A"/>
    <w:lvl w:ilvl="0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4">
    <w:nsid w:val="0000001D"/>
    <w:multiLevelType w:val="multilevel"/>
    <w:tmpl w:val="0000001C"/>
    <w:lvl w:ilvl="0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lowerLetter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5">
    <w:nsid w:val="284A4FF3"/>
    <w:multiLevelType w:val="hybridMultilevel"/>
    <w:tmpl w:val="1876D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CA4DB6"/>
    <w:multiLevelType w:val="hybridMultilevel"/>
    <w:tmpl w:val="195C3842"/>
    <w:lvl w:ilvl="0" w:tplc="EA488C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E272AA1"/>
    <w:multiLevelType w:val="hybridMultilevel"/>
    <w:tmpl w:val="F81859E8"/>
    <w:lvl w:ilvl="0" w:tplc="3CC02328">
      <w:start w:val="1"/>
      <w:numFmt w:val="decimal"/>
      <w:lvlText w:val="%1."/>
      <w:lvlJc w:val="left"/>
      <w:pPr>
        <w:ind w:left="1176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8">
    <w:nsid w:val="47EC5DA5"/>
    <w:multiLevelType w:val="hybridMultilevel"/>
    <w:tmpl w:val="4BEE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84624"/>
    <w:multiLevelType w:val="hybridMultilevel"/>
    <w:tmpl w:val="A9A2505C"/>
    <w:lvl w:ilvl="0" w:tplc="3A58A22A">
      <w:start w:val="1"/>
      <w:numFmt w:val="lowerLetter"/>
      <w:lvlText w:val="(%1)"/>
      <w:lvlJc w:val="left"/>
      <w:pPr>
        <w:ind w:left="11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0">
    <w:nsid w:val="53CA2D85"/>
    <w:multiLevelType w:val="hybridMultilevel"/>
    <w:tmpl w:val="5C7A1576"/>
    <w:lvl w:ilvl="0" w:tplc="9A285ACA">
      <w:start w:val="1"/>
      <w:numFmt w:val="lowerLetter"/>
      <w:lvlText w:val="(%1)"/>
      <w:lvlJc w:val="left"/>
      <w:pPr>
        <w:ind w:left="117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1">
    <w:nsid w:val="662A28AA"/>
    <w:multiLevelType w:val="hybridMultilevel"/>
    <w:tmpl w:val="F79A6FC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45303E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3">
    <w:nsid w:val="78ED7264"/>
    <w:multiLevelType w:val="hybridMultilevel"/>
    <w:tmpl w:val="A9A2505C"/>
    <w:lvl w:ilvl="0" w:tplc="3A58A22A">
      <w:start w:val="1"/>
      <w:numFmt w:val="lowerLetter"/>
      <w:lvlText w:val="(%1)"/>
      <w:lvlJc w:val="left"/>
      <w:pPr>
        <w:ind w:left="110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20" w:hanging="360"/>
      </w:pPr>
    </w:lvl>
    <w:lvl w:ilvl="2" w:tplc="0419001B" w:tentative="1">
      <w:start w:val="1"/>
      <w:numFmt w:val="lowerRoman"/>
      <w:lvlText w:val="%3."/>
      <w:lvlJc w:val="right"/>
      <w:pPr>
        <w:ind w:left="2540" w:hanging="180"/>
      </w:pPr>
    </w:lvl>
    <w:lvl w:ilvl="3" w:tplc="0419000F" w:tentative="1">
      <w:start w:val="1"/>
      <w:numFmt w:val="decimal"/>
      <w:lvlText w:val="%4."/>
      <w:lvlJc w:val="left"/>
      <w:pPr>
        <w:ind w:left="3260" w:hanging="360"/>
      </w:pPr>
    </w:lvl>
    <w:lvl w:ilvl="4" w:tplc="04190019" w:tentative="1">
      <w:start w:val="1"/>
      <w:numFmt w:val="lowerLetter"/>
      <w:lvlText w:val="%5."/>
      <w:lvlJc w:val="left"/>
      <w:pPr>
        <w:ind w:left="3980" w:hanging="360"/>
      </w:pPr>
    </w:lvl>
    <w:lvl w:ilvl="5" w:tplc="0419001B" w:tentative="1">
      <w:start w:val="1"/>
      <w:numFmt w:val="lowerRoman"/>
      <w:lvlText w:val="%6."/>
      <w:lvlJc w:val="right"/>
      <w:pPr>
        <w:ind w:left="4700" w:hanging="180"/>
      </w:pPr>
    </w:lvl>
    <w:lvl w:ilvl="6" w:tplc="0419000F" w:tentative="1">
      <w:start w:val="1"/>
      <w:numFmt w:val="decimal"/>
      <w:lvlText w:val="%7."/>
      <w:lvlJc w:val="left"/>
      <w:pPr>
        <w:ind w:left="5420" w:hanging="360"/>
      </w:pPr>
    </w:lvl>
    <w:lvl w:ilvl="7" w:tplc="04190019" w:tentative="1">
      <w:start w:val="1"/>
      <w:numFmt w:val="lowerLetter"/>
      <w:lvlText w:val="%8."/>
      <w:lvlJc w:val="left"/>
      <w:pPr>
        <w:ind w:left="6140" w:hanging="360"/>
      </w:pPr>
    </w:lvl>
    <w:lvl w:ilvl="8" w:tplc="041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4">
    <w:nsid w:val="7E1123DB"/>
    <w:multiLevelType w:val="hybridMultilevel"/>
    <w:tmpl w:val="B34AAFEE"/>
    <w:lvl w:ilvl="0" w:tplc="DB8875E0">
      <w:start w:val="1"/>
      <w:numFmt w:val="decimal"/>
      <w:lvlText w:val="%1."/>
      <w:lvlJc w:val="left"/>
      <w:pPr>
        <w:ind w:left="7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8"/>
  </w:num>
  <w:num w:numId="27">
    <w:abstractNumId w:val="31"/>
  </w:num>
  <w:num w:numId="28">
    <w:abstractNumId w:val="25"/>
  </w:num>
  <w:num w:numId="29">
    <w:abstractNumId w:val="26"/>
  </w:num>
  <w:num w:numId="30">
    <w:abstractNumId w:val="32"/>
  </w:num>
  <w:num w:numId="31">
    <w:abstractNumId w:val="34"/>
  </w:num>
  <w:num w:numId="32">
    <w:abstractNumId w:val="33"/>
  </w:num>
  <w:num w:numId="33">
    <w:abstractNumId w:val="29"/>
  </w:num>
  <w:num w:numId="34">
    <w:abstractNumId w:val="27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17EE4"/>
    <w:rsid w:val="00031CE7"/>
    <w:rsid w:val="00032BF3"/>
    <w:rsid w:val="00034390"/>
    <w:rsid w:val="000469EB"/>
    <w:rsid w:val="0005701D"/>
    <w:rsid w:val="00062FAA"/>
    <w:rsid w:val="000659FC"/>
    <w:rsid w:val="000826B8"/>
    <w:rsid w:val="00082E17"/>
    <w:rsid w:val="00086950"/>
    <w:rsid w:val="00087A18"/>
    <w:rsid w:val="00097C33"/>
    <w:rsid w:val="000B14BC"/>
    <w:rsid w:val="000B7CB1"/>
    <w:rsid w:val="000C5A96"/>
    <w:rsid w:val="000E57C7"/>
    <w:rsid w:val="000E76A6"/>
    <w:rsid w:val="000F08FB"/>
    <w:rsid w:val="000F237C"/>
    <w:rsid w:val="000F4A67"/>
    <w:rsid w:val="0010102A"/>
    <w:rsid w:val="00102ABA"/>
    <w:rsid w:val="00106025"/>
    <w:rsid w:val="00126B5F"/>
    <w:rsid w:val="00130E42"/>
    <w:rsid w:val="00142C21"/>
    <w:rsid w:val="001442BC"/>
    <w:rsid w:val="00167759"/>
    <w:rsid w:val="0018046B"/>
    <w:rsid w:val="001838B5"/>
    <w:rsid w:val="0018593D"/>
    <w:rsid w:val="00194242"/>
    <w:rsid w:val="001A0AF1"/>
    <w:rsid w:val="001C23F6"/>
    <w:rsid w:val="001C38B8"/>
    <w:rsid w:val="001D7104"/>
    <w:rsid w:val="001D75ED"/>
    <w:rsid w:val="001E1DDC"/>
    <w:rsid w:val="001E52A2"/>
    <w:rsid w:val="001E5DA3"/>
    <w:rsid w:val="001F58AC"/>
    <w:rsid w:val="001F70A7"/>
    <w:rsid w:val="002028AB"/>
    <w:rsid w:val="00211B2B"/>
    <w:rsid w:val="00216134"/>
    <w:rsid w:val="00216813"/>
    <w:rsid w:val="00222D7D"/>
    <w:rsid w:val="002272CA"/>
    <w:rsid w:val="0023446F"/>
    <w:rsid w:val="00244BDA"/>
    <w:rsid w:val="00252460"/>
    <w:rsid w:val="00263F72"/>
    <w:rsid w:val="0026610C"/>
    <w:rsid w:val="00270F48"/>
    <w:rsid w:val="00271363"/>
    <w:rsid w:val="00280EC9"/>
    <w:rsid w:val="00293910"/>
    <w:rsid w:val="002A1E3A"/>
    <w:rsid w:val="002B2079"/>
    <w:rsid w:val="002B392C"/>
    <w:rsid w:val="002C0EEE"/>
    <w:rsid w:val="002D6A27"/>
    <w:rsid w:val="002D7131"/>
    <w:rsid w:val="002D719D"/>
    <w:rsid w:val="002E27F6"/>
    <w:rsid w:val="002E5B5C"/>
    <w:rsid w:val="002E72CE"/>
    <w:rsid w:val="002F0D49"/>
    <w:rsid w:val="002F6A55"/>
    <w:rsid w:val="003078F0"/>
    <w:rsid w:val="0031786E"/>
    <w:rsid w:val="00320ADD"/>
    <w:rsid w:val="00324EFD"/>
    <w:rsid w:val="00336CCA"/>
    <w:rsid w:val="00350D63"/>
    <w:rsid w:val="00361AF2"/>
    <w:rsid w:val="003637B8"/>
    <w:rsid w:val="003647B2"/>
    <w:rsid w:val="00371FBC"/>
    <w:rsid w:val="00397314"/>
    <w:rsid w:val="003B2B77"/>
    <w:rsid w:val="003C409F"/>
    <w:rsid w:val="003C58D5"/>
    <w:rsid w:val="003C5B71"/>
    <w:rsid w:val="003D66F4"/>
    <w:rsid w:val="003E6796"/>
    <w:rsid w:val="003E6DA2"/>
    <w:rsid w:val="004008AA"/>
    <w:rsid w:val="00407D74"/>
    <w:rsid w:val="00415740"/>
    <w:rsid w:val="00422D78"/>
    <w:rsid w:val="004342C3"/>
    <w:rsid w:val="0043527C"/>
    <w:rsid w:val="004373B7"/>
    <w:rsid w:val="0045191D"/>
    <w:rsid w:val="004647C7"/>
    <w:rsid w:val="00465F1E"/>
    <w:rsid w:val="00471580"/>
    <w:rsid w:val="00475C21"/>
    <w:rsid w:val="004771C6"/>
    <w:rsid w:val="0047796A"/>
    <w:rsid w:val="004807AC"/>
    <w:rsid w:val="004857B8"/>
    <w:rsid w:val="0049031A"/>
    <w:rsid w:val="00491AE8"/>
    <w:rsid w:val="00493281"/>
    <w:rsid w:val="00495A84"/>
    <w:rsid w:val="00497FA9"/>
    <w:rsid w:val="004A43E4"/>
    <w:rsid w:val="004A5B03"/>
    <w:rsid w:val="004C10E0"/>
    <w:rsid w:val="004C2E48"/>
    <w:rsid w:val="004E4BD2"/>
    <w:rsid w:val="005162B6"/>
    <w:rsid w:val="00523FCA"/>
    <w:rsid w:val="00524ACB"/>
    <w:rsid w:val="00543845"/>
    <w:rsid w:val="00543C82"/>
    <w:rsid w:val="00543DA7"/>
    <w:rsid w:val="005450BF"/>
    <w:rsid w:val="00557581"/>
    <w:rsid w:val="00557B8D"/>
    <w:rsid w:val="00582851"/>
    <w:rsid w:val="0058427B"/>
    <w:rsid w:val="00596A0E"/>
    <w:rsid w:val="005A397F"/>
    <w:rsid w:val="005A4F2E"/>
    <w:rsid w:val="005A751A"/>
    <w:rsid w:val="005B677B"/>
    <w:rsid w:val="005C3B15"/>
    <w:rsid w:val="005D1238"/>
    <w:rsid w:val="005D1418"/>
    <w:rsid w:val="005E2F4C"/>
    <w:rsid w:val="006032B3"/>
    <w:rsid w:val="00605D48"/>
    <w:rsid w:val="00613431"/>
    <w:rsid w:val="00613CA1"/>
    <w:rsid w:val="00617DAE"/>
    <w:rsid w:val="00621A22"/>
    <w:rsid w:val="00622093"/>
    <w:rsid w:val="006279B7"/>
    <w:rsid w:val="00627E4E"/>
    <w:rsid w:val="006342E5"/>
    <w:rsid w:val="00644742"/>
    <w:rsid w:val="00664F45"/>
    <w:rsid w:val="0069025B"/>
    <w:rsid w:val="006940CB"/>
    <w:rsid w:val="00694641"/>
    <w:rsid w:val="006A0795"/>
    <w:rsid w:val="006A60E1"/>
    <w:rsid w:val="006B4057"/>
    <w:rsid w:val="006B786D"/>
    <w:rsid w:val="006C07E7"/>
    <w:rsid w:val="006C166A"/>
    <w:rsid w:val="006C1C79"/>
    <w:rsid w:val="006C39EB"/>
    <w:rsid w:val="006C3AB4"/>
    <w:rsid w:val="006C6140"/>
    <w:rsid w:val="006C6BA4"/>
    <w:rsid w:val="006C743D"/>
    <w:rsid w:val="006D2CC7"/>
    <w:rsid w:val="006D4182"/>
    <w:rsid w:val="006E3652"/>
    <w:rsid w:val="00702769"/>
    <w:rsid w:val="007074AF"/>
    <w:rsid w:val="00710F9B"/>
    <w:rsid w:val="007115B4"/>
    <w:rsid w:val="00714733"/>
    <w:rsid w:val="00717BD4"/>
    <w:rsid w:val="00720EB5"/>
    <w:rsid w:val="00721652"/>
    <w:rsid w:val="00726C42"/>
    <w:rsid w:val="0073250F"/>
    <w:rsid w:val="00744E78"/>
    <w:rsid w:val="00757FA2"/>
    <w:rsid w:val="007601BA"/>
    <w:rsid w:val="007608B9"/>
    <w:rsid w:val="00762A11"/>
    <w:rsid w:val="00764AB3"/>
    <w:rsid w:val="00774D2E"/>
    <w:rsid w:val="00794633"/>
    <w:rsid w:val="007A1363"/>
    <w:rsid w:val="007A5CAA"/>
    <w:rsid w:val="007A6D76"/>
    <w:rsid w:val="007C2AAD"/>
    <w:rsid w:val="007C3A84"/>
    <w:rsid w:val="007C4F7E"/>
    <w:rsid w:val="007E515B"/>
    <w:rsid w:val="007F48C7"/>
    <w:rsid w:val="00801D19"/>
    <w:rsid w:val="00803763"/>
    <w:rsid w:val="00803BE5"/>
    <w:rsid w:val="0081056E"/>
    <w:rsid w:val="008205BC"/>
    <w:rsid w:val="00831A49"/>
    <w:rsid w:val="00832975"/>
    <w:rsid w:val="008340CD"/>
    <w:rsid w:val="0084430B"/>
    <w:rsid w:val="0084736F"/>
    <w:rsid w:val="008478D7"/>
    <w:rsid w:val="00850F01"/>
    <w:rsid w:val="00856C9F"/>
    <w:rsid w:val="008608B8"/>
    <w:rsid w:val="00860C59"/>
    <w:rsid w:val="0086572E"/>
    <w:rsid w:val="00871A8E"/>
    <w:rsid w:val="008827DB"/>
    <w:rsid w:val="00890305"/>
    <w:rsid w:val="0089364C"/>
    <w:rsid w:val="008A7885"/>
    <w:rsid w:val="008B21FD"/>
    <w:rsid w:val="008B2CA0"/>
    <w:rsid w:val="008B599B"/>
    <w:rsid w:val="008B7E62"/>
    <w:rsid w:val="008D1B5D"/>
    <w:rsid w:val="008D4A29"/>
    <w:rsid w:val="008E473C"/>
    <w:rsid w:val="008E567B"/>
    <w:rsid w:val="008E6C41"/>
    <w:rsid w:val="008F2DD1"/>
    <w:rsid w:val="008F5431"/>
    <w:rsid w:val="00903916"/>
    <w:rsid w:val="009051E5"/>
    <w:rsid w:val="00905BD6"/>
    <w:rsid w:val="009135C7"/>
    <w:rsid w:val="0091474C"/>
    <w:rsid w:val="00914BD9"/>
    <w:rsid w:val="00922A41"/>
    <w:rsid w:val="0093278C"/>
    <w:rsid w:val="009330C0"/>
    <w:rsid w:val="00942F1E"/>
    <w:rsid w:val="00944E4B"/>
    <w:rsid w:val="00950160"/>
    <w:rsid w:val="009521E9"/>
    <w:rsid w:val="009563E3"/>
    <w:rsid w:val="0096275E"/>
    <w:rsid w:val="009769D6"/>
    <w:rsid w:val="00985416"/>
    <w:rsid w:val="00990DD2"/>
    <w:rsid w:val="00994505"/>
    <w:rsid w:val="00994B87"/>
    <w:rsid w:val="009A2589"/>
    <w:rsid w:val="009A5D19"/>
    <w:rsid w:val="009A6EA3"/>
    <w:rsid w:val="009A7BE9"/>
    <w:rsid w:val="009B1F19"/>
    <w:rsid w:val="009B26FF"/>
    <w:rsid w:val="009B3BF2"/>
    <w:rsid w:val="009C606A"/>
    <w:rsid w:val="009D020D"/>
    <w:rsid w:val="009D3944"/>
    <w:rsid w:val="009D4460"/>
    <w:rsid w:val="009D7075"/>
    <w:rsid w:val="009F1AE6"/>
    <w:rsid w:val="009F2DE7"/>
    <w:rsid w:val="00A00605"/>
    <w:rsid w:val="00A062D3"/>
    <w:rsid w:val="00A16247"/>
    <w:rsid w:val="00A2298B"/>
    <w:rsid w:val="00A303A2"/>
    <w:rsid w:val="00A371AB"/>
    <w:rsid w:val="00A37AC5"/>
    <w:rsid w:val="00A423B0"/>
    <w:rsid w:val="00A5239F"/>
    <w:rsid w:val="00A60BBD"/>
    <w:rsid w:val="00A87552"/>
    <w:rsid w:val="00A906F7"/>
    <w:rsid w:val="00AA2019"/>
    <w:rsid w:val="00AA26F0"/>
    <w:rsid w:val="00AB6919"/>
    <w:rsid w:val="00AC017A"/>
    <w:rsid w:val="00AC0D65"/>
    <w:rsid w:val="00AC2969"/>
    <w:rsid w:val="00AC6B67"/>
    <w:rsid w:val="00AD5FD9"/>
    <w:rsid w:val="00AD7414"/>
    <w:rsid w:val="00AE5EBF"/>
    <w:rsid w:val="00AF56D5"/>
    <w:rsid w:val="00B03731"/>
    <w:rsid w:val="00B1290D"/>
    <w:rsid w:val="00B1415F"/>
    <w:rsid w:val="00B25AA9"/>
    <w:rsid w:val="00B377B5"/>
    <w:rsid w:val="00B41902"/>
    <w:rsid w:val="00B4388D"/>
    <w:rsid w:val="00B53742"/>
    <w:rsid w:val="00B80FC2"/>
    <w:rsid w:val="00B86410"/>
    <w:rsid w:val="00B90270"/>
    <w:rsid w:val="00BA40CD"/>
    <w:rsid w:val="00BB0840"/>
    <w:rsid w:val="00BB1D3C"/>
    <w:rsid w:val="00BC515B"/>
    <w:rsid w:val="00BC5DDD"/>
    <w:rsid w:val="00BC78BF"/>
    <w:rsid w:val="00BD046D"/>
    <w:rsid w:val="00BE2A2C"/>
    <w:rsid w:val="00BE4443"/>
    <w:rsid w:val="00BE5717"/>
    <w:rsid w:val="00BE5D58"/>
    <w:rsid w:val="00BF02A1"/>
    <w:rsid w:val="00BF5448"/>
    <w:rsid w:val="00BF7A52"/>
    <w:rsid w:val="00C03354"/>
    <w:rsid w:val="00C06203"/>
    <w:rsid w:val="00C07246"/>
    <w:rsid w:val="00C135CF"/>
    <w:rsid w:val="00C172C6"/>
    <w:rsid w:val="00C17D39"/>
    <w:rsid w:val="00C17EE4"/>
    <w:rsid w:val="00C25677"/>
    <w:rsid w:val="00C30BC4"/>
    <w:rsid w:val="00C3121E"/>
    <w:rsid w:val="00C346F5"/>
    <w:rsid w:val="00C54FED"/>
    <w:rsid w:val="00C567FF"/>
    <w:rsid w:val="00C66DC2"/>
    <w:rsid w:val="00C87FF5"/>
    <w:rsid w:val="00C921AD"/>
    <w:rsid w:val="00C9269D"/>
    <w:rsid w:val="00CB383B"/>
    <w:rsid w:val="00CC21B8"/>
    <w:rsid w:val="00CC2DB5"/>
    <w:rsid w:val="00CD2E85"/>
    <w:rsid w:val="00CD4461"/>
    <w:rsid w:val="00CD4BBE"/>
    <w:rsid w:val="00CE5522"/>
    <w:rsid w:val="00CE68C2"/>
    <w:rsid w:val="00CE6AFC"/>
    <w:rsid w:val="00CF0B64"/>
    <w:rsid w:val="00D01033"/>
    <w:rsid w:val="00D0535B"/>
    <w:rsid w:val="00D06E5A"/>
    <w:rsid w:val="00D12E74"/>
    <w:rsid w:val="00D13217"/>
    <w:rsid w:val="00D15DE4"/>
    <w:rsid w:val="00D23477"/>
    <w:rsid w:val="00D2514D"/>
    <w:rsid w:val="00D3180F"/>
    <w:rsid w:val="00D3732C"/>
    <w:rsid w:val="00D37538"/>
    <w:rsid w:val="00D44C05"/>
    <w:rsid w:val="00D46B45"/>
    <w:rsid w:val="00D46E00"/>
    <w:rsid w:val="00D479A7"/>
    <w:rsid w:val="00D50827"/>
    <w:rsid w:val="00D61AD7"/>
    <w:rsid w:val="00D80179"/>
    <w:rsid w:val="00D82982"/>
    <w:rsid w:val="00DA1FFD"/>
    <w:rsid w:val="00DA6E7B"/>
    <w:rsid w:val="00DB1EA5"/>
    <w:rsid w:val="00DB4A43"/>
    <w:rsid w:val="00DB5280"/>
    <w:rsid w:val="00DC254E"/>
    <w:rsid w:val="00DD62A7"/>
    <w:rsid w:val="00DE367B"/>
    <w:rsid w:val="00DE4A98"/>
    <w:rsid w:val="00E12811"/>
    <w:rsid w:val="00E25E01"/>
    <w:rsid w:val="00E276CC"/>
    <w:rsid w:val="00E3392A"/>
    <w:rsid w:val="00E35AD0"/>
    <w:rsid w:val="00E40321"/>
    <w:rsid w:val="00E412F6"/>
    <w:rsid w:val="00E42120"/>
    <w:rsid w:val="00E42999"/>
    <w:rsid w:val="00E459FD"/>
    <w:rsid w:val="00E64670"/>
    <w:rsid w:val="00E93A05"/>
    <w:rsid w:val="00E94211"/>
    <w:rsid w:val="00EA75BF"/>
    <w:rsid w:val="00EB23B1"/>
    <w:rsid w:val="00EB7E49"/>
    <w:rsid w:val="00EC288B"/>
    <w:rsid w:val="00EC3AE0"/>
    <w:rsid w:val="00EC5831"/>
    <w:rsid w:val="00EC5988"/>
    <w:rsid w:val="00ED0CCE"/>
    <w:rsid w:val="00ED4A30"/>
    <w:rsid w:val="00EE607A"/>
    <w:rsid w:val="00EE6C0B"/>
    <w:rsid w:val="00EF3820"/>
    <w:rsid w:val="00EF56EE"/>
    <w:rsid w:val="00F007DF"/>
    <w:rsid w:val="00F00CC2"/>
    <w:rsid w:val="00F112C4"/>
    <w:rsid w:val="00F13A3F"/>
    <w:rsid w:val="00F3211F"/>
    <w:rsid w:val="00F3377B"/>
    <w:rsid w:val="00F3494D"/>
    <w:rsid w:val="00F41A53"/>
    <w:rsid w:val="00F4534D"/>
    <w:rsid w:val="00F47C34"/>
    <w:rsid w:val="00F6685C"/>
    <w:rsid w:val="00F73B01"/>
    <w:rsid w:val="00F83BCB"/>
    <w:rsid w:val="00F9203D"/>
    <w:rsid w:val="00F9730F"/>
    <w:rsid w:val="00FA41B5"/>
    <w:rsid w:val="00FA4818"/>
    <w:rsid w:val="00FB6ED9"/>
    <w:rsid w:val="00FC6081"/>
    <w:rsid w:val="00FD7D0D"/>
    <w:rsid w:val="00FE235A"/>
    <w:rsid w:val="00FE465C"/>
    <w:rsid w:val="00FF2DDE"/>
    <w:rsid w:val="00FF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75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2">
    <w:name w:val="Заголовок №4 (2)_"/>
    <w:basedOn w:val="a0"/>
    <w:link w:val="420"/>
    <w:rsid w:val="00167759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21">
    <w:name w:val="Заголовок №4 (2) + Малые прописные"/>
    <w:basedOn w:val="42"/>
    <w:rsid w:val="00167759"/>
    <w:rPr>
      <w:smallCaps/>
    </w:rPr>
  </w:style>
  <w:style w:type="character" w:customStyle="1" w:styleId="a3">
    <w:name w:val="Колонтитул_"/>
    <w:basedOn w:val="a0"/>
    <w:link w:val="1"/>
    <w:rsid w:val="00167759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FrankRuehl">
    <w:name w:val="Колонтитул + FrankRuehl"/>
    <w:aliases w:val="11 pt,Не полужирный"/>
    <w:basedOn w:val="a3"/>
    <w:rsid w:val="00167759"/>
    <w:rPr>
      <w:rFonts w:ascii="FrankRuehl" w:cs="FrankRuehl"/>
      <w:spacing w:val="0"/>
      <w:sz w:val="22"/>
      <w:szCs w:val="22"/>
    </w:rPr>
  </w:style>
  <w:style w:type="character" w:customStyle="1" w:styleId="3">
    <w:name w:val="Основной текст (3)_"/>
    <w:basedOn w:val="a0"/>
    <w:link w:val="30"/>
    <w:rsid w:val="0016775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67759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2">
    <w:name w:val="Основной текст (2)_"/>
    <w:basedOn w:val="a0"/>
    <w:link w:val="21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TimesNewRoman">
    <w:name w:val="Основной текст (5) + Times New Roman"/>
    <w:aliases w:val="11 pt42"/>
    <w:basedOn w:val="5"/>
    <w:rsid w:val="00167759"/>
    <w:rPr>
      <w:rFonts w:ascii="Times New Roman" w:hAnsi="Times New Roman" w:cs="Times New Roman"/>
      <w:sz w:val="22"/>
      <w:szCs w:val="22"/>
    </w:rPr>
  </w:style>
  <w:style w:type="character" w:customStyle="1" w:styleId="6">
    <w:name w:val="Основной текст (6)_"/>
    <w:basedOn w:val="a0"/>
    <w:link w:val="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6TimesNewRoman">
    <w:name w:val="Основной текст (6) + Times New Roman"/>
    <w:aliases w:val="11 pt41"/>
    <w:basedOn w:val="6"/>
    <w:rsid w:val="00167759"/>
    <w:rPr>
      <w:rFonts w:ascii="Times New Roman" w:hAnsi="Times New Roman" w:cs="Times New Roman"/>
      <w:sz w:val="22"/>
      <w:szCs w:val="22"/>
    </w:rPr>
  </w:style>
  <w:style w:type="character" w:customStyle="1" w:styleId="20">
    <w:name w:val="Основной текст (2) + Курсив"/>
    <w:basedOn w:val="2"/>
    <w:rsid w:val="00167759"/>
    <w:rPr>
      <w:i/>
      <w:iCs/>
    </w:rPr>
  </w:style>
  <w:style w:type="character" w:customStyle="1" w:styleId="7">
    <w:name w:val="Основной текст (7)_"/>
    <w:basedOn w:val="a0"/>
    <w:link w:val="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7TimesNewRoman">
    <w:name w:val="Основной текст (7) + Times New Roman"/>
    <w:aliases w:val="11 pt40"/>
    <w:basedOn w:val="7"/>
    <w:rsid w:val="00167759"/>
    <w:rPr>
      <w:rFonts w:ascii="Times New Roman" w:hAnsi="Times New Roman" w:cs="Times New Roman"/>
      <w:sz w:val="22"/>
      <w:szCs w:val="22"/>
    </w:rPr>
  </w:style>
  <w:style w:type="character" w:customStyle="1" w:styleId="8">
    <w:name w:val="Основной текст (8)_"/>
    <w:basedOn w:val="a0"/>
    <w:link w:val="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8TimesNewRoman">
    <w:name w:val="Основной текст (8) + Times New Roman"/>
    <w:aliases w:val="11 pt39"/>
    <w:basedOn w:val="8"/>
    <w:rsid w:val="00167759"/>
    <w:rPr>
      <w:rFonts w:ascii="Times New Roman" w:hAnsi="Times New Roman" w:cs="Times New Roman"/>
      <w:sz w:val="22"/>
      <w:szCs w:val="22"/>
    </w:rPr>
  </w:style>
  <w:style w:type="character" w:customStyle="1" w:styleId="9">
    <w:name w:val="Основной текст (9)_"/>
    <w:basedOn w:val="a0"/>
    <w:link w:val="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9TimesNewRoman">
    <w:name w:val="Основной текст (9) + Times New Roman"/>
    <w:aliases w:val="11 pt38"/>
    <w:basedOn w:val="9"/>
    <w:rsid w:val="00167759"/>
    <w:rPr>
      <w:rFonts w:ascii="Times New Roman" w:hAnsi="Times New Roman" w:cs="Times New Roman"/>
      <w:sz w:val="22"/>
      <w:szCs w:val="22"/>
    </w:rPr>
  </w:style>
  <w:style w:type="character" w:customStyle="1" w:styleId="10">
    <w:name w:val="Колонтитул + 10"/>
    <w:aliases w:val="5 pt"/>
    <w:basedOn w:val="a3"/>
    <w:rsid w:val="00167759"/>
    <w:rPr>
      <w:sz w:val="21"/>
      <w:szCs w:val="21"/>
    </w:rPr>
  </w:style>
  <w:style w:type="character" w:customStyle="1" w:styleId="100">
    <w:name w:val="Основной текст (10)_"/>
    <w:basedOn w:val="a0"/>
    <w:link w:val="1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0TimesNewRoman">
    <w:name w:val="Основной текст (10) + Times New Roman"/>
    <w:aliases w:val="11 pt37"/>
    <w:basedOn w:val="100"/>
    <w:rsid w:val="00167759"/>
    <w:rPr>
      <w:rFonts w:ascii="Times New Roman" w:hAnsi="Times New Roman" w:cs="Times New Roman"/>
      <w:sz w:val="22"/>
      <w:szCs w:val="22"/>
    </w:rPr>
  </w:style>
  <w:style w:type="character" w:customStyle="1" w:styleId="22">
    <w:name w:val="Заголовок №2_"/>
    <w:basedOn w:val="a0"/>
    <w:link w:val="23"/>
    <w:rsid w:val="00167759"/>
    <w:rPr>
      <w:rFonts w:ascii="Book Antiqua" w:hAnsi="Book Antiqua" w:cs="Book Antiqua"/>
      <w:b/>
      <w:bCs/>
      <w:sz w:val="19"/>
      <w:szCs w:val="19"/>
      <w:shd w:val="clear" w:color="auto" w:fill="FFFFFF"/>
    </w:rPr>
  </w:style>
  <w:style w:type="character" w:customStyle="1" w:styleId="2TimesNewRoman">
    <w:name w:val="Заголовок №2 + Times New Roman"/>
    <w:aliases w:val="11 pt36,Не полужирный5"/>
    <w:basedOn w:val="22"/>
    <w:rsid w:val="00167759"/>
    <w:rPr>
      <w:rFonts w:ascii="Times New Roman" w:hAnsi="Times New Roman" w:cs="Times New Roman"/>
      <w:sz w:val="22"/>
      <w:szCs w:val="22"/>
    </w:rPr>
  </w:style>
  <w:style w:type="character" w:customStyle="1" w:styleId="24">
    <w:name w:val="Оглавление (2)_"/>
    <w:basedOn w:val="a0"/>
    <w:link w:val="25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230">
    <w:name w:val="Основной текст (2) + Курсив3"/>
    <w:aliases w:val="Интервал 1 pt"/>
    <w:basedOn w:val="2"/>
    <w:rsid w:val="00167759"/>
    <w:rPr>
      <w:i/>
      <w:iCs/>
      <w:spacing w:val="20"/>
    </w:rPr>
  </w:style>
  <w:style w:type="character" w:customStyle="1" w:styleId="11">
    <w:name w:val="Основной текст (11)_"/>
    <w:basedOn w:val="a0"/>
    <w:link w:val="1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1TimesNewRoman">
    <w:name w:val="Основной текст (11) + Times New Roman"/>
    <w:aliases w:val="11 pt35"/>
    <w:basedOn w:val="11"/>
    <w:rsid w:val="00167759"/>
    <w:rPr>
      <w:rFonts w:ascii="Times New Roman" w:hAnsi="Times New Roman" w:cs="Times New Roman"/>
      <w:sz w:val="22"/>
      <w:szCs w:val="22"/>
    </w:rPr>
  </w:style>
  <w:style w:type="character" w:customStyle="1" w:styleId="12">
    <w:name w:val="Основной текст (12)_"/>
    <w:basedOn w:val="a0"/>
    <w:link w:val="120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3TimesNewRoman">
    <w:name w:val="Основной текст (13) + Times New Roman"/>
    <w:aliases w:val="11 pt34"/>
    <w:basedOn w:val="13"/>
    <w:rsid w:val="00167759"/>
    <w:rPr>
      <w:rFonts w:ascii="Times New Roman" w:hAnsi="Times New Roman" w:cs="Times New Roman"/>
      <w:sz w:val="22"/>
      <w:szCs w:val="22"/>
    </w:rPr>
  </w:style>
  <w:style w:type="character" w:customStyle="1" w:styleId="220">
    <w:name w:val="Основной текст (2) + Курсив2"/>
    <w:basedOn w:val="2"/>
    <w:rsid w:val="00167759"/>
    <w:rPr>
      <w:i/>
      <w:iCs/>
      <w:spacing w:val="0"/>
    </w:rPr>
  </w:style>
  <w:style w:type="character" w:customStyle="1" w:styleId="14">
    <w:name w:val="Основной текст (14)_"/>
    <w:basedOn w:val="a0"/>
    <w:link w:val="1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4TimesNewRoman">
    <w:name w:val="Основной текст (14) + Times New Roman"/>
    <w:aliases w:val="11 pt33"/>
    <w:basedOn w:val="14"/>
    <w:rsid w:val="00167759"/>
    <w:rPr>
      <w:rFonts w:ascii="Times New Roman" w:hAnsi="Times New Roman" w:cs="Times New Roman"/>
      <w:sz w:val="22"/>
      <w:szCs w:val="22"/>
    </w:rPr>
  </w:style>
  <w:style w:type="character" w:customStyle="1" w:styleId="15">
    <w:name w:val="Основной текст (15)_"/>
    <w:basedOn w:val="a0"/>
    <w:link w:val="1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5TimesNewRoman">
    <w:name w:val="Основной текст (15) + Times New Roman"/>
    <w:aliases w:val="11 pt32"/>
    <w:basedOn w:val="15"/>
    <w:rsid w:val="00167759"/>
    <w:rPr>
      <w:rFonts w:ascii="Times New Roman" w:hAnsi="Times New Roman" w:cs="Times New Roman"/>
      <w:sz w:val="22"/>
      <w:szCs w:val="22"/>
    </w:rPr>
  </w:style>
  <w:style w:type="character" w:customStyle="1" w:styleId="16">
    <w:name w:val="Основной текст (16)_"/>
    <w:basedOn w:val="a0"/>
    <w:link w:val="1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6TimesNewRoman">
    <w:name w:val="Основной текст (16) + Times New Roman"/>
    <w:aliases w:val="11 pt31"/>
    <w:basedOn w:val="16"/>
    <w:rsid w:val="00167759"/>
    <w:rPr>
      <w:rFonts w:ascii="Times New Roman" w:hAnsi="Times New Roman" w:cs="Times New Roman"/>
      <w:sz w:val="22"/>
      <w:szCs w:val="22"/>
    </w:rPr>
  </w:style>
  <w:style w:type="character" w:customStyle="1" w:styleId="26">
    <w:name w:val="Основной текст (2)"/>
    <w:basedOn w:val="2"/>
    <w:rsid w:val="00167759"/>
    <w:rPr>
      <w:spacing w:val="0"/>
    </w:rPr>
  </w:style>
  <w:style w:type="character" w:customStyle="1" w:styleId="17">
    <w:name w:val="Основной текст (17)_"/>
    <w:basedOn w:val="a0"/>
    <w:link w:val="1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7TimesNewRoman">
    <w:name w:val="Основной текст (17) + Times New Roman"/>
    <w:aliases w:val="11 pt30"/>
    <w:basedOn w:val="17"/>
    <w:rsid w:val="00167759"/>
    <w:rPr>
      <w:rFonts w:ascii="Times New Roman" w:hAnsi="Times New Roman" w:cs="Times New Roman"/>
      <w:sz w:val="22"/>
      <w:szCs w:val="22"/>
    </w:rPr>
  </w:style>
  <w:style w:type="character" w:customStyle="1" w:styleId="18">
    <w:name w:val="Основной текст (18)_"/>
    <w:basedOn w:val="a0"/>
    <w:link w:val="1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8TimesNewRoman">
    <w:name w:val="Основной текст (18) + Times New Roman"/>
    <w:aliases w:val="11 pt29"/>
    <w:basedOn w:val="18"/>
    <w:rsid w:val="00167759"/>
    <w:rPr>
      <w:rFonts w:ascii="Times New Roman" w:hAnsi="Times New Roman" w:cs="Times New Roman"/>
      <w:sz w:val="22"/>
      <w:szCs w:val="22"/>
    </w:rPr>
  </w:style>
  <w:style w:type="character" w:customStyle="1" w:styleId="ArialNarrow">
    <w:name w:val="Колонтитул + Arial Narrow"/>
    <w:aliases w:val="10,5 pt3,Не полужирный4"/>
    <w:basedOn w:val="a3"/>
    <w:rsid w:val="00167759"/>
    <w:rPr>
      <w:rFonts w:ascii="Arial Narrow" w:hAnsi="Arial Narrow" w:cs="Arial Narrow"/>
      <w:w w:val="100"/>
      <w:sz w:val="21"/>
      <w:szCs w:val="21"/>
    </w:rPr>
  </w:style>
  <w:style w:type="character" w:customStyle="1" w:styleId="19">
    <w:name w:val="Основной текст (19)_"/>
    <w:basedOn w:val="a0"/>
    <w:link w:val="1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19TimesNewRoman">
    <w:name w:val="Основной текст (19) + Times New Roman"/>
    <w:aliases w:val="11 pt28"/>
    <w:basedOn w:val="19"/>
    <w:rsid w:val="00167759"/>
    <w:rPr>
      <w:rFonts w:ascii="Times New Roman" w:hAnsi="Times New Roman" w:cs="Times New Roman"/>
      <w:sz w:val="22"/>
      <w:szCs w:val="22"/>
    </w:rPr>
  </w:style>
  <w:style w:type="character" w:customStyle="1" w:styleId="200">
    <w:name w:val="Основной текст (20)_"/>
    <w:basedOn w:val="a0"/>
    <w:link w:val="2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0TimesNewRoman">
    <w:name w:val="Основной текст (20) + Times New Roman"/>
    <w:aliases w:val="11 pt27"/>
    <w:basedOn w:val="200"/>
    <w:rsid w:val="00167759"/>
    <w:rPr>
      <w:rFonts w:ascii="Times New Roman" w:hAnsi="Times New Roman" w:cs="Times New Roman"/>
      <w:sz w:val="22"/>
      <w:szCs w:val="22"/>
    </w:rPr>
  </w:style>
  <w:style w:type="character" w:customStyle="1" w:styleId="210">
    <w:name w:val="Основной текст (21)_"/>
    <w:basedOn w:val="a0"/>
    <w:link w:val="2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1TimesNewRoman">
    <w:name w:val="Основной текст (21) + Times New Roman"/>
    <w:aliases w:val="11 pt26"/>
    <w:basedOn w:val="210"/>
    <w:rsid w:val="00167759"/>
    <w:rPr>
      <w:rFonts w:ascii="Times New Roman" w:hAnsi="Times New Roman" w:cs="Times New Roman"/>
      <w:sz w:val="22"/>
      <w:szCs w:val="22"/>
    </w:rPr>
  </w:style>
  <w:style w:type="character" w:customStyle="1" w:styleId="221">
    <w:name w:val="Основной текст (22)_"/>
    <w:basedOn w:val="a0"/>
    <w:link w:val="22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2TimesNewRoman">
    <w:name w:val="Основной текст (22) + Times New Roman"/>
    <w:aliases w:val="11 pt25"/>
    <w:basedOn w:val="221"/>
    <w:rsid w:val="00167759"/>
    <w:rPr>
      <w:rFonts w:ascii="Times New Roman" w:hAnsi="Times New Roman" w:cs="Times New Roman"/>
      <w:sz w:val="22"/>
      <w:szCs w:val="22"/>
    </w:rPr>
  </w:style>
  <w:style w:type="character" w:customStyle="1" w:styleId="231">
    <w:name w:val="Основной текст (23)_"/>
    <w:basedOn w:val="a0"/>
    <w:link w:val="232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3TimesNewRoman">
    <w:name w:val="Основной текст (23) + Times New Roman"/>
    <w:aliases w:val="11 pt24"/>
    <w:basedOn w:val="231"/>
    <w:rsid w:val="00167759"/>
    <w:rPr>
      <w:rFonts w:ascii="Times New Roman" w:hAnsi="Times New Roman" w:cs="Times New Roman"/>
      <w:sz w:val="22"/>
      <w:szCs w:val="22"/>
    </w:rPr>
  </w:style>
  <w:style w:type="character" w:customStyle="1" w:styleId="240">
    <w:name w:val="Основной текст (24)_"/>
    <w:basedOn w:val="a0"/>
    <w:link w:val="241"/>
    <w:rsid w:val="00167759"/>
    <w:rPr>
      <w:rFonts w:ascii="FrankRuehl" w:cs="FrankRuehl"/>
      <w:sz w:val="28"/>
      <w:szCs w:val="28"/>
      <w:shd w:val="clear" w:color="auto" w:fill="FFFFFF"/>
    </w:rPr>
  </w:style>
  <w:style w:type="character" w:customStyle="1" w:styleId="212">
    <w:name w:val="Основной текст (2) + Курсив1"/>
    <w:aliases w:val="Интервал 1 pt3,Малые прописные"/>
    <w:basedOn w:val="2"/>
    <w:rsid w:val="00167759"/>
    <w:rPr>
      <w:i/>
      <w:iCs/>
      <w:spacing w:val="20"/>
    </w:rPr>
  </w:style>
  <w:style w:type="character" w:customStyle="1" w:styleId="250">
    <w:name w:val="Основной текст (25)_"/>
    <w:basedOn w:val="a0"/>
    <w:link w:val="25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5TimesNewRoman">
    <w:name w:val="Основной текст (25) + Times New Roman"/>
    <w:aliases w:val="11 pt23"/>
    <w:basedOn w:val="250"/>
    <w:rsid w:val="00167759"/>
    <w:rPr>
      <w:rFonts w:ascii="Times New Roman" w:hAnsi="Times New Roman" w:cs="Times New Roman"/>
      <w:sz w:val="22"/>
      <w:szCs w:val="22"/>
    </w:rPr>
  </w:style>
  <w:style w:type="character" w:customStyle="1" w:styleId="260">
    <w:name w:val="Основной текст (26)_"/>
    <w:basedOn w:val="a0"/>
    <w:link w:val="26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6TimesNewRoman">
    <w:name w:val="Основной текст (26) + Times New Roman"/>
    <w:aliases w:val="11 pt22"/>
    <w:basedOn w:val="260"/>
    <w:rsid w:val="00167759"/>
    <w:rPr>
      <w:rFonts w:ascii="Times New Roman" w:hAnsi="Times New Roman" w:cs="Times New Roman"/>
      <w:sz w:val="22"/>
      <w:szCs w:val="22"/>
    </w:rPr>
  </w:style>
  <w:style w:type="character" w:customStyle="1" w:styleId="41">
    <w:name w:val="Заголовок №4_"/>
    <w:basedOn w:val="a0"/>
    <w:link w:val="43"/>
    <w:rsid w:val="00167759"/>
    <w:rPr>
      <w:rFonts w:ascii="Times New Roman" w:hAnsi="Times New Roman" w:cs="Times New Roman"/>
      <w:b/>
      <w:bCs/>
      <w:spacing w:val="-10"/>
      <w:sz w:val="26"/>
      <w:szCs w:val="26"/>
      <w:shd w:val="clear" w:color="auto" w:fill="FFFFFF"/>
    </w:rPr>
  </w:style>
  <w:style w:type="character" w:customStyle="1" w:styleId="FrankRuehl1">
    <w:name w:val="Колонтитул + FrankRuehl1"/>
    <w:aliases w:val="11 pt21,Не полужирный3,Интервал 0 pt"/>
    <w:basedOn w:val="a3"/>
    <w:rsid w:val="00167759"/>
    <w:rPr>
      <w:rFonts w:ascii="FrankRuehl" w:cs="FrankRuehl"/>
      <w:spacing w:val="-10"/>
      <w:sz w:val="22"/>
      <w:szCs w:val="22"/>
    </w:rPr>
  </w:style>
  <w:style w:type="character" w:customStyle="1" w:styleId="27">
    <w:name w:val="Основной текст (27)_"/>
    <w:basedOn w:val="a0"/>
    <w:link w:val="270"/>
    <w:rsid w:val="00167759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28">
    <w:name w:val="Основной текст (28)_"/>
    <w:basedOn w:val="a0"/>
    <w:link w:val="2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8TimesNewRoman">
    <w:name w:val="Основной текст (28) + Times New Roman"/>
    <w:aliases w:val="11 pt20"/>
    <w:basedOn w:val="28"/>
    <w:rsid w:val="00167759"/>
    <w:rPr>
      <w:rFonts w:ascii="Times New Roman" w:hAnsi="Times New Roman" w:cs="Times New Roman"/>
      <w:sz w:val="22"/>
      <w:szCs w:val="22"/>
    </w:rPr>
  </w:style>
  <w:style w:type="character" w:customStyle="1" w:styleId="29">
    <w:name w:val="Основной текст (29)_"/>
    <w:basedOn w:val="a0"/>
    <w:link w:val="2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29TimesNewRoman">
    <w:name w:val="Основной текст (29) + Times New Roman"/>
    <w:aliases w:val="11 pt19"/>
    <w:basedOn w:val="29"/>
    <w:rsid w:val="00167759"/>
    <w:rPr>
      <w:rFonts w:ascii="Times New Roman" w:hAnsi="Times New Roman" w:cs="Times New Roman"/>
      <w:sz w:val="22"/>
      <w:szCs w:val="22"/>
    </w:rPr>
  </w:style>
  <w:style w:type="character" w:customStyle="1" w:styleId="300">
    <w:name w:val="Основной текст (30)_"/>
    <w:basedOn w:val="a0"/>
    <w:link w:val="3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0TimesNewRoman">
    <w:name w:val="Основной текст (30) + Times New Roman"/>
    <w:aliases w:val="11 pt18"/>
    <w:basedOn w:val="300"/>
    <w:rsid w:val="00167759"/>
    <w:rPr>
      <w:rFonts w:ascii="Times New Roman" w:hAnsi="Times New Roman" w:cs="Times New Roman"/>
      <w:sz w:val="22"/>
      <w:szCs w:val="22"/>
    </w:rPr>
  </w:style>
  <w:style w:type="character" w:customStyle="1" w:styleId="31">
    <w:name w:val="Основной текст (31)_"/>
    <w:basedOn w:val="a0"/>
    <w:link w:val="3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1TimesNewRoman">
    <w:name w:val="Основной текст (31) + Times New Roman"/>
    <w:aliases w:val="11 pt17"/>
    <w:basedOn w:val="31"/>
    <w:rsid w:val="00167759"/>
    <w:rPr>
      <w:rFonts w:ascii="Times New Roman" w:hAnsi="Times New Roman" w:cs="Times New Roman"/>
      <w:sz w:val="22"/>
      <w:szCs w:val="22"/>
    </w:rPr>
  </w:style>
  <w:style w:type="character" w:customStyle="1" w:styleId="32">
    <w:name w:val="Основной текст (32)_"/>
    <w:basedOn w:val="a0"/>
    <w:link w:val="32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2TimesNewRoman">
    <w:name w:val="Основной текст (32) + Times New Roman"/>
    <w:aliases w:val="11 pt16"/>
    <w:basedOn w:val="32"/>
    <w:rsid w:val="00167759"/>
    <w:rPr>
      <w:rFonts w:ascii="Times New Roman" w:hAnsi="Times New Roman" w:cs="Times New Roman"/>
      <w:sz w:val="22"/>
      <w:szCs w:val="22"/>
    </w:rPr>
  </w:style>
  <w:style w:type="character" w:customStyle="1" w:styleId="33">
    <w:name w:val="Основной текст (33)_"/>
    <w:basedOn w:val="a0"/>
    <w:link w:val="33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3TimesNewRoman">
    <w:name w:val="Основной текст (33) + Times New Roman"/>
    <w:aliases w:val="11 pt15"/>
    <w:basedOn w:val="33"/>
    <w:rsid w:val="00167759"/>
    <w:rPr>
      <w:rFonts w:ascii="Times New Roman" w:hAnsi="Times New Roman" w:cs="Times New Roman"/>
      <w:sz w:val="22"/>
      <w:szCs w:val="22"/>
    </w:rPr>
  </w:style>
  <w:style w:type="character" w:customStyle="1" w:styleId="34">
    <w:name w:val="Основной текст (34)_"/>
    <w:basedOn w:val="a0"/>
    <w:link w:val="3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4TimesNewRoman">
    <w:name w:val="Основной текст (34) + Times New Roman"/>
    <w:aliases w:val="11 pt14"/>
    <w:basedOn w:val="34"/>
    <w:rsid w:val="00167759"/>
    <w:rPr>
      <w:rFonts w:ascii="Times New Roman" w:hAnsi="Times New Roman" w:cs="Times New Roman"/>
      <w:sz w:val="22"/>
      <w:szCs w:val="22"/>
    </w:rPr>
  </w:style>
  <w:style w:type="character" w:customStyle="1" w:styleId="1a">
    <w:name w:val="Заголовок №1_"/>
    <w:basedOn w:val="a0"/>
    <w:link w:val="1b"/>
    <w:rsid w:val="00167759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5">
    <w:name w:val="Основной текст (35)_"/>
    <w:basedOn w:val="a0"/>
    <w:link w:val="350"/>
    <w:rsid w:val="00167759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3510pt">
    <w:name w:val="Основной текст (35) + 10 pt"/>
    <w:aliases w:val="Курсив,Основной текст (2) + Полужирный2"/>
    <w:basedOn w:val="35"/>
    <w:rsid w:val="00167759"/>
    <w:rPr>
      <w:i/>
      <w:iCs/>
      <w:sz w:val="20"/>
      <w:szCs w:val="20"/>
    </w:rPr>
  </w:style>
  <w:style w:type="character" w:customStyle="1" w:styleId="36">
    <w:name w:val="Основной текст (36)_"/>
    <w:basedOn w:val="a0"/>
    <w:link w:val="36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6TimesNewRoman">
    <w:name w:val="Основной текст (36) + Times New Roman"/>
    <w:aliases w:val="11 pt13"/>
    <w:basedOn w:val="36"/>
    <w:rsid w:val="00167759"/>
    <w:rPr>
      <w:rFonts w:ascii="Times New Roman" w:hAnsi="Times New Roman" w:cs="Times New Roman"/>
      <w:sz w:val="22"/>
      <w:szCs w:val="22"/>
    </w:rPr>
  </w:style>
  <w:style w:type="character" w:customStyle="1" w:styleId="3511pt">
    <w:name w:val="Основной текст (35) + 11 pt"/>
    <w:aliases w:val="Не полужирный2"/>
    <w:basedOn w:val="35"/>
    <w:rsid w:val="00167759"/>
    <w:rPr>
      <w:noProof/>
      <w:sz w:val="22"/>
      <w:szCs w:val="22"/>
    </w:rPr>
  </w:style>
  <w:style w:type="character" w:customStyle="1" w:styleId="37">
    <w:name w:val="Основной текст (37)_"/>
    <w:basedOn w:val="a0"/>
    <w:link w:val="37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7TimesNewRoman">
    <w:name w:val="Основной текст (37) + Times New Roman"/>
    <w:aliases w:val="11 pt12"/>
    <w:basedOn w:val="37"/>
    <w:rsid w:val="00167759"/>
    <w:rPr>
      <w:rFonts w:ascii="Times New Roman" w:hAnsi="Times New Roman" w:cs="Times New Roman"/>
      <w:sz w:val="22"/>
      <w:szCs w:val="22"/>
    </w:rPr>
  </w:style>
  <w:style w:type="character" w:customStyle="1" w:styleId="35ArialUnicodeMS">
    <w:name w:val="Основной текст (35) + Arial Unicode MS"/>
    <w:aliases w:val="Интервал 0 pt1"/>
    <w:basedOn w:val="35"/>
    <w:rsid w:val="00167759"/>
    <w:rPr>
      <w:rFonts w:ascii="Arial Unicode MS" w:eastAsia="Arial Unicode MS" w:cs="Arial Unicode MS"/>
      <w:spacing w:val="-10"/>
    </w:rPr>
  </w:style>
  <w:style w:type="character" w:customStyle="1" w:styleId="38">
    <w:name w:val="Основной текст (38)_"/>
    <w:basedOn w:val="a0"/>
    <w:link w:val="3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8TimesNewRoman">
    <w:name w:val="Основной текст (38) + Times New Roman"/>
    <w:aliases w:val="11 pt11"/>
    <w:basedOn w:val="38"/>
    <w:rsid w:val="00167759"/>
    <w:rPr>
      <w:rFonts w:ascii="Times New Roman" w:hAnsi="Times New Roman" w:cs="Times New Roman"/>
      <w:sz w:val="22"/>
      <w:szCs w:val="22"/>
    </w:rPr>
  </w:style>
  <w:style w:type="character" w:customStyle="1" w:styleId="39">
    <w:name w:val="Основной текст (39)_"/>
    <w:basedOn w:val="a0"/>
    <w:link w:val="3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9TimesNewRoman">
    <w:name w:val="Основной текст (39) + Times New Roman"/>
    <w:aliases w:val="11 pt10"/>
    <w:basedOn w:val="39"/>
    <w:rsid w:val="00167759"/>
    <w:rPr>
      <w:rFonts w:ascii="Times New Roman" w:hAnsi="Times New Roman" w:cs="Times New Roman"/>
      <w:sz w:val="22"/>
      <w:szCs w:val="22"/>
    </w:rPr>
  </w:style>
  <w:style w:type="character" w:customStyle="1" w:styleId="400">
    <w:name w:val="Основной текст (40)_"/>
    <w:basedOn w:val="a0"/>
    <w:link w:val="40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0TimesNewRoman">
    <w:name w:val="Основной текст (40) + Times New Roman"/>
    <w:aliases w:val="11 pt9"/>
    <w:basedOn w:val="400"/>
    <w:rsid w:val="00167759"/>
    <w:rPr>
      <w:rFonts w:ascii="Times New Roman" w:hAnsi="Times New Roman" w:cs="Times New Roman"/>
      <w:sz w:val="22"/>
      <w:szCs w:val="22"/>
    </w:rPr>
  </w:style>
  <w:style w:type="character" w:customStyle="1" w:styleId="410">
    <w:name w:val="Основной текст (41)_"/>
    <w:basedOn w:val="a0"/>
    <w:link w:val="411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1TimesNewRoman">
    <w:name w:val="Основной текст (41) + Times New Roman"/>
    <w:aliases w:val="11 pt8"/>
    <w:basedOn w:val="410"/>
    <w:rsid w:val="00167759"/>
    <w:rPr>
      <w:rFonts w:ascii="Times New Roman" w:hAnsi="Times New Roman" w:cs="Times New Roman"/>
      <w:sz w:val="22"/>
      <w:szCs w:val="22"/>
    </w:rPr>
  </w:style>
  <w:style w:type="character" w:customStyle="1" w:styleId="422">
    <w:name w:val="Основной текст (42)_"/>
    <w:basedOn w:val="a0"/>
    <w:link w:val="423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2TimesNewRoman">
    <w:name w:val="Основной текст (42) + Times New Roman"/>
    <w:aliases w:val="11 pt7"/>
    <w:basedOn w:val="422"/>
    <w:rsid w:val="00167759"/>
    <w:rPr>
      <w:rFonts w:ascii="Times New Roman" w:hAnsi="Times New Roman" w:cs="Times New Roman"/>
      <w:sz w:val="22"/>
      <w:szCs w:val="22"/>
    </w:rPr>
  </w:style>
  <w:style w:type="character" w:customStyle="1" w:styleId="430">
    <w:name w:val="Основной текст (43)_"/>
    <w:basedOn w:val="a0"/>
    <w:link w:val="431"/>
    <w:rsid w:val="0016775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39pt">
    <w:name w:val="Основной текст (43) + 9 pt"/>
    <w:aliases w:val="Полужирный"/>
    <w:basedOn w:val="430"/>
    <w:rsid w:val="00167759"/>
    <w:rPr>
      <w:b/>
      <w:bCs/>
      <w:spacing w:val="0"/>
      <w:sz w:val="18"/>
      <w:szCs w:val="18"/>
    </w:rPr>
  </w:style>
  <w:style w:type="character" w:customStyle="1" w:styleId="35FrankRuehl">
    <w:name w:val="Основной текст (35) + FrankRuehl"/>
    <w:aliases w:val="101,5 pt2,Не полужирный1,Курсив2,Интервал -1 pt"/>
    <w:basedOn w:val="35"/>
    <w:rsid w:val="00167759"/>
    <w:rPr>
      <w:rFonts w:ascii="FrankRuehl" w:cs="FrankRuehl"/>
      <w:i/>
      <w:iCs/>
      <w:spacing w:val="-30"/>
      <w:sz w:val="21"/>
      <w:szCs w:val="21"/>
    </w:rPr>
  </w:style>
  <w:style w:type="character" w:customStyle="1" w:styleId="351pt">
    <w:name w:val="Основной текст (35) + Интервал 1 pt"/>
    <w:basedOn w:val="35"/>
    <w:rsid w:val="00167759"/>
    <w:rPr>
      <w:spacing w:val="20"/>
    </w:rPr>
  </w:style>
  <w:style w:type="character" w:customStyle="1" w:styleId="44">
    <w:name w:val="Основной текст (44)_"/>
    <w:basedOn w:val="a0"/>
    <w:link w:val="44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4TimesNewRoman">
    <w:name w:val="Основной текст (44) + Times New Roman"/>
    <w:aliases w:val="11 pt6"/>
    <w:basedOn w:val="44"/>
    <w:rsid w:val="00167759"/>
    <w:rPr>
      <w:rFonts w:ascii="Times New Roman" w:hAnsi="Times New Roman" w:cs="Times New Roman"/>
      <w:sz w:val="22"/>
      <w:szCs w:val="22"/>
    </w:rPr>
  </w:style>
  <w:style w:type="character" w:customStyle="1" w:styleId="45">
    <w:name w:val="Основной текст (45)_"/>
    <w:basedOn w:val="a0"/>
    <w:link w:val="45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5TimesNewRoman">
    <w:name w:val="Основной текст (45) + Times New Roman"/>
    <w:aliases w:val="11 pt5"/>
    <w:basedOn w:val="45"/>
    <w:rsid w:val="00167759"/>
    <w:rPr>
      <w:rFonts w:ascii="Times New Roman" w:hAnsi="Times New Roman" w:cs="Times New Roman"/>
      <w:sz w:val="22"/>
      <w:szCs w:val="22"/>
    </w:rPr>
  </w:style>
  <w:style w:type="character" w:customStyle="1" w:styleId="46">
    <w:name w:val="Основной текст (46)_"/>
    <w:basedOn w:val="a0"/>
    <w:link w:val="460"/>
    <w:rsid w:val="00167759"/>
    <w:rPr>
      <w:rFonts w:ascii="Times New Roman" w:hAnsi="Times New Roman" w:cs="Times New Roman"/>
      <w:spacing w:val="30"/>
      <w:shd w:val="clear" w:color="auto" w:fill="FFFFFF"/>
    </w:rPr>
  </w:style>
  <w:style w:type="character" w:customStyle="1" w:styleId="47">
    <w:name w:val="Основной текст (47)_"/>
    <w:basedOn w:val="a0"/>
    <w:link w:val="470"/>
    <w:rsid w:val="0016775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4">
    <w:name w:val="Оглавление_"/>
    <w:basedOn w:val="a0"/>
    <w:link w:val="1c"/>
    <w:rsid w:val="00167759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5">
    <w:name w:val="Оглавление + Курсив"/>
    <w:aliases w:val="Интервал 1 pt2"/>
    <w:basedOn w:val="a4"/>
    <w:rsid w:val="00167759"/>
    <w:rPr>
      <w:i/>
      <w:iCs/>
      <w:spacing w:val="30"/>
    </w:rPr>
  </w:style>
  <w:style w:type="character" w:customStyle="1" w:styleId="471">
    <w:name w:val="Основной текст (47) + Курсив"/>
    <w:aliases w:val="Интервал 1 pt1"/>
    <w:basedOn w:val="47"/>
    <w:rsid w:val="00167759"/>
    <w:rPr>
      <w:i/>
      <w:iCs/>
      <w:spacing w:val="30"/>
    </w:rPr>
  </w:style>
  <w:style w:type="character" w:customStyle="1" w:styleId="48">
    <w:name w:val="Основной текст (48)_"/>
    <w:basedOn w:val="a0"/>
    <w:link w:val="48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8TimesNewRoman">
    <w:name w:val="Основной текст (48) + Times New Roman"/>
    <w:aliases w:val="11 pt4"/>
    <w:basedOn w:val="48"/>
    <w:rsid w:val="00167759"/>
    <w:rPr>
      <w:rFonts w:ascii="Times New Roman" w:hAnsi="Times New Roman" w:cs="Times New Roman"/>
      <w:sz w:val="22"/>
      <w:szCs w:val="22"/>
    </w:rPr>
  </w:style>
  <w:style w:type="character" w:customStyle="1" w:styleId="4711pt">
    <w:name w:val="Основной текст (47) + 11 pt"/>
    <w:basedOn w:val="47"/>
    <w:rsid w:val="00167759"/>
    <w:rPr>
      <w:sz w:val="22"/>
      <w:szCs w:val="22"/>
    </w:rPr>
  </w:style>
  <w:style w:type="character" w:customStyle="1" w:styleId="4711pt1">
    <w:name w:val="Основной текст (47) + 11 pt1"/>
    <w:aliases w:val="Курсив1,Основной текст (2) + 20 pt"/>
    <w:basedOn w:val="47"/>
    <w:rsid w:val="00167759"/>
    <w:rPr>
      <w:i/>
      <w:iCs/>
      <w:sz w:val="22"/>
      <w:szCs w:val="22"/>
    </w:rPr>
  </w:style>
  <w:style w:type="character" w:customStyle="1" w:styleId="a6">
    <w:name w:val="Колонтитул"/>
    <w:basedOn w:val="a3"/>
    <w:rsid w:val="00167759"/>
  </w:style>
  <w:style w:type="character" w:customStyle="1" w:styleId="49">
    <w:name w:val="Основной текст (49)_"/>
    <w:basedOn w:val="a0"/>
    <w:link w:val="49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49TimesNewRoman">
    <w:name w:val="Основной текст (49) + Times New Roman"/>
    <w:aliases w:val="11 pt3"/>
    <w:basedOn w:val="49"/>
    <w:rsid w:val="00167759"/>
    <w:rPr>
      <w:rFonts w:ascii="Times New Roman" w:hAnsi="Times New Roman" w:cs="Times New Roman"/>
      <w:sz w:val="22"/>
      <w:szCs w:val="22"/>
    </w:rPr>
  </w:style>
  <w:style w:type="character" w:customStyle="1" w:styleId="500">
    <w:name w:val="Основной текст (50)_"/>
    <w:basedOn w:val="a0"/>
    <w:link w:val="501"/>
    <w:rsid w:val="00167759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a">
    <w:name w:val="Оглавление (3)_"/>
    <w:basedOn w:val="a0"/>
    <w:link w:val="3b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3TimesNewRoman">
    <w:name w:val="Оглавление (3) + Times New Roman"/>
    <w:aliases w:val="9,5 pt1,Основной текст (2) + Lucida Sans Unicode"/>
    <w:basedOn w:val="3a"/>
    <w:rsid w:val="00167759"/>
    <w:rPr>
      <w:rFonts w:ascii="Times New Roman" w:hAnsi="Times New Roman" w:cs="Times New Roman"/>
      <w:sz w:val="19"/>
      <w:szCs w:val="19"/>
    </w:rPr>
  </w:style>
  <w:style w:type="character" w:customStyle="1" w:styleId="51">
    <w:name w:val="Основной текст (51)_"/>
    <w:basedOn w:val="a0"/>
    <w:link w:val="51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1TimesNewRoman">
    <w:name w:val="Основной текст (51) + Times New Roman"/>
    <w:aliases w:val="11 pt2"/>
    <w:basedOn w:val="51"/>
    <w:rsid w:val="00167759"/>
    <w:rPr>
      <w:rFonts w:ascii="Times New Roman" w:hAnsi="Times New Roman" w:cs="Times New Roman"/>
      <w:sz w:val="22"/>
      <w:szCs w:val="22"/>
    </w:rPr>
  </w:style>
  <w:style w:type="character" w:customStyle="1" w:styleId="52">
    <w:name w:val="Основной текст (52)_"/>
    <w:basedOn w:val="a0"/>
    <w:link w:val="520"/>
    <w:rsid w:val="00167759"/>
    <w:rPr>
      <w:rFonts w:ascii="Book Antiqua" w:hAnsi="Book Antiqua" w:cs="Book Antiqua"/>
      <w:noProof/>
      <w:sz w:val="20"/>
      <w:szCs w:val="20"/>
      <w:shd w:val="clear" w:color="auto" w:fill="FFFFFF"/>
    </w:rPr>
  </w:style>
  <w:style w:type="character" w:customStyle="1" w:styleId="52TimesNewRoman">
    <w:name w:val="Основной текст (52) + Times New Roman"/>
    <w:aliases w:val="11 pt1"/>
    <w:basedOn w:val="52"/>
    <w:rsid w:val="00167759"/>
    <w:rPr>
      <w:rFonts w:ascii="Times New Roman" w:hAnsi="Times New Roman" w:cs="Times New Roman"/>
      <w:sz w:val="22"/>
      <w:szCs w:val="22"/>
    </w:rPr>
  </w:style>
  <w:style w:type="character" w:customStyle="1" w:styleId="3c">
    <w:name w:val="Заголовок №3_"/>
    <w:basedOn w:val="a0"/>
    <w:link w:val="3d"/>
    <w:rsid w:val="00167759"/>
    <w:rPr>
      <w:rFonts w:ascii="Times New Roman" w:hAnsi="Times New Roman" w:cs="Times New Roman"/>
      <w:shd w:val="clear" w:color="auto" w:fill="FFFFFF"/>
    </w:rPr>
  </w:style>
  <w:style w:type="character" w:customStyle="1" w:styleId="a7">
    <w:name w:val="Оглавление"/>
    <w:basedOn w:val="a4"/>
    <w:rsid w:val="00167759"/>
    <w:rPr>
      <w:u w:val="single"/>
    </w:rPr>
  </w:style>
  <w:style w:type="character" w:customStyle="1" w:styleId="4a">
    <w:name w:val="Оглавление (4)_"/>
    <w:basedOn w:val="a0"/>
    <w:link w:val="4b"/>
    <w:rsid w:val="00167759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420">
    <w:name w:val="Заголовок №4 (2)"/>
    <w:basedOn w:val="a"/>
    <w:link w:val="42"/>
    <w:rsid w:val="00167759"/>
    <w:pPr>
      <w:shd w:val="clear" w:color="auto" w:fill="FFFFFF"/>
      <w:spacing w:after="480" w:line="240" w:lineRule="atLeast"/>
      <w:jc w:val="both"/>
      <w:outlineLvl w:val="3"/>
    </w:pPr>
    <w:rPr>
      <w:rFonts w:ascii="Times New Roman" w:eastAsiaTheme="minorHAnsi" w:hAnsi="Times New Roman" w:cs="Times New Roman"/>
      <w:b/>
      <w:bCs/>
      <w:color w:val="auto"/>
      <w:sz w:val="26"/>
      <w:szCs w:val="26"/>
      <w:lang w:val="ru-RU"/>
    </w:rPr>
  </w:style>
  <w:style w:type="paragraph" w:customStyle="1" w:styleId="1">
    <w:name w:val="Колонтитул1"/>
    <w:basedOn w:val="a"/>
    <w:link w:val="a3"/>
    <w:rsid w:val="00167759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b/>
      <w:bCs/>
      <w:color w:val="auto"/>
      <w:sz w:val="19"/>
      <w:szCs w:val="19"/>
      <w:lang w:val="ru-RU"/>
    </w:rPr>
  </w:style>
  <w:style w:type="paragraph" w:customStyle="1" w:styleId="30">
    <w:name w:val="Основной текст (3)"/>
    <w:basedOn w:val="a"/>
    <w:link w:val="3"/>
    <w:rsid w:val="00167759"/>
    <w:pPr>
      <w:shd w:val="clear" w:color="auto" w:fill="FFFFFF"/>
      <w:spacing w:before="480" w:after="60" w:line="240" w:lineRule="atLeast"/>
      <w:jc w:val="both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ru-RU"/>
    </w:rPr>
  </w:style>
  <w:style w:type="paragraph" w:customStyle="1" w:styleId="40">
    <w:name w:val="Основной текст (4)"/>
    <w:basedOn w:val="a"/>
    <w:link w:val="4"/>
    <w:rsid w:val="00167759"/>
    <w:pPr>
      <w:shd w:val="clear" w:color="auto" w:fill="FFFFFF"/>
      <w:spacing w:before="60" w:after="300" w:line="240" w:lineRule="atLeast"/>
      <w:ind w:hanging="540"/>
      <w:jc w:val="both"/>
    </w:pPr>
    <w:rPr>
      <w:rFonts w:ascii="Times New Roman" w:eastAsiaTheme="minorHAnsi" w:hAnsi="Times New Roman" w:cs="Times New Roman"/>
      <w:i/>
      <w:iCs/>
      <w:color w:val="auto"/>
      <w:sz w:val="22"/>
      <w:szCs w:val="22"/>
      <w:lang w:val="ru-RU"/>
    </w:rPr>
  </w:style>
  <w:style w:type="paragraph" w:customStyle="1" w:styleId="21">
    <w:name w:val="Основной текст (2)1"/>
    <w:basedOn w:val="a"/>
    <w:link w:val="2"/>
    <w:rsid w:val="00167759"/>
    <w:pPr>
      <w:shd w:val="clear" w:color="auto" w:fill="FFFFFF"/>
      <w:spacing w:before="300" w:line="240" w:lineRule="atLeast"/>
      <w:ind w:hanging="540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50">
    <w:name w:val="Основной текст (5)"/>
    <w:basedOn w:val="a"/>
    <w:link w:val="5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60">
    <w:name w:val="Основной текст (6)"/>
    <w:basedOn w:val="a"/>
    <w:link w:val="6"/>
    <w:rsid w:val="00167759"/>
    <w:pPr>
      <w:shd w:val="clear" w:color="auto" w:fill="FFFFFF"/>
      <w:spacing w:line="263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70">
    <w:name w:val="Основной текст (7)"/>
    <w:basedOn w:val="a"/>
    <w:link w:val="7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80">
    <w:name w:val="Основной текст (8)"/>
    <w:basedOn w:val="a"/>
    <w:link w:val="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90">
    <w:name w:val="Основной текст (9)"/>
    <w:basedOn w:val="a"/>
    <w:link w:val="9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01">
    <w:name w:val="Основной текст (10)"/>
    <w:basedOn w:val="a"/>
    <w:link w:val="100"/>
    <w:rsid w:val="00167759"/>
    <w:pPr>
      <w:shd w:val="clear" w:color="auto" w:fill="FFFFFF"/>
      <w:spacing w:line="522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3">
    <w:name w:val="Заголовок №2"/>
    <w:basedOn w:val="a"/>
    <w:link w:val="22"/>
    <w:rsid w:val="00167759"/>
    <w:pPr>
      <w:shd w:val="clear" w:color="auto" w:fill="FFFFFF"/>
      <w:spacing w:line="522" w:lineRule="exact"/>
      <w:jc w:val="both"/>
      <w:outlineLvl w:val="1"/>
    </w:pPr>
    <w:rPr>
      <w:rFonts w:ascii="Book Antiqua" w:eastAsiaTheme="minorHAnsi" w:hAnsi="Book Antiqua" w:cs="Book Antiqua"/>
      <w:b/>
      <w:bCs/>
      <w:color w:val="auto"/>
      <w:sz w:val="19"/>
      <w:szCs w:val="19"/>
      <w:lang w:val="ru-RU"/>
    </w:rPr>
  </w:style>
  <w:style w:type="paragraph" w:customStyle="1" w:styleId="25">
    <w:name w:val="Оглавление (2)"/>
    <w:basedOn w:val="a"/>
    <w:link w:val="24"/>
    <w:rsid w:val="00167759"/>
    <w:pPr>
      <w:shd w:val="clear" w:color="auto" w:fill="FFFFFF"/>
      <w:spacing w:line="259" w:lineRule="exact"/>
      <w:jc w:val="both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110">
    <w:name w:val="Основной текст (11)"/>
    <w:basedOn w:val="a"/>
    <w:link w:val="1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20">
    <w:name w:val="Основной текст (12)"/>
    <w:basedOn w:val="a"/>
    <w:link w:val="12"/>
    <w:rsid w:val="00167759"/>
    <w:pPr>
      <w:shd w:val="clear" w:color="auto" w:fill="FFFFFF"/>
      <w:spacing w:line="240" w:lineRule="atLeast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130">
    <w:name w:val="Основной текст (13)"/>
    <w:basedOn w:val="a"/>
    <w:link w:val="13"/>
    <w:rsid w:val="00167759"/>
    <w:pPr>
      <w:shd w:val="clear" w:color="auto" w:fill="FFFFFF"/>
      <w:spacing w:line="26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40">
    <w:name w:val="Основной текст (14)"/>
    <w:basedOn w:val="a"/>
    <w:link w:val="14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50">
    <w:name w:val="Основной текст (15)"/>
    <w:basedOn w:val="a"/>
    <w:link w:val="15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60">
    <w:name w:val="Основной текст (16)"/>
    <w:basedOn w:val="a"/>
    <w:link w:val="16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70">
    <w:name w:val="Основной текст (17)"/>
    <w:basedOn w:val="a"/>
    <w:link w:val="17"/>
    <w:rsid w:val="00167759"/>
    <w:pPr>
      <w:shd w:val="clear" w:color="auto" w:fill="FFFFFF"/>
      <w:spacing w:line="25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80">
    <w:name w:val="Основной текст (18)"/>
    <w:basedOn w:val="a"/>
    <w:link w:val="1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90">
    <w:name w:val="Основной текст (19)"/>
    <w:basedOn w:val="a"/>
    <w:link w:val="19"/>
    <w:rsid w:val="00167759"/>
    <w:pPr>
      <w:shd w:val="clear" w:color="auto" w:fill="FFFFFF"/>
      <w:spacing w:line="245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01">
    <w:name w:val="Основной текст (20)"/>
    <w:basedOn w:val="a"/>
    <w:link w:val="200"/>
    <w:rsid w:val="00167759"/>
    <w:pPr>
      <w:shd w:val="clear" w:color="auto" w:fill="FFFFFF"/>
      <w:spacing w:line="52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11">
    <w:name w:val="Основной текст (21)"/>
    <w:basedOn w:val="a"/>
    <w:link w:val="210"/>
    <w:rsid w:val="00167759"/>
    <w:pPr>
      <w:shd w:val="clear" w:color="auto" w:fill="FFFFFF"/>
      <w:spacing w:line="637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22">
    <w:name w:val="Основной текст (22)"/>
    <w:basedOn w:val="a"/>
    <w:link w:val="221"/>
    <w:rsid w:val="00167759"/>
    <w:pPr>
      <w:shd w:val="clear" w:color="auto" w:fill="FFFFFF"/>
      <w:spacing w:line="241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32">
    <w:name w:val="Основной текст (23)"/>
    <w:basedOn w:val="a"/>
    <w:link w:val="23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41">
    <w:name w:val="Основной текст (24)"/>
    <w:basedOn w:val="a"/>
    <w:link w:val="240"/>
    <w:rsid w:val="00167759"/>
    <w:pPr>
      <w:shd w:val="clear" w:color="auto" w:fill="FFFFFF"/>
      <w:spacing w:line="240" w:lineRule="atLeast"/>
    </w:pPr>
    <w:rPr>
      <w:rFonts w:ascii="FrankRuehl" w:eastAsiaTheme="minorHAnsi" w:hAnsiTheme="minorHAnsi" w:cs="FrankRuehl"/>
      <w:color w:val="auto"/>
      <w:sz w:val="28"/>
      <w:szCs w:val="28"/>
      <w:lang w:val="ru-RU"/>
    </w:rPr>
  </w:style>
  <w:style w:type="paragraph" w:customStyle="1" w:styleId="251">
    <w:name w:val="Основной текст (25)"/>
    <w:basedOn w:val="a"/>
    <w:link w:val="25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61">
    <w:name w:val="Основной текст (26)"/>
    <w:basedOn w:val="a"/>
    <w:link w:val="260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3">
    <w:name w:val="Заголовок №4"/>
    <w:basedOn w:val="a"/>
    <w:link w:val="41"/>
    <w:rsid w:val="00167759"/>
    <w:pPr>
      <w:shd w:val="clear" w:color="auto" w:fill="FFFFFF"/>
      <w:spacing w:after="420" w:line="240" w:lineRule="atLeast"/>
      <w:ind w:hanging="540"/>
      <w:outlineLvl w:val="3"/>
    </w:pPr>
    <w:rPr>
      <w:rFonts w:ascii="Times New Roman" w:eastAsiaTheme="minorHAnsi" w:hAnsi="Times New Roman" w:cs="Times New Roman"/>
      <w:b/>
      <w:bCs/>
      <w:color w:val="auto"/>
      <w:spacing w:val="-10"/>
      <w:sz w:val="26"/>
      <w:szCs w:val="26"/>
      <w:lang w:val="ru-RU"/>
    </w:rPr>
  </w:style>
  <w:style w:type="paragraph" w:customStyle="1" w:styleId="270">
    <w:name w:val="Основной текст (27)"/>
    <w:basedOn w:val="a"/>
    <w:link w:val="27"/>
    <w:rsid w:val="00167759"/>
    <w:pPr>
      <w:shd w:val="clear" w:color="auto" w:fill="FFFFFF"/>
      <w:spacing w:before="420" w:line="240" w:lineRule="atLeast"/>
      <w:ind w:hanging="540"/>
    </w:pPr>
    <w:rPr>
      <w:rFonts w:ascii="Times New Roman" w:eastAsiaTheme="minorHAnsi" w:hAnsi="Times New Roman" w:cs="Times New Roman"/>
      <w:b/>
      <w:bCs/>
      <w:color w:val="auto"/>
      <w:sz w:val="22"/>
      <w:szCs w:val="22"/>
      <w:lang w:val="ru-RU"/>
    </w:rPr>
  </w:style>
  <w:style w:type="paragraph" w:customStyle="1" w:styleId="280">
    <w:name w:val="Основной текст (28)"/>
    <w:basedOn w:val="a"/>
    <w:link w:val="2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290">
    <w:name w:val="Основной текст (29)"/>
    <w:basedOn w:val="a"/>
    <w:link w:val="29"/>
    <w:rsid w:val="00167759"/>
    <w:pPr>
      <w:shd w:val="clear" w:color="auto" w:fill="FFFFFF"/>
      <w:spacing w:line="1105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01">
    <w:name w:val="Основной текст (30)"/>
    <w:basedOn w:val="a"/>
    <w:link w:val="300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10">
    <w:name w:val="Основной текст (31)"/>
    <w:basedOn w:val="a"/>
    <w:link w:val="31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20">
    <w:name w:val="Основной текст (32)"/>
    <w:basedOn w:val="a"/>
    <w:link w:val="32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30">
    <w:name w:val="Основной текст (33)"/>
    <w:basedOn w:val="a"/>
    <w:link w:val="33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40">
    <w:name w:val="Основной текст (34)"/>
    <w:basedOn w:val="a"/>
    <w:link w:val="34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1b">
    <w:name w:val="Заголовок №1"/>
    <w:basedOn w:val="a"/>
    <w:link w:val="1a"/>
    <w:rsid w:val="00167759"/>
    <w:pPr>
      <w:shd w:val="clear" w:color="auto" w:fill="FFFFFF"/>
      <w:spacing w:after="300" w:line="240" w:lineRule="atLeast"/>
      <w:outlineLvl w:val="0"/>
    </w:pPr>
    <w:rPr>
      <w:rFonts w:ascii="Times New Roman" w:eastAsiaTheme="minorHAnsi" w:hAnsi="Times New Roman" w:cs="Times New Roman"/>
      <w:b/>
      <w:bCs/>
      <w:color w:val="auto"/>
      <w:sz w:val="30"/>
      <w:szCs w:val="30"/>
      <w:lang w:val="ru-RU"/>
    </w:rPr>
  </w:style>
  <w:style w:type="paragraph" w:customStyle="1" w:styleId="350">
    <w:name w:val="Основной текст (35)"/>
    <w:basedOn w:val="a"/>
    <w:link w:val="35"/>
    <w:rsid w:val="00167759"/>
    <w:pPr>
      <w:shd w:val="clear" w:color="auto" w:fill="FFFFFF"/>
      <w:spacing w:before="300" w:line="238" w:lineRule="exact"/>
      <w:ind w:hanging="440"/>
      <w:jc w:val="right"/>
    </w:pPr>
    <w:rPr>
      <w:rFonts w:ascii="Times New Roman" w:eastAsiaTheme="minorHAnsi" w:hAnsi="Times New Roman" w:cs="Times New Roman"/>
      <w:b/>
      <w:bCs/>
      <w:color w:val="auto"/>
      <w:sz w:val="18"/>
      <w:szCs w:val="18"/>
      <w:lang w:val="ru-RU"/>
    </w:rPr>
  </w:style>
  <w:style w:type="paragraph" w:customStyle="1" w:styleId="360">
    <w:name w:val="Основной текст (36)"/>
    <w:basedOn w:val="a"/>
    <w:link w:val="36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70">
    <w:name w:val="Основной текст (37)"/>
    <w:basedOn w:val="a"/>
    <w:link w:val="37"/>
    <w:rsid w:val="00167759"/>
    <w:pPr>
      <w:shd w:val="clear" w:color="auto" w:fill="FFFFFF"/>
      <w:spacing w:line="263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80">
    <w:name w:val="Основной текст (38)"/>
    <w:basedOn w:val="a"/>
    <w:link w:val="38"/>
    <w:rsid w:val="00167759"/>
    <w:pPr>
      <w:shd w:val="clear" w:color="auto" w:fill="FFFFFF"/>
      <w:spacing w:line="256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90">
    <w:name w:val="Основной текст (39)"/>
    <w:basedOn w:val="a"/>
    <w:link w:val="39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01">
    <w:name w:val="Основной текст (40)"/>
    <w:basedOn w:val="a"/>
    <w:link w:val="400"/>
    <w:rsid w:val="00167759"/>
    <w:pPr>
      <w:shd w:val="clear" w:color="auto" w:fill="FFFFFF"/>
      <w:spacing w:line="238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11">
    <w:name w:val="Основной текст (41)"/>
    <w:basedOn w:val="a"/>
    <w:link w:val="410"/>
    <w:rsid w:val="00167759"/>
    <w:pPr>
      <w:shd w:val="clear" w:color="auto" w:fill="FFFFFF"/>
      <w:spacing w:line="234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23">
    <w:name w:val="Основной текст (42)"/>
    <w:basedOn w:val="a"/>
    <w:link w:val="422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31">
    <w:name w:val="Основной текст (43)"/>
    <w:basedOn w:val="a"/>
    <w:link w:val="430"/>
    <w:rsid w:val="00167759"/>
    <w:pPr>
      <w:shd w:val="clear" w:color="auto" w:fill="FFFFFF"/>
      <w:spacing w:after="60" w:line="240" w:lineRule="atLeast"/>
      <w:ind w:hanging="380"/>
    </w:pPr>
    <w:rPr>
      <w:rFonts w:ascii="Times New Roman" w:eastAsiaTheme="minorHAnsi" w:hAnsi="Times New Roman" w:cs="Times New Roman"/>
      <w:color w:val="auto"/>
      <w:sz w:val="21"/>
      <w:szCs w:val="21"/>
      <w:lang w:val="ru-RU"/>
    </w:rPr>
  </w:style>
  <w:style w:type="paragraph" w:customStyle="1" w:styleId="440">
    <w:name w:val="Основной текст (44)"/>
    <w:basedOn w:val="a"/>
    <w:link w:val="44"/>
    <w:rsid w:val="00167759"/>
    <w:pPr>
      <w:shd w:val="clear" w:color="auto" w:fill="FFFFFF"/>
      <w:spacing w:line="220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50">
    <w:name w:val="Основной текст (45)"/>
    <w:basedOn w:val="a"/>
    <w:link w:val="45"/>
    <w:rsid w:val="00167759"/>
    <w:pPr>
      <w:shd w:val="clear" w:color="auto" w:fill="FFFFFF"/>
      <w:spacing w:line="220" w:lineRule="exac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60">
    <w:name w:val="Основной текст (46)"/>
    <w:basedOn w:val="a"/>
    <w:link w:val="46"/>
    <w:rsid w:val="00167759"/>
    <w:pPr>
      <w:shd w:val="clear" w:color="auto" w:fill="FFFFFF"/>
      <w:spacing w:after="1020" w:line="240" w:lineRule="atLeast"/>
      <w:jc w:val="center"/>
    </w:pPr>
    <w:rPr>
      <w:rFonts w:ascii="Times New Roman" w:eastAsiaTheme="minorHAnsi" w:hAnsi="Times New Roman" w:cs="Times New Roman"/>
      <w:color w:val="auto"/>
      <w:spacing w:val="30"/>
      <w:sz w:val="22"/>
      <w:szCs w:val="22"/>
      <w:lang w:val="ru-RU"/>
    </w:rPr>
  </w:style>
  <w:style w:type="paragraph" w:customStyle="1" w:styleId="470">
    <w:name w:val="Основной текст (47)"/>
    <w:basedOn w:val="a"/>
    <w:link w:val="47"/>
    <w:rsid w:val="00167759"/>
    <w:pPr>
      <w:shd w:val="clear" w:color="auto" w:fill="FFFFFF"/>
      <w:spacing w:before="1020" w:line="385" w:lineRule="exact"/>
      <w:ind w:hanging="580"/>
    </w:pPr>
    <w:rPr>
      <w:rFonts w:ascii="Times New Roman" w:eastAsiaTheme="minorHAnsi" w:hAnsi="Times New Roman" w:cs="Times New Roman"/>
      <w:color w:val="auto"/>
      <w:sz w:val="19"/>
      <w:szCs w:val="19"/>
      <w:lang w:val="ru-RU"/>
    </w:rPr>
  </w:style>
  <w:style w:type="paragraph" w:customStyle="1" w:styleId="1c">
    <w:name w:val="Оглавление1"/>
    <w:basedOn w:val="a"/>
    <w:link w:val="a4"/>
    <w:rsid w:val="00167759"/>
    <w:pPr>
      <w:shd w:val="clear" w:color="auto" w:fill="FFFFFF"/>
      <w:spacing w:before="480" w:line="223" w:lineRule="exact"/>
      <w:ind w:hanging="580"/>
      <w:jc w:val="both"/>
    </w:pPr>
    <w:rPr>
      <w:rFonts w:ascii="Times New Roman" w:eastAsiaTheme="minorHAnsi" w:hAnsi="Times New Roman" w:cs="Times New Roman"/>
      <w:color w:val="auto"/>
      <w:sz w:val="19"/>
      <w:szCs w:val="19"/>
      <w:lang w:val="ru-RU"/>
    </w:rPr>
  </w:style>
  <w:style w:type="paragraph" w:customStyle="1" w:styleId="480">
    <w:name w:val="Основной текст (48)"/>
    <w:basedOn w:val="a"/>
    <w:link w:val="48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490">
    <w:name w:val="Основной текст (49)"/>
    <w:basedOn w:val="a"/>
    <w:link w:val="49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01">
    <w:name w:val="Основной текст (50)"/>
    <w:basedOn w:val="a"/>
    <w:link w:val="500"/>
    <w:rsid w:val="00167759"/>
    <w:pPr>
      <w:shd w:val="clear" w:color="auto" w:fill="FFFFFF"/>
      <w:spacing w:before="420" w:line="220" w:lineRule="exact"/>
      <w:jc w:val="both"/>
    </w:pPr>
    <w:rPr>
      <w:rFonts w:ascii="Times New Roman" w:eastAsiaTheme="minorHAnsi" w:hAnsi="Times New Roman" w:cs="Times New Roman"/>
      <w:color w:val="auto"/>
      <w:sz w:val="18"/>
      <w:szCs w:val="18"/>
      <w:lang w:val="ru-RU"/>
    </w:rPr>
  </w:style>
  <w:style w:type="paragraph" w:customStyle="1" w:styleId="3b">
    <w:name w:val="Оглавление (3)"/>
    <w:basedOn w:val="a"/>
    <w:link w:val="3a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10">
    <w:name w:val="Основной текст (51)"/>
    <w:basedOn w:val="a"/>
    <w:link w:val="51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520">
    <w:name w:val="Основной текст (52)"/>
    <w:basedOn w:val="a"/>
    <w:link w:val="52"/>
    <w:rsid w:val="00167759"/>
    <w:pPr>
      <w:shd w:val="clear" w:color="auto" w:fill="FFFFFF"/>
      <w:spacing w:line="240" w:lineRule="atLeast"/>
    </w:pPr>
    <w:rPr>
      <w:rFonts w:ascii="Book Antiqua" w:eastAsiaTheme="minorHAnsi" w:hAnsi="Book Antiqua" w:cs="Book Antiqua"/>
      <w:noProof/>
      <w:color w:val="auto"/>
      <w:sz w:val="20"/>
      <w:szCs w:val="20"/>
      <w:lang w:val="ru-RU"/>
    </w:rPr>
  </w:style>
  <w:style w:type="paragraph" w:customStyle="1" w:styleId="3d">
    <w:name w:val="Заголовок №3"/>
    <w:basedOn w:val="a"/>
    <w:link w:val="3c"/>
    <w:rsid w:val="00167759"/>
    <w:pPr>
      <w:shd w:val="clear" w:color="auto" w:fill="FFFFFF"/>
      <w:spacing w:after="1200" w:line="240" w:lineRule="atLeast"/>
      <w:ind w:hanging="540"/>
      <w:outlineLvl w:val="2"/>
    </w:pPr>
    <w:rPr>
      <w:rFonts w:ascii="Times New Roman" w:eastAsiaTheme="minorHAnsi" w:hAnsi="Times New Roman" w:cs="Times New Roman"/>
      <w:color w:val="auto"/>
      <w:sz w:val="22"/>
      <w:szCs w:val="22"/>
      <w:lang w:val="ru-RU"/>
    </w:rPr>
  </w:style>
  <w:style w:type="paragraph" w:customStyle="1" w:styleId="4b">
    <w:name w:val="Оглавление (4)"/>
    <w:basedOn w:val="a"/>
    <w:link w:val="4a"/>
    <w:rsid w:val="00167759"/>
    <w:pPr>
      <w:shd w:val="clear" w:color="auto" w:fill="FFFFFF"/>
      <w:spacing w:line="220" w:lineRule="exact"/>
      <w:jc w:val="both"/>
    </w:pPr>
    <w:rPr>
      <w:rFonts w:ascii="Times New Roman" w:eastAsiaTheme="minorHAnsi" w:hAnsi="Times New Roman" w:cs="Times New Roman"/>
      <w:b/>
      <w:bCs/>
      <w:color w:val="auto"/>
      <w:sz w:val="18"/>
      <w:szCs w:val="1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6775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67759"/>
    <w:rPr>
      <w:rFonts w:ascii="Tahoma" w:eastAsia="Arial Unicode MS" w:hAnsi="Tahoma" w:cs="Tahoma"/>
      <w:color w:val="000000"/>
      <w:sz w:val="16"/>
      <w:szCs w:val="16"/>
      <w:lang w:val="en-US"/>
    </w:rPr>
  </w:style>
  <w:style w:type="paragraph" w:customStyle="1" w:styleId="JJ">
    <w:name w:val="JJ"/>
    <w:basedOn w:val="a"/>
    <w:rsid w:val="00167759"/>
  </w:style>
  <w:style w:type="paragraph" w:styleId="aa">
    <w:name w:val="header"/>
    <w:basedOn w:val="a"/>
    <w:link w:val="ab"/>
    <w:uiPriority w:val="99"/>
    <w:semiHidden/>
    <w:unhideWhenUsed/>
    <w:rsid w:val="001677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167759"/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paragraph" w:styleId="ac">
    <w:name w:val="footer"/>
    <w:basedOn w:val="a"/>
    <w:link w:val="ad"/>
    <w:uiPriority w:val="99"/>
    <w:semiHidden/>
    <w:unhideWhenUsed/>
    <w:rsid w:val="001677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167759"/>
    <w:rPr>
      <w:rFonts w:ascii="Arial Unicode MS" w:eastAsia="Arial Unicode MS" w:hAnsi="Arial Unicode MS" w:cs="Arial Unicode MS"/>
      <w:color w:val="000000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rsid w:val="006C6BA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9769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69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05BD6"/>
  </w:style>
  <w:style w:type="character" w:customStyle="1" w:styleId="ya-q-full-text">
    <w:name w:val="ya-q-full-text"/>
    <w:basedOn w:val="a0"/>
    <w:rsid w:val="00905BD6"/>
  </w:style>
  <w:style w:type="character" w:customStyle="1" w:styleId="53">
    <w:name w:val="Основной текст (5) + Не полужирный"/>
    <w:basedOn w:val="5"/>
    <w:rsid w:val="00E3392A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2a">
    <w:name w:val="Основной текст (2) + Полужирный"/>
    <w:basedOn w:val="2"/>
    <w:rsid w:val="00E3392A"/>
    <w:rPr>
      <w:b/>
      <w:bCs/>
      <w:sz w:val="22"/>
      <w:szCs w:val="22"/>
      <w:u w:val="none"/>
    </w:rPr>
  </w:style>
  <w:style w:type="character" w:customStyle="1" w:styleId="213">
    <w:name w:val="Основной текст (2) + Полужирный1"/>
    <w:aliases w:val="Курсив3"/>
    <w:basedOn w:val="2"/>
    <w:rsid w:val="00E3392A"/>
    <w:rPr>
      <w:b/>
      <w:bCs/>
      <w:i/>
      <w:iCs/>
      <w:sz w:val="22"/>
      <w:szCs w:val="22"/>
      <w:u w:val="none"/>
    </w:rPr>
  </w:style>
  <w:style w:type="character" w:customStyle="1" w:styleId="210pt">
    <w:name w:val="Основной текст (2) + 10 pt"/>
    <w:basedOn w:val="2"/>
    <w:rsid w:val="00E3392A"/>
    <w:rPr>
      <w:sz w:val="20"/>
      <w:szCs w:val="20"/>
      <w:u w:val="none"/>
    </w:rPr>
  </w:style>
  <w:style w:type="character" w:customStyle="1" w:styleId="2Corbel">
    <w:name w:val="Основной текст (2) + Corbel"/>
    <w:aliases w:val="4 pt"/>
    <w:basedOn w:val="2"/>
    <w:rsid w:val="00E3392A"/>
    <w:rPr>
      <w:rFonts w:ascii="Corbel" w:hAnsi="Corbel" w:cs="Corbel"/>
      <w:sz w:val="8"/>
      <w:szCs w:val="8"/>
      <w:u w:val="none"/>
    </w:rPr>
  </w:style>
  <w:style w:type="paragraph" w:styleId="af">
    <w:name w:val="List Paragraph"/>
    <w:basedOn w:val="a"/>
    <w:uiPriority w:val="34"/>
    <w:qFormat/>
    <w:rsid w:val="00557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EA31-F018-49C1-8157-A648F821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Safonova Anna</cp:lastModifiedBy>
  <cp:revision>2</cp:revision>
  <dcterms:created xsi:type="dcterms:W3CDTF">2018-03-16T18:25:00Z</dcterms:created>
  <dcterms:modified xsi:type="dcterms:W3CDTF">2018-03-16T18:25:00Z</dcterms:modified>
</cp:coreProperties>
</file>