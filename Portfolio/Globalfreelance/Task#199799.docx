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40" w:rsidRDefault="009F2692" w:rsidP="00997BBD">
      <w:pPr>
        <w:pStyle w:val="21"/>
        <w:tabs>
          <w:tab w:val="left" w:pos="2746"/>
          <w:tab w:val="left" w:pos="3114"/>
        </w:tabs>
        <w:ind w:firstLine="816"/>
        <w:jc w:val="left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w:bookmarkStart w:id="0" w:name="bookmark0"/>
      <w:r w:rsidRPr="009F2692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>23</w:t>
      </w:r>
      <w:r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  <w:r w:rsidRPr="009F2692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9F2692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 xml:space="preserve">Which of the following is an equation for the line tangent to the graph </w:t>
      </w:r>
      <w:proofErr w:type="gramStart"/>
      <w:r w:rsidRPr="009F2692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of</w:t>
      </w:r>
      <w:proofErr w:type="gramEnd"/>
      <w:r w:rsidR="00410040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 xml:space="preserve"> </w:t>
      </w:r>
    </w:p>
    <w:p w:rsidR="00410040" w:rsidRPr="00410040" w:rsidRDefault="00410040" w:rsidP="00997BBD">
      <w:pPr>
        <w:pStyle w:val="21"/>
        <w:tabs>
          <w:tab w:val="left" w:pos="2746"/>
          <w:tab w:val="left" w:pos="3114"/>
        </w:tabs>
        <w:ind w:firstLine="816"/>
        <w:jc w:val="left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y=3-</m:t>
          </m:r>
          <m:nary>
            <m:naryPr>
              <m:limLoc m:val="subSup"/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       </m:t>
          </m:r>
        </m:oMath>
      </m:oMathPara>
    </w:p>
    <w:p w:rsidR="009F2692" w:rsidRPr="00410040" w:rsidRDefault="009F2692" w:rsidP="00997BBD">
      <w:pPr>
        <w:pStyle w:val="21"/>
        <w:tabs>
          <w:tab w:val="left" w:pos="2746"/>
          <w:tab w:val="left" w:pos="3114"/>
        </w:tabs>
        <w:ind w:firstLine="816"/>
        <w:jc w:val="left"/>
        <w:rPr>
          <w:rStyle w:val="2a"/>
          <w:rFonts w:asciiTheme="minorHAnsi" w:eastAsiaTheme="minorEastAsia" w:hAnsiTheme="minorHAnsi" w:cstheme="minorHAnsi"/>
          <w:color w:val="000000"/>
          <w:sz w:val="28"/>
          <w:szCs w:val="28"/>
          <w:lang w:val="en-US"/>
        </w:rPr>
      </w:pPr>
      <w:proofErr w:type="gramStart"/>
      <w:r w:rsidRPr="009F2692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at</w:t>
      </w:r>
      <w:proofErr w:type="gramEnd"/>
      <w:r w:rsidRPr="009F2692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 xml:space="preserve"> the point</w:t>
      </w:r>
      <w:r w:rsidR="00410040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 xml:space="preserve"> where </w:t>
      </w:r>
      <w:r w:rsidR="00410040" w:rsidRPr="00410040">
        <w:rPr>
          <w:rStyle w:val="2a"/>
          <w:rFonts w:asciiTheme="minorHAnsi" w:hAnsiTheme="minorHAnsi" w:cstheme="minorHAnsi"/>
          <w:b w:val="0"/>
          <w:i/>
          <w:color w:val="000000"/>
          <w:sz w:val="24"/>
          <w:szCs w:val="24"/>
          <w:lang w:val="en-US"/>
        </w:rPr>
        <w:t>x</w:t>
      </w:r>
      <w:r w:rsidR="00410040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=-1</w:t>
      </w:r>
    </w:p>
    <w:p w:rsidR="00E3392A" w:rsidRDefault="00E3392A" w:rsidP="00997BBD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E07F72" w:rsidRDefault="00E07F72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C21B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of tangent equation to a graph of function </w:t>
      </w:r>
      <w:r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f</w:t>
      </w:r>
      <w:r w:rsidRPr="00E07F7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E07F72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x</w:t>
      </w:r>
      <w:r w:rsidRPr="00E07F7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at the point </w:t>
      </w:r>
      <w:r w:rsidR="007F78FB" w:rsidRPr="00E07F72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x</w:t>
      </w:r>
      <w:r w:rsidR="007F78FB">
        <w:rPr>
          <w:rStyle w:val="2"/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0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</w:p>
    <w:p w:rsidR="00E07F72" w:rsidRDefault="00E07F72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07F72" w:rsidRPr="00361AF2" w:rsidRDefault="00E07F72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y-f(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)=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)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E07F72" w:rsidRDefault="00E07F72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681B17" w:rsidRDefault="00681B17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681B17" w:rsidRDefault="00997BBD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jc w:val="left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3-</m:t>
          </m:r>
          <m:nary>
            <m:naryPr>
              <m:limLoc m:val="subSup"/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</m:t>
              </m:r>
            </m:sup>
            <m:e>
              <m:sSup>
                <m:sSup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=3-0=3, </m:t>
          </m:r>
          <m:d>
            <m:d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 use the </m:t>
              </m:r>
              <m:r>
                <m:rPr>
                  <m:sty m:val="p"/>
                </m:rPr>
                <w:rPr>
                  <w:rFonts w:ascii="Cambria Math" w:hAnsi="Cambria Math" w:cs="Tahoma"/>
                  <w:lang w:val="en-US"/>
                </w:rPr>
                <m:t xml:space="preserve">property of an integral: </m:t>
              </m:r>
              <m:nary>
                <m:naryPr>
                  <m:limLoc m:val="subSup"/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sup>
                <m:e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f(x)dx</m:t>
                  </m:r>
                </m:e>
              </m:nary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=0 </m:t>
              </m:r>
            </m:e>
          </m:d>
        </m:oMath>
      </m:oMathPara>
    </w:p>
    <w:p w:rsidR="00033E74" w:rsidRDefault="00033E74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07F72" w:rsidRDefault="00BF53A5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3-</m:t>
                  </m:r>
                  <m:nary>
                    <m:naryPr>
                      <m:limLoc m:val="subSup"/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  <m:e>
                      <m:sSup>
                        <m:sSup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2a"/>
                                  <w:rFonts w:ascii="Cambria Math" w:hAnsi="Cambria Math" w:cstheme="minorHAnsi"/>
                                  <w:b w:val="0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=0-</m:t>
          </m:r>
          <m:sSup>
            <m:sSup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; 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</m:t>
          </m:r>
          <m:sSup>
            <m:sSup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=-e. </m:t>
          </m:r>
        </m:oMath>
      </m:oMathPara>
    </w:p>
    <w:p w:rsidR="003A3ECA" w:rsidRPr="00E3392A" w:rsidRDefault="003A3ECA" w:rsidP="00997BB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:rsidR="00E07F72" w:rsidRPr="00A00605" w:rsidRDefault="00E07F72" w:rsidP="00997BBD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jc w:val="left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w:r w:rsidRPr="00A00605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Substitute</w:t>
      </w:r>
    </w:p>
    <w:p w:rsidR="00E07F72" w:rsidRDefault="003A3ECA" w:rsidP="00997BBD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jc w:val="left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y-3=-e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x-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007BEE" w:rsidRDefault="00007BEE" w:rsidP="00997BBD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jc w:val="left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y-3=-e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x+1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3A3ECA" w:rsidRPr="00A00605" w:rsidRDefault="003A3ECA" w:rsidP="00997BBD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jc w:val="left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</w:p>
    <w:p w:rsidR="00007BEE" w:rsidRDefault="0091474C" w:rsidP="00226D74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0"/>
        <w:jc w:val="left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proofErr w:type="gramStart"/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m:oMath>
        <w:proofErr w:type="gramEnd"/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y-3=-e(x+1)</m:t>
        </m:r>
      </m:oMath>
      <w:r w:rsidR="00007BEE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.</w:t>
      </w:r>
    </w:p>
    <w:p w:rsidR="00007BEE" w:rsidRPr="00A00605" w:rsidRDefault="00007BEE" w:rsidP="00007BEE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</w:p>
    <w:p w:rsidR="0042101B" w:rsidRDefault="008A0979" w:rsidP="008A0979">
      <w:pPr>
        <w:pStyle w:val="21"/>
        <w:tabs>
          <w:tab w:val="left" w:pos="2746"/>
          <w:tab w:val="left" w:pos="3114"/>
        </w:tabs>
        <w:ind w:firstLine="816"/>
        <w:jc w:val="left"/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>25.</w:t>
      </w:r>
      <w:r w:rsidRPr="009F2692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</w:p>
    <w:p w:rsidR="008A0979" w:rsidRPr="00410040" w:rsidRDefault="00BF53A5" w:rsidP="008A0979">
      <w:pPr>
        <w:pStyle w:val="21"/>
        <w:tabs>
          <w:tab w:val="left" w:pos="2746"/>
          <w:tab w:val="left" w:pos="3114"/>
        </w:tabs>
        <w:ind w:firstLine="816"/>
        <w:jc w:val="left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+h</m:t>
                      </m:r>
                    </m:e>
                  </m:d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</m:t>
                  </m:r>
                </m:den>
              </m:f>
            </m:e>
          </m:func>
        </m:oMath>
      </m:oMathPara>
    </w:p>
    <w:p w:rsidR="008A0979" w:rsidRPr="00410040" w:rsidRDefault="0042101B" w:rsidP="008A0979">
      <w:pPr>
        <w:pStyle w:val="21"/>
        <w:tabs>
          <w:tab w:val="left" w:pos="2746"/>
          <w:tab w:val="left" w:pos="3114"/>
        </w:tabs>
        <w:ind w:firstLine="816"/>
        <w:jc w:val="left"/>
        <w:rPr>
          <w:rStyle w:val="2a"/>
          <w:rFonts w:asciiTheme="minorHAnsi" w:eastAsiaTheme="minorEastAsia" w:hAnsiTheme="minorHAnsi" w:cstheme="minorHAnsi"/>
          <w:color w:val="000000"/>
          <w:sz w:val="28"/>
          <w:szCs w:val="28"/>
          <w:lang w:val="en-US"/>
        </w:rPr>
      </w:pPr>
      <w:proofErr w:type="gramStart"/>
      <w:r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is ?</w:t>
      </w:r>
      <w:proofErr w:type="gramEnd"/>
    </w:p>
    <w:p w:rsidR="008A0979" w:rsidRDefault="008A0979" w:rsidP="008A0979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8A0979" w:rsidRDefault="008A0979" w:rsidP="003F13D9">
      <w:pPr>
        <w:widowControl/>
        <w:autoSpaceDE w:val="0"/>
        <w:autoSpaceDN w:val="0"/>
        <w:adjustRightInd w:val="0"/>
        <w:ind w:firstLine="816"/>
        <w:jc w:val="both"/>
        <w:rPr>
          <w:rStyle w:val="2"/>
          <w:rFonts w:asciiTheme="minorHAnsi" w:hAnsiTheme="minorHAnsi" w:cstheme="minorHAnsi"/>
        </w:rPr>
      </w:pPr>
      <w:r w:rsidRPr="004B36D5">
        <w:rPr>
          <w:rStyle w:val="2"/>
          <w:rFonts w:asciiTheme="minorHAnsi" w:hAnsiTheme="minorHAnsi" w:cstheme="minorHAnsi"/>
        </w:rPr>
        <w:t xml:space="preserve">Use the formula </w:t>
      </w:r>
      <w:r w:rsidR="004B36D5" w:rsidRPr="004B36D5">
        <w:rPr>
          <w:rFonts w:asciiTheme="minorHAnsi" w:eastAsiaTheme="minorHAnsi" w:hAnsiTheme="minorHAnsi" w:cstheme="minorHAnsi"/>
        </w:rPr>
        <w:t xml:space="preserve">of changing a difference of </w:t>
      </w:r>
      <w:proofErr w:type="spellStart"/>
      <w:r w:rsidR="004B36D5" w:rsidRPr="004B36D5">
        <w:rPr>
          <w:rFonts w:asciiTheme="minorHAnsi" w:eastAsiaTheme="minorHAnsi" w:hAnsiTheme="minorHAnsi" w:cstheme="minorHAnsi"/>
        </w:rPr>
        <w:t>sines</w:t>
      </w:r>
      <w:proofErr w:type="spellEnd"/>
      <w:r w:rsidR="004B36D5" w:rsidRPr="004B36D5">
        <w:rPr>
          <w:rFonts w:asciiTheme="minorHAnsi" w:eastAsiaTheme="minorHAnsi" w:hAnsiTheme="minorHAnsi" w:cstheme="minorHAnsi"/>
        </w:rPr>
        <w:t xml:space="preserve"> into a product of </w:t>
      </w:r>
      <w:proofErr w:type="spellStart"/>
      <w:r w:rsidR="004B36D5" w:rsidRPr="004B36D5">
        <w:rPr>
          <w:rFonts w:asciiTheme="minorHAnsi" w:eastAsiaTheme="minorHAnsi" w:hAnsiTheme="minorHAnsi" w:cstheme="minorHAnsi"/>
        </w:rPr>
        <w:t>sines</w:t>
      </w:r>
      <w:proofErr w:type="spellEnd"/>
      <w:r w:rsidR="004B36D5" w:rsidRPr="004B36D5">
        <w:rPr>
          <w:rFonts w:asciiTheme="minorHAnsi" w:eastAsiaTheme="minorHAnsi" w:hAnsiTheme="minorHAnsi" w:cstheme="minorHAnsi"/>
        </w:rPr>
        <w:t xml:space="preserve"> and cosines</w:t>
      </w:r>
      <w:r>
        <w:rPr>
          <w:rStyle w:val="2"/>
          <w:rFonts w:asciiTheme="minorHAnsi" w:hAnsiTheme="minorHAnsi" w:cstheme="minorHAnsi"/>
        </w:rPr>
        <w:t>:</w:t>
      </w:r>
    </w:p>
    <w:p w:rsidR="006E2747" w:rsidRDefault="006E2747" w:rsidP="003F13D9">
      <w:pPr>
        <w:widowControl/>
        <w:autoSpaceDE w:val="0"/>
        <w:autoSpaceDN w:val="0"/>
        <w:adjustRightInd w:val="0"/>
        <w:ind w:firstLine="816"/>
        <w:jc w:val="both"/>
        <w:rPr>
          <w:rStyle w:val="2"/>
          <w:rFonts w:asciiTheme="minorHAnsi" w:hAnsiTheme="minorHAnsi" w:cstheme="minorHAnsi"/>
        </w:rPr>
      </w:pPr>
    </w:p>
    <w:p w:rsidR="008A0979" w:rsidRDefault="00AA16FB" w:rsidP="008A0979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sin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-sin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=2cos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α+β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Style w:val="4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sin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α-β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8A0979" w:rsidRDefault="00D521BE" w:rsidP="008A0979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</w:t>
      </w:r>
      <w:proofErr w:type="gramEnd"/>
    </w:p>
    <w:p w:rsidR="006E2747" w:rsidRPr="00410040" w:rsidRDefault="00BF53A5" w:rsidP="006E2747">
      <w:pPr>
        <w:pStyle w:val="21"/>
        <w:tabs>
          <w:tab w:val="left" w:pos="2746"/>
          <w:tab w:val="left" w:pos="3114"/>
        </w:tabs>
        <w:ind w:firstLine="816"/>
        <w:jc w:val="left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+h</m:t>
                      </m:r>
                    </m:e>
                  </m:d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</m:t>
                  </m:r>
                </m:den>
              </m:f>
            </m:e>
          </m:func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Style w:val="2a"/>
                                  <w:rFonts w:ascii="Cambria Math" w:hAnsi="Cambria Math" w:cstheme="minorHAnsi"/>
                                  <w:b w:val="0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+h+</m:t>
                          </m:r>
                          <m:f>
                            <m:fPr>
                              <m:ctrlPr>
                                <w:rPr>
                                  <w:rStyle w:val="2a"/>
                                  <w:rFonts w:ascii="Cambria Math" w:hAnsi="Cambria Math" w:cstheme="minorHAnsi"/>
                                  <w:b w:val="0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Style w:val="2a"/>
                                  <w:rFonts w:ascii="Cambria Math" w:hAnsi="Cambria Math" w:cstheme="minorHAnsi"/>
                                  <w:b w:val="0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+h-</m:t>
                          </m:r>
                          <m:f>
                            <m:fPr>
                              <m:ctrlPr>
                                <w:rPr>
                                  <w:rStyle w:val="2a"/>
                                  <w:rFonts w:ascii="Cambria Math" w:hAnsi="Cambria Math" w:cstheme="minorHAnsi"/>
                                  <w:b w:val="0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</m:t>
                  </m:r>
                </m:den>
              </m:f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=</m:t>
              </m:r>
            </m:e>
          </m:func>
        </m:oMath>
      </m:oMathPara>
    </w:p>
    <w:p w:rsidR="006E2747" w:rsidRPr="00410040" w:rsidRDefault="00BF53A5" w:rsidP="006E2747">
      <w:pPr>
        <w:pStyle w:val="21"/>
        <w:tabs>
          <w:tab w:val="left" w:pos="2746"/>
          <w:tab w:val="left" w:pos="3114"/>
        </w:tabs>
        <w:ind w:firstLine="816"/>
        <w:jc w:val="left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=lim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Style w:val="2a"/>
                                  <w:rFonts w:ascii="Cambria Math" w:hAnsi="Cambria Math" w:cstheme="minorHAnsi"/>
                                  <w:b w:val="0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Style w:val="2a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+h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</m:t>
                  </m:r>
                </m:den>
              </m:f>
            </m:e>
          </m:func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</m:t>
                  </m:r>
                </m:den>
              </m:f>
            </m:e>
          </m:func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func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C45AC4" w:rsidRPr="00C45AC4" w:rsidRDefault="00C45AC4" w:rsidP="00C45AC4">
      <w:pPr>
        <w:pStyle w:val="1"/>
        <w:spacing w:before="0" w:beforeAutospacing="0" w:after="0" w:afterAutospacing="0"/>
        <w:ind w:firstLine="816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</w:pPr>
      <w:r w:rsidRPr="00C45AC4">
        <w:rPr>
          <w:rStyle w:val="2a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Use</w:t>
      </w:r>
      <w:r w:rsidRPr="00C45AC4">
        <w:rPr>
          <w:rStyle w:val="2a"/>
          <w:rFonts w:asciiTheme="minorHAnsi" w:eastAsiaTheme="minorEastAsia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  <w:t>t</w:t>
      </w:r>
      <w:r w:rsidRPr="00C45AC4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  <w:t xml:space="preserve">he First 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  <w:t>r</w:t>
      </w:r>
      <w:r w:rsidRPr="00C45AC4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  <w:t xml:space="preserve">emarkable 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  <w:t>l</w:t>
      </w:r>
      <w:r w:rsidRPr="00C45AC4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  <w:t>imit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  <w:t>:</w:t>
      </w:r>
    </w:p>
    <w:p w:rsidR="006E2747" w:rsidRDefault="006E2747" w:rsidP="00C45AC4">
      <w:pPr>
        <w:pStyle w:val="21"/>
        <w:tabs>
          <w:tab w:val="left" w:pos="2746"/>
          <w:tab w:val="left" w:pos="3114"/>
        </w:tabs>
        <w:spacing w:before="0" w:line="240" w:lineRule="auto"/>
        <w:ind w:firstLine="816"/>
        <w:jc w:val="left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</w:p>
    <w:p w:rsidR="00C45AC4" w:rsidRDefault="00BF53A5" w:rsidP="00C45AC4">
      <w:pPr>
        <w:pStyle w:val="21"/>
        <w:tabs>
          <w:tab w:val="left" w:pos="2746"/>
          <w:tab w:val="left" w:pos="3114"/>
        </w:tabs>
        <w:spacing w:before="0" w:line="240" w:lineRule="auto"/>
        <w:ind w:firstLine="816"/>
        <w:jc w:val="center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=1,  then    </m:t>
              </m:r>
              <m:func>
                <m:func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sin</m:t>
                      </m:r>
                      <m:d>
                        <m:d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</m:e>
              </m:func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=1</m:t>
              </m:r>
            </m:e>
          </m:func>
        </m:oMath>
      </m:oMathPara>
    </w:p>
    <w:p w:rsidR="008A0979" w:rsidRDefault="00C45AC4" w:rsidP="00C45AC4">
      <w:pPr>
        <w:pStyle w:val="21"/>
        <w:tabs>
          <w:tab w:val="left" w:pos="2746"/>
          <w:tab w:val="left" w:pos="3114"/>
        </w:tabs>
        <w:spacing w:before="0" w:line="240" w:lineRule="auto"/>
        <w:ind w:firstLine="0"/>
        <w:jc w:val="left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w:proofErr w:type="gramStart"/>
      <w:r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  <w:t>and</w:t>
      </w:r>
      <w:proofErr w:type="gramEnd"/>
    </w:p>
    <w:p w:rsidR="008A0979" w:rsidRDefault="00BF53A5" w:rsidP="00C45AC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a"/>
                              <w:rFonts w:ascii="Cambria Math" w:hAnsi="Cambria Math" w:cstheme="minorHAnsi"/>
                              <w:b w:val="0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Style w:val="2a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func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2a"/>
                      <w:rFonts w:ascii="Cambria Math" w:hAnsi="Cambria Math" w:cstheme="minorHAnsi"/>
                      <w:b w:val="0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lim</m:t>
                  </m:r>
                </m:e>
                <m:lim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h→0</m:t>
                  </m:r>
                </m:lim>
              </m:limLow>
            </m:fName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=cos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2a"/>
                          <w:rFonts w:ascii="Cambria Math" w:hAnsi="Cambria Math" w:cstheme="minorHAnsi"/>
                          <w:b w:val="0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8A0979" w:rsidRPr="00E3392A" w:rsidRDefault="008A0979" w:rsidP="008A0979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:rsidR="008A0979" w:rsidRDefault="008A0979" w:rsidP="008A0979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0"/>
        <w:jc w:val="left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proofErr w:type="gramStart"/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m:oMath>
        <w:proofErr w:type="gramEnd"/>
        <m:f>
          <m:fPr>
            <m:ctrlPr>
              <w:rPr>
                <w:rStyle w:val="2a"/>
                <w:rFonts w:ascii="Cambria Math" w:hAnsi="Cambria Math" w:cstheme="minorHAnsi"/>
                <w:b w:val="0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den>
        </m:f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.</w:t>
      </w:r>
    </w:p>
    <w:p w:rsidR="0091474C" w:rsidRPr="0091474C" w:rsidRDefault="0091474C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91474C" w:rsidRDefault="00A913E8" w:rsidP="00A913E8">
      <w:pPr>
        <w:pStyle w:val="21"/>
        <w:tabs>
          <w:tab w:val="left" w:pos="830"/>
        </w:tabs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913E8">
        <w:rPr>
          <w:rStyle w:val="2"/>
          <w:rFonts w:asciiTheme="minorHAnsi" w:hAnsiTheme="minorHAnsi" w:cstheme="minorHAnsi"/>
          <w:b/>
          <w:color w:val="000000"/>
          <w:sz w:val="28"/>
          <w:szCs w:val="28"/>
          <w:lang w:val="en-US"/>
        </w:rPr>
        <w:t>27.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913E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 table above gives selected values for a differen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tiable and decreasing function </w:t>
      </w:r>
      <w:r w:rsidRPr="00A913E8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f</w:t>
      </w:r>
      <w:r w:rsidRPr="00A913E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and its derivative. If </w:t>
      </w:r>
      <w:r w:rsidRPr="00A913E8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f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vertAlign w:val="superscript"/>
          <w:lang w:val="en-US"/>
        </w:rPr>
        <w:t>-1</w:t>
      </w:r>
      <w:r w:rsidRPr="00A913E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the inverse f</w:t>
      </w:r>
      <w:r w:rsidRPr="00A913E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unction of </w:t>
      </w:r>
      <w:r w:rsidRPr="00A913E8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f</w:t>
      </w:r>
      <w:r w:rsidRPr="00A913E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; wha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</w:t>
      </w:r>
      <w:r w:rsidRPr="00A913E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 the value of (</w:t>
      </w:r>
      <w:r w:rsidRPr="00A913E8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f</w:t>
      </w:r>
      <w:r w:rsidRPr="00A913E8">
        <w:rPr>
          <w:rStyle w:val="2"/>
          <w:rFonts w:asciiTheme="minorHAnsi" w:hAnsiTheme="minorHAnsi" w:cstheme="minorHAnsi"/>
          <w:color w:val="000000"/>
          <w:sz w:val="24"/>
          <w:szCs w:val="24"/>
          <w:vertAlign w:val="superscript"/>
          <w:lang w:val="en-US"/>
        </w:rPr>
        <w:t>-1</w:t>
      </w:r>
      <w:r w:rsidRPr="00A913E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)'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(2)?</w:t>
      </w:r>
    </w:p>
    <w:tbl>
      <w:tblPr>
        <w:tblStyle w:val="af0"/>
        <w:tblW w:w="0" w:type="auto"/>
        <w:jc w:val="center"/>
        <w:tblInd w:w="2518" w:type="dxa"/>
        <w:tblLook w:val="04A0"/>
      </w:tblPr>
      <w:tblGrid>
        <w:gridCol w:w="800"/>
        <w:gridCol w:w="901"/>
        <w:gridCol w:w="851"/>
      </w:tblGrid>
      <w:tr w:rsidR="00777B5A" w:rsidTr="00777B5A">
        <w:trPr>
          <w:jc w:val="center"/>
        </w:trPr>
        <w:tc>
          <w:tcPr>
            <w:tcW w:w="800" w:type="dxa"/>
          </w:tcPr>
          <w:p w:rsidR="00777B5A" w:rsidRP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i/>
                <w:color w:val="000000"/>
                <w:sz w:val="24"/>
                <w:szCs w:val="24"/>
                <w:lang w:val="en-US"/>
              </w:rPr>
            </w:pPr>
            <w:r w:rsidRPr="00777B5A">
              <w:rPr>
                <w:rStyle w:val="2"/>
                <w:rFonts w:asciiTheme="minorHAnsi" w:hAnsiTheme="minorHAnsi" w:cstheme="minorHAnsi"/>
                <w:i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901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777B5A">
              <w:rPr>
                <w:rStyle w:val="2"/>
                <w:rFonts w:asciiTheme="minorHAnsi" w:hAnsiTheme="minorHAnsi" w:cstheme="minorHAnsi"/>
                <w:i/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777B5A">
              <w:rPr>
                <w:rStyle w:val="2"/>
                <w:rFonts w:asciiTheme="minorHAnsi" w:hAnsiTheme="minorHAnsi" w:cstheme="minorHAnsi"/>
                <w:i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51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777B5A">
              <w:rPr>
                <w:rStyle w:val="2"/>
                <w:rFonts w:asciiTheme="minorHAnsi" w:hAnsiTheme="minorHAnsi" w:cstheme="minorHAnsi"/>
                <w:i/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vertAlign w:val="superscript"/>
                <w:lang w:val="en-US"/>
              </w:rPr>
              <w:t>’</w:t>
            </w: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777B5A">
              <w:rPr>
                <w:rStyle w:val="2"/>
                <w:rFonts w:asciiTheme="minorHAnsi" w:hAnsiTheme="minorHAnsi" w:cstheme="minorHAnsi"/>
                <w:i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777B5A" w:rsidTr="00777B5A">
        <w:trPr>
          <w:jc w:val="center"/>
        </w:trPr>
        <w:tc>
          <w:tcPr>
            <w:tcW w:w="800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851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77B5A" w:rsidTr="00777B5A">
        <w:trPr>
          <w:jc w:val="center"/>
        </w:trPr>
        <w:tc>
          <w:tcPr>
            <w:tcW w:w="800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-8</w:t>
            </w:r>
          </w:p>
        </w:tc>
      </w:tr>
      <w:tr w:rsidR="00777B5A" w:rsidTr="00777B5A">
        <w:trPr>
          <w:jc w:val="center"/>
        </w:trPr>
        <w:tc>
          <w:tcPr>
            <w:tcW w:w="800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851" w:type="dxa"/>
          </w:tcPr>
          <w:p w:rsidR="00777B5A" w:rsidRDefault="00777B5A" w:rsidP="00777B5A">
            <w:pPr>
              <w:pStyle w:val="21"/>
              <w:shd w:val="clear" w:color="auto" w:fill="auto"/>
              <w:tabs>
                <w:tab w:val="left" w:pos="830"/>
              </w:tabs>
              <w:ind w:firstLine="0"/>
              <w:jc w:val="center"/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Style w:val="2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-80</w:t>
            </w:r>
          </w:p>
        </w:tc>
      </w:tr>
    </w:tbl>
    <w:p w:rsidR="009970D7" w:rsidRDefault="009970D7" w:rsidP="009970D7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2F286D" w:rsidRDefault="009970D7" w:rsidP="002F286D">
      <w:pPr>
        <w:widowControl/>
        <w:autoSpaceDE w:val="0"/>
        <w:autoSpaceDN w:val="0"/>
        <w:adjustRightInd w:val="0"/>
        <w:ind w:firstLine="816"/>
        <w:jc w:val="both"/>
        <w:rPr>
          <w:rFonts w:asciiTheme="minorHAnsi" w:eastAsia="Times New Roman" w:hAnsiTheme="minorHAnsi" w:cstheme="minorHAnsi"/>
          <w:lang w:eastAsia="ru-RU"/>
        </w:rPr>
      </w:pPr>
      <w:r w:rsidRPr="002F286D">
        <w:rPr>
          <w:rStyle w:val="2"/>
          <w:rFonts w:asciiTheme="minorHAnsi" w:hAnsiTheme="minorHAnsi" w:cstheme="minorHAnsi"/>
        </w:rPr>
        <w:t xml:space="preserve">Use the </w:t>
      </w:r>
      <w:r w:rsidR="002F286D" w:rsidRPr="002F286D">
        <w:rPr>
          <w:rStyle w:val="2"/>
          <w:rFonts w:asciiTheme="minorHAnsi" w:hAnsiTheme="minorHAnsi" w:cstheme="minorHAnsi"/>
        </w:rPr>
        <w:t xml:space="preserve">next theorem: </w:t>
      </w:r>
      <w:bookmarkStart w:id="1" w:name="theorem"/>
      <w:r w:rsidR="002F286D" w:rsidRPr="002F286D">
        <w:rPr>
          <w:rFonts w:asciiTheme="minorHAnsi" w:eastAsia="Times New Roman" w:hAnsiTheme="minorHAnsi" w:cstheme="minorHAnsi"/>
          <w:lang w:eastAsia="ru-RU"/>
        </w:rPr>
        <w:t xml:space="preserve">If </w:t>
      </w:r>
      <w:r w:rsidR="002F286D" w:rsidRPr="002F286D">
        <w:rPr>
          <w:rFonts w:asciiTheme="minorHAnsi" w:eastAsia="Times New Roman" w:hAnsiTheme="minorHAnsi" w:cstheme="minorHAnsi"/>
          <w:i/>
          <w:lang w:eastAsia="ru-RU"/>
        </w:rPr>
        <w:t>f</w:t>
      </w:r>
      <w:r w:rsidR="002F286D" w:rsidRPr="002F286D">
        <w:rPr>
          <w:rFonts w:asciiTheme="minorHAnsi" w:eastAsia="Times New Roman" w:hAnsiTheme="minorHAnsi" w:cstheme="minorHAnsi"/>
          <w:lang w:eastAsia="ru-RU"/>
        </w:rPr>
        <w:t xml:space="preserve"> is differentiable at </w:t>
      </w:r>
      <w:r w:rsidR="002F286D" w:rsidRPr="002F286D">
        <w:rPr>
          <w:rFonts w:asciiTheme="minorHAnsi" w:eastAsia="Times New Roman" w:hAnsiTheme="minorHAnsi" w:cstheme="minorHAnsi"/>
          <w:i/>
          <w:lang w:eastAsia="ru-RU"/>
        </w:rPr>
        <w:t>f</w:t>
      </w:r>
      <w:r w:rsidR="002F286D" w:rsidRPr="002F286D">
        <w:rPr>
          <w:rFonts w:asciiTheme="minorHAnsi" w:eastAsia="Times New Roman" w:hAnsiTheme="minorHAnsi" w:cstheme="minorHAnsi"/>
          <w:vertAlign w:val="superscript"/>
          <w:lang w:eastAsia="ru-RU"/>
        </w:rPr>
        <w:t>-1</w:t>
      </w:r>
      <w:r w:rsidR="002F286D" w:rsidRPr="002F286D">
        <w:rPr>
          <w:rFonts w:asciiTheme="minorHAnsi" w:eastAsia="Times New Roman" w:hAnsiTheme="minorHAnsi" w:cstheme="minorHAnsi"/>
          <w:lang w:eastAsia="ru-RU"/>
        </w:rPr>
        <w:t xml:space="preserve">(x) and </w:t>
      </w:r>
      <w:r w:rsidR="002F286D" w:rsidRPr="002F286D">
        <w:rPr>
          <w:rFonts w:asciiTheme="minorHAnsi" w:eastAsia="Times New Roman" w:hAnsiTheme="minorHAnsi" w:cstheme="minorHAnsi"/>
          <w:i/>
          <w:lang w:eastAsia="ru-RU"/>
        </w:rPr>
        <w:t>f</w:t>
      </w:r>
      <w:r w:rsidR="002F286D" w:rsidRPr="002F286D">
        <w:rPr>
          <w:rFonts w:asciiTheme="minorHAnsi" w:eastAsia="Times New Roman" w:hAnsiTheme="minorHAnsi" w:cstheme="minorHAnsi"/>
          <w:lang w:eastAsia="ru-RU"/>
        </w:rPr>
        <w:t>'(</w:t>
      </w:r>
      <w:r w:rsidR="002F286D" w:rsidRPr="002F286D">
        <w:rPr>
          <w:rFonts w:asciiTheme="minorHAnsi" w:eastAsia="Times New Roman" w:hAnsiTheme="minorHAnsi" w:cstheme="minorHAnsi"/>
          <w:i/>
          <w:lang w:eastAsia="ru-RU"/>
        </w:rPr>
        <w:t>f</w:t>
      </w:r>
      <w:r w:rsidR="002F286D" w:rsidRPr="002F286D">
        <w:rPr>
          <w:rFonts w:asciiTheme="minorHAnsi" w:eastAsia="Times New Roman" w:hAnsiTheme="minorHAnsi" w:cstheme="minorHAnsi"/>
          <w:vertAlign w:val="superscript"/>
          <w:lang w:eastAsia="ru-RU"/>
        </w:rPr>
        <w:t>-1</w:t>
      </w:r>
      <w:r w:rsidR="002F286D" w:rsidRPr="002F286D">
        <w:rPr>
          <w:rFonts w:asciiTheme="minorHAnsi" w:eastAsia="Times New Roman" w:hAnsiTheme="minorHAnsi" w:cstheme="minorHAnsi"/>
          <w:lang w:eastAsia="ru-RU"/>
        </w:rPr>
        <w:t>(</w:t>
      </w:r>
      <w:r w:rsidR="001C1FF7">
        <w:rPr>
          <w:rFonts w:asciiTheme="minorHAnsi" w:eastAsia="Times New Roman" w:hAnsiTheme="minorHAnsi" w:cstheme="minorHAnsi"/>
          <w:lang w:eastAsia="ru-RU"/>
        </w:rPr>
        <w:t>x</w:t>
      </w:r>
      <w:r w:rsidR="002F286D" w:rsidRPr="002F286D">
        <w:rPr>
          <w:rFonts w:asciiTheme="minorHAnsi" w:eastAsia="Times New Roman" w:hAnsiTheme="minorHAnsi" w:cstheme="minorHAnsi"/>
          <w:lang w:eastAsia="ru-RU"/>
        </w:rPr>
        <w:t xml:space="preserve">)) is not equal to zero, then </w:t>
      </w:r>
      <w:r w:rsidR="002F286D" w:rsidRPr="002F286D">
        <w:rPr>
          <w:rFonts w:asciiTheme="minorHAnsi" w:eastAsia="Times New Roman" w:hAnsiTheme="minorHAnsi" w:cstheme="minorHAnsi"/>
          <w:i/>
          <w:lang w:eastAsia="ru-RU"/>
        </w:rPr>
        <w:t>f</w:t>
      </w:r>
      <w:r w:rsidR="002F286D" w:rsidRPr="002F286D">
        <w:rPr>
          <w:rFonts w:asciiTheme="minorHAnsi" w:eastAsia="Times New Roman" w:hAnsiTheme="minorHAnsi" w:cstheme="minorHAnsi"/>
          <w:vertAlign w:val="superscript"/>
          <w:lang w:eastAsia="ru-RU"/>
        </w:rPr>
        <w:t>-1</w:t>
      </w:r>
      <w:r w:rsidR="0034350B">
        <w:rPr>
          <w:rFonts w:asciiTheme="minorHAnsi" w:eastAsia="Times New Roman" w:hAnsiTheme="minorHAnsi" w:cstheme="minorHAnsi"/>
          <w:lang w:eastAsia="ru-RU"/>
        </w:rPr>
        <w:t xml:space="preserve"> </w:t>
      </w:r>
      <w:r w:rsidR="002F286D" w:rsidRPr="002F286D">
        <w:rPr>
          <w:rFonts w:asciiTheme="minorHAnsi" w:eastAsia="Times New Roman" w:hAnsiTheme="minorHAnsi" w:cstheme="minorHAnsi"/>
          <w:lang w:eastAsia="ru-RU"/>
        </w:rPr>
        <w:t xml:space="preserve">is differentiable at </w:t>
      </w:r>
      <w:r w:rsidR="002F286D" w:rsidRPr="002F286D">
        <w:rPr>
          <w:rFonts w:asciiTheme="minorHAnsi" w:eastAsia="Times New Roman" w:hAnsiTheme="minorHAnsi" w:cstheme="minorHAnsi"/>
          <w:i/>
          <w:lang w:eastAsia="ru-RU"/>
        </w:rPr>
        <w:t xml:space="preserve">x </w:t>
      </w:r>
      <w:r w:rsidR="002F286D" w:rsidRPr="002F286D">
        <w:rPr>
          <w:rFonts w:asciiTheme="minorHAnsi" w:eastAsia="Times New Roman" w:hAnsiTheme="minorHAnsi" w:cstheme="minorHAnsi"/>
          <w:lang w:eastAsia="ru-RU"/>
        </w:rPr>
        <w:t>and the following differentiation formula holds.</w:t>
      </w:r>
    </w:p>
    <w:p w:rsidR="00E440FC" w:rsidRDefault="00E440FC" w:rsidP="002F286D">
      <w:pPr>
        <w:widowControl/>
        <w:autoSpaceDE w:val="0"/>
        <w:autoSpaceDN w:val="0"/>
        <w:adjustRightInd w:val="0"/>
        <w:ind w:firstLine="816"/>
        <w:jc w:val="both"/>
        <w:rPr>
          <w:rFonts w:asciiTheme="minorHAnsi" w:eastAsia="Times New Roman" w:hAnsiTheme="minorHAnsi" w:cstheme="minorHAnsi"/>
          <w:lang w:eastAsia="ru-RU"/>
        </w:rPr>
      </w:pPr>
    </w:p>
    <w:p w:rsidR="00514C9C" w:rsidRPr="00E440FC" w:rsidRDefault="00BF53A5" w:rsidP="002F286D">
      <w:pPr>
        <w:widowControl/>
        <w:autoSpaceDE w:val="0"/>
        <w:autoSpaceDN w:val="0"/>
        <w:adjustRightInd w:val="0"/>
        <w:ind w:firstLine="816"/>
        <w:jc w:val="both"/>
        <w:rPr>
          <w:rFonts w:asciiTheme="minorHAnsi" w:eastAsia="Times New Roman" w:hAnsiTheme="minorHAnsi" w:cstheme="minorHAnsi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d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dx</m:t>
              </m:r>
            </m:den>
          </m:f>
          <m:sSup>
            <m:sSupPr>
              <m:ctrlPr>
                <w:rPr>
                  <w:rFonts w:ascii="Cambria Math" w:eastAsia="Times New Roman" w:hAnsi="Cambria Math" w:cstheme="minorHAnsi"/>
                  <w:i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theme="minorHAnsi"/>
                  <w:lang w:eastAsia="ru-RU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inorHAnsi"/>
              <w:lang w:eastAsia="ru-RU"/>
            </w:rPr>
            <m:t>.</m:t>
          </m:r>
        </m:oMath>
      </m:oMathPara>
    </w:p>
    <w:p w:rsidR="00E440FC" w:rsidRPr="002F286D" w:rsidRDefault="00E440FC" w:rsidP="002F286D">
      <w:pPr>
        <w:widowControl/>
        <w:autoSpaceDE w:val="0"/>
        <w:autoSpaceDN w:val="0"/>
        <w:adjustRightInd w:val="0"/>
        <w:ind w:firstLine="816"/>
        <w:jc w:val="both"/>
        <w:rPr>
          <w:rFonts w:asciiTheme="minorHAnsi" w:eastAsia="Times New Roman" w:hAnsiTheme="minorHAnsi" w:cstheme="minorHAnsi"/>
          <w:lang w:eastAsia="ru-RU"/>
        </w:rPr>
      </w:pPr>
    </w:p>
    <w:bookmarkEnd w:id="1"/>
    <w:p w:rsidR="008E5CF2" w:rsidRPr="008E5CF2" w:rsidRDefault="00E440FC" w:rsidP="008E5CF2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Fonts w:asciiTheme="minorHAnsi" w:eastAsia="Times New Roman" w:hAnsiTheme="minorHAnsi" w:cstheme="minorHAnsi"/>
          <w:color w:val="222222"/>
          <w:sz w:val="24"/>
          <w:szCs w:val="24"/>
          <w:lang w:val="en-US" w:eastAsia="ru-RU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As </w:t>
      </w:r>
      <w:r w:rsidR="008E5CF2" w:rsidRPr="008E5CF2">
        <w:rPr>
          <w:rFonts w:asciiTheme="minorHAnsi" w:eastAsia="Times New Roman" w:hAnsiTheme="minorHAnsi" w:cstheme="minorHAnsi"/>
          <w:i/>
          <w:iCs/>
          <w:color w:val="222222"/>
          <w:sz w:val="24"/>
          <w:szCs w:val="24"/>
          <w:lang w:val="en-US" w:eastAsia="ru-RU"/>
        </w:rPr>
        <w:t>f</w:t>
      </w:r>
      <w:r w:rsidR="008E5CF2">
        <w:rPr>
          <w:rFonts w:asciiTheme="minorHAnsi" w:eastAsia="Times New Roman" w:hAnsiTheme="minorHAnsi" w:cstheme="minorHAnsi"/>
          <w:i/>
          <w:iCs/>
          <w:color w:val="222222"/>
          <w:sz w:val="24"/>
          <w:szCs w:val="24"/>
          <w:lang w:val="en-US" w:eastAsia="ru-RU"/>
        </w:rPr>
        <w:t xml:space="preserve"> </w:t>
      </w:r>
      <w:r w:rsidR="008E5CF2" w:rsidRPr="008E5CF2">
        <w:rPr>
          <w:rFonts w:asciiTheme="minorHAnsi" w:eastAsia="Times New Roman" w:hAnsiTheme="minorHAnsi" w:cstheme="minorHAnsi"/>
          <w:color w:val="222222"/>
          <w:sz w:val="24"/>
          <w:szCs w:val="24"/>
          <w:lang w:val="en-US" w:eastAsia="ru-RU"/>
        </w:rPr>
        <w:t>is an invertible function</w:t>
      </w:r>
      <w:r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 xml:space="preserve"> </w:t>
      </w:r>
      <w:r w:rsidR="008E5CF2" w:rsidRPr="008E5CF2">
        <w:rPr>
          <w:rFonts w:asciiTheme="minorHAnsi" w:eastAsia="Times New Roman" w:hAnsiTheme="minorHAnsi" w:cstheme="minorHAnsi"/>
          <w:color w:val="222222"/>
          <w:sz w:val="24"/>
          <w:szCs w:val="24"/>
          <w:lang w:val="en-US" w:eastAsia="ru-RU"/>
        </w:rPr>
        <w:t>with domain</w:t>
      </w:r>
      <w:r w:rsidR="008E5CF2">
        <w:rPr>
          <w:rFonts w:asciiTheme="minorHAnsi" w:eastAsia="Times New Roman" w:hAnsiTheme="minorHAnsi" w:cstheme="minorHAnsi"/>
          <w:color w:val="222222"/>
          <w:sz w:val="24"/>
          <w:szCs w:val="24"/>
          <w:lang w:val="en-US" w:eastAsia="ru-RU"/>
        </w:rPr>
        <w:t xml:space="preserve"> </w:t>
      </w:r>
      <w:r w:rsidR="008E5CF2" w:rsidRPr="008E5CF2">
        <w:rPr>
          <w:rFonts w:asciiTheme="minorHAnsi" w:eastAsia="Times New Roman" w:hAnsiTheme="minorHAnsi" w:cstheme="minorHAnsi"/>
          <w:i/>
          <w:iCs/>
          <w:color w:val="222222"/>
          <w:sz w:val="24"/>
          <w:szCs w:val="24"/>
          <w:lang w:val="en-US" w:eastAsia="ru-RU"/>
        </w:rPr>
        <w:t>X</w:t>
      </w:r>
      <w:r w:rsidR="008E5CF2">
        <w:rPr>
          <w:rFonts w:asciiTheme="minorHAnsi" w:eastAsia="Times New Roman" w:hAnsiTheme="minorHAnsi" w:cstheme="minorHAnsi"/>
          <w:i/>
          <w:iCs/>
          <w:color w:val="222222"/>
          <w:sz w:val="24"/>
          <w:szCs w:val="24"/>
          <w:lang w:val="en-US" w:eastAsia="ru-RU"/>
        </w:rPr>
        <w:t xml:space="preserve"> </w:t>
      </w:r>
      <w:r w:rsidR="008E5CF2" w:rsidRPr="008E5CF2">
        <w:rPr>
          <w:rFonts w:asciiTheme="minorHAnsi" w:eastAsia="Times New Roman" w:hAnsiTheme="minorHAnsi" w:cstheme="minorHAnsi"/>
          <w:color w:val="222222"/>
          <w:sz w:val="24"/>
          <w:szCs w:val="24"/>
          <w:lang w:val="en-US" w:eastAsia="ru-RU"/>
        </w:rPr>
        <w:t>and range</w:t>
      </w:r>
      <w:r w:rsidR="008E5CF2">
        <w:rPr>
          <w:rFonts w:asciiTheme="minorHAnsi" w:eastAsia="Times New Roman" w:hAnsiTheme="minorHAnsi" w:cstheme="minorHAnsi"/>
          <w:color w:val="222222"/>
          <w:sz w:val="24"/>
          <w:szCs w:val="24"/>
          <w:lang w:val="en-US" w:eastAsia="ru-RU"/>
        </w:rPr>
        <w:t xml:space="preserve"> </w:t>
      </w:r>
      <w:r w:rsidR="008E5CF2" w:rsidRPr="008E5CF2">
        <w:rPr>
          <w:rFonts w:asciiTheme="minorHAnsi" w:eastAsia="Times New Roman" w:hAnsiTheme="minorHAnsi" w:cstheme="minorHAnsi"/>
          <w:i/>
          <w:iCs/>
          <w:color w:val="222222"/>
          <w:sz w:val="24"/>
          <w:szCs w:val="24"/>
          <w:lang w:val="en-US" w:eastAsia="ru-RU"/>
        </w:rPr>
        <w:t>Y</w:t>
      </w:r>
      <w:r w:rsidR="008E5CF2" w:rsidRPr="008E5CF2">
        <w:rPr>
          <w:rFonts w:asciiTheme="minorHAnsi" w:eastAsia="Times New Roman" w:hAnsiTheme="minorHAnsi" w:cstheme="minorHAnsi"/>
          <w:color w:val="222222"/>
          <w:sz w:val="24"/>
          <w:szCs w:val="24"/>
          <w:lang w:val="en-US" w:eastAsia="ru-RU"/>
        </w:rPr>
        <w:t xml:space="preserve">, </w:t>
      </w:r>
      <w:proofErr w:type="gramStart"/>
      <w:r w:rsidR="008E5CF2" w:rsidRPr="008E5CF2">
        <w:rPr>
          <w:rFonts w:asciiTheme="minorHAnsi" w:eastAsia="Times New Roman" w:hAnsiTheme="minorHAnsi" w:cstheme="minorHAnsi"/>
          <w:color w:val="222222"/>
          <w:sz w:val="24"/>
          <w:szCs w:val="24"/>
          <w:lang w:val="en-US" w:eastAsia="ru-RU"/>
        </w:rPr>
        <w:t>then</w:t>
      </w:r>
      <w:r w:rsidR="008E5CF2" w:rsidRPr="00C20F8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m:oMath>
        <w:proofErr w:type="gramEnd"/>
        <m:sSup>
          <m:sSupPr>
            <m:ctrlPr>
              <w:rPr>
                <w:rFonts w:ascii="Cambria Math" w:eastAsia="Times New Roman" w:hAnsiTheme="minorHAnsi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f</m:t>
            </m:r>
          </m:e>
          <m:sup>
            <m:r>
              <w:rPr>
                <w:rFonts w:ascii="Cambria Math" w:eastAsia="Times New Roman" w:hAnsiTheme="minorHAnsi" w:cstheme="minorHAnsi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Theme="minorHAnsi" w:cstheme="minorHAnsi"/>
                <w:sz w:val="24"/>
                <w:szCs w:val="24"/>
                <w:lang w:val="en-US" w:eastAsia="ru-RU"/>
              </w:rPr>
              <m:t>1</m:t>
            </m:r>
          </m:sup>
        </m:sSup>
        <m:d>
          <m:dPr>
            <m:ctrlPr>
              <w:rPr>
                <w:rFonts w:ascii="Cambria Math" w:eastAsia="Times New Roman" w:hAnsiTheme="minorHAnsi" w:cstheme="minorHAnsi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f</m:t>
            </m:r>
            <m:r>
              <w:rPr>
                <w:rFonts w:ascii="Cambria Math" w:eastAsia="Times New Roman" w:hAnsiTheme="minorHAnsi" w:cstheme="minorHAnsi"/>
                <w:sz w:val="24"/>
                <w:szCs w:val="24"/>
                <w:lang w:val="en-US" w:eastAsia="ru-RU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eastAsia="Times New Roman" w:hAnsiTheme="minorHAnsi" w:cstheme="minorHAnsi"/>
                <w:sz w:val="24"/>
                <w:szCs w:val="24"/>
                <w:lang w:val="en-US" w:eastAsia="ru-RU"/>
              </w:rPr>
              <m:t>)</m:t>
            </m:r>
          </m:e>
        </m:d>
        <m:r>
          <w:rPr>
            <w:rFonts w:ascii="Cambria Math" w:eastAsia="Times New Roman" w:hAnsiTheme="minorHAnsi" w:cstheme="minorHAnsi"/>
            <w:sz w:val="24"/>
            <w:szCs w:val="24"/>
            <w:lang w:val="en-US" w:eastAsia="ru-RU"/>
          </w:rPr>
          <m:t>=</m:t>
        </m:r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x</m:t>
        </m:r>
      </m:oMath>
      <w:r w:rsidR="008E5CF2" w:rsidRPr="008E5CF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, for </w:t>
      </w:r>
      <w:r w:rsidR="008E5CF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every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x∈X</m:t>
        </m:r>
      </m:oMath>
      <w:r w:rsidR="008E5CF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.</w:t>
      </w:r>
    </w:p>
    <w:p w:rsidR="008E5CF2" w:rsidRDefault="008E5CF2" w:rsidP="009970D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That is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lang w:val="en-US" w:eastAsia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lang w:val="en-US" w:eastAsia="ru-RU"/>
              </w:rPr>
              <m:t>2</m:t>
            </m:r>
          </m:e>
        </m:d>
        <m:r>
          <w:rPr>
            <w:rFonts w:ascii="Cambria Math" w:eastAsia="Times New Roman" w:hAnsi="Cambria Math" w:cstheme="minorHAnsi"/>
            <w:lang w:val="en-US" w:eastAsia="ru-RU"/>
          </w:rPr>
          <m:t xml:space="preserve">=1 ,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lang w:val="en-US" w:eastAsia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val="en-US" w:eastAsia="ru-RU"/>
              </w:rPr>
              <m:t>1</m:t>
            </m:r>
          </m:e>
        </m:d>
        <m:r>
          <w:rPr>
            <w:rFonts w:ascii="Cambria Math" w:eastAsia="Times New Roman" w:hAnsi="Cambria Math" w:cstheme="minorHAnsi"/>
            <w:lang w:val="en-US" w:eastAsia="ru-RU"/>
          </w:rPr>
          <m:t xml:space="preserve">=-8  </m:t>
        </m:r>
      </m:oMath>
      <w:r w:rsidR="0017317E" w:rsidRPr="0017317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from</w:t>
      </w:r>
      <w:r w:rsidR="0017317E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 xml:space="preserve"> </w:t>
      </w:r>
      <w:r w:rsidR="0017317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</w:t>
      </w:r>
      <w:r w:rsidR="0017317E" w:rsidRPr="00A913E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he table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8E5CF2" w:rsidRDefault="008E5CF2" w:rsidP="009970D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jc w:val="left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 using the formula we have</w:t>
      </w:r>
    </w:p>
    <w:p w:rsidR="008E5CF2" w:rsidRPr="00E440FC" w:rsidRDefault="0017317E" w:rsidP="008E5CF2">
      <w:pPr>
        <w:widowControl/>
        <w:autoSpaceDE w:val="0"/>
        <w:autoSpaceDN w:val="0"/>
        <w:adjustRightInd w:val="0"/>
        <w:ind w:firstLine="816"/>
        <w:jc w:val="both"/>
        <w:rPr>
          <w:rFonts w:asciiTheme="minorHAnsi" w:eastAsia="Times New Roman" w:hAnsiTheme="minorHAnsi" w:cstheme="minorHAnsi"/>
          <w:lang w:eastAsia="ru-RU"/>
        </w:rPr>
      </w:pPr>
      <w:r>
        <w:rPr>
          <w:rStyle w:val="2"/>
          <w:rFonts w:asciiTheme="minorHAnsi" w:hAnsiTheme="minorHAnsi" w:cstheme="minorHAnsi"/>
        </w:rPr>
        <w:t xml:space="preserve"> </w:t>
      </w:r>
      <w:r>
        <w:rPr>
          <w:rFonts w:ascii="Cambria Math" w:eastAsia="Times New Roman" w:hAnsi="Cambria Math" w:cstheme="minorHAnsi"/>
          <w:lang w:eastAsia="ru-RU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theme="minorHAnsi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  <m:t>2</m:t>
                      </m:r>
                    </m:e>
                  </m:d>
                </m:e>
              </m:d>
            </m:den>
          </m:f>
          <m:r>
            <w:rPr>
              <w:rFonts w:ascii="Cambria Math" w:eastAsia="Times New Roman" w:hAnsi="Cambria Math" w:cstheme="minorHAnsi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lang w:eastAsia="ru-RU"/>
                    </w:rPr>
                    <m:t>1</m:t>
                  </m:r>
                </m:e>
              </m:d>
            </m:den>
          </m:f>
          <m:r>
            <w:rPr>
              <w:rFonts w:ascii="Cambria Math" w:eastAsia="Times New Roman" w:hAnsi="Cambria Math" w:cstheme="minorHAnsi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Cambria Math" w:cstheme="minorHAnsi"/>
              <w:lang w:eastAsia="ru-RU"/>
            </w:rPr>
            <m:t>.</m:t>
          </m:r>
        </m:oMath>
      </m:oMathPara>
    </w:p>
    <w:p w:rsidR="009970D7" w:rsidRDefault="009970D7" w:rsidP="009970D7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0"/>
        <w:jc w:val="left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Answer: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lang w:val="en-US" w:eastAsia="ru-RU"/>
          </w:rPr>
          <m:t>-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lang w:val="en-US" w:eastAsia="ru-RU"/>
              </w:rPr>
              <m:t>8</m:t>
            </m:r>
          </m:den>
        </m:f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val="en-US" w:eastAsia="ru-RU"/>
          </w:rPr>
          <m:t>.</m:t>
        </m:r>
      </m:oMath>
    </w:p>
    <w:p w:rsidR="00FC08D2" w:rsidRDefault="00FC08D2" w:rsidP="00FC08D2">
      <w:pPr>
        <w:pStyle w:val="21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b/>
          <w:color w:val="000000"/>
          <w:sz w:val="28"/>
          <w:szCs w:val="28"/>
          <w:lang w:val="en-US"/>
        </w:rPr>
      </w:pPr>
    </w:p>
    <w:p w:rsidR="008E5CF2" w:rsidRDefault="008E5CF2" w:rsidP="00FC08D2">
      <w:pPr>
        <w:pStyle w:val="21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E5CF2">
        <w:rPr>
          <w:rStyle w:val="2"/>
          <w:rFonts w:asciiTheme="minorHAnsi" w:hAnsiTheme="minorHAnsi" w:cstheme="minorHAnsi"/>
          <w:b/>
          <w:color w:val="000000"/>
          <w:sz w:val="28"/>
          <w:szCs w:val="28"/>
          <w:lang w:val="en-US"/>
        </w:rPr>
        <w:lastRenderedPageBreak/>
        <w:t>78.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The rate at which motor oil is </w:t>
      </w:r>
      <w:proofErr w:type="spellStart"/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Ieaking</w:t>
      </w:r>
      <w:proofErr w:type="spellEnd"/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fr</w:t>
      </w:r>
      <w:r w:rsidR="00232BC6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om an automobile is modeled by 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</w:t>
      </w:r>
      <w:r w:rsidR="00232BC6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h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e f</w:t>
      </w:r>
      <w:r w:rsidR="00232BC6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unction </w:t>
      </w:r>
      <w:r w:rsidR="00232BC6" w:rsidRPr="00232BC6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L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</w:t>
      </w:r>
      <w:r w:rsidR="00FC08D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efined 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by</w:t>
      </w:r>
    </w:p>
    <w:p w:rsidR="00FC08D2" w:rsidRPr="008E5CF2" w:rsidRDefault="00FC08D2" w:rsidP="00FC08D2">
      <w:pPr>
        <w:pStyle w:val="21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=1+</m:t>
          </m:r>
          <m:r>
            <m:rPr>
              <m:sty m:val="p"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sin⁡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)</m:t>
          </m:r>
        </m:oMath>
      </m:oMathPara>
    </w:p>
    <w:p w:rsidR="00777B5A" w:rsidRDefault="008E5CF2" w:rsidP="00FC08D2">
      <w:pPr>
        <w:pStyle w:val="21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for</w:t>
      </w:r>
      <w:proofErr w:type="gramEnd"/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time </w:t>
      </w:r>
      <w:r w:rsidRPr="00FC08D2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 xml:space="preserve">t 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&gt; 0. </w:t>
      </w:r>
      <w:proofErr w:type="gramStart"/>
      <w:r w:rsidR="00FC08D2" w:rsidRPr="00FC08D2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L</w:t>
      </w:r>
      <w:r w:rsidR="00FC08D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="00FC08D2" w:rsidRPr="00FC08D2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t</w:t>
      </w:r>
      <w:r w:rsidR="00FC08D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 measured in liters per hour, and r is meas</w:t>
      </w:r>
      <w:r w:rsidR="00FC08D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red in hours. How</w:t>
      </w:r>
      <w:r w:rsidR="00FC08D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8E5CF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much oil leaks out of the automobile during the first half hour?</w:t>
      </w:r>
    </w:p>
    <w:p w:rsidR="00555A88" w:rsidRDefault="00555A88" w:rsidP="00FC08D2">
      <w:pPr>
        <w:pStyle w:val="21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353EF7" w:rsidRDefault="00353EF7" w:rsidP="00353EF7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902267" w:rsidRDefault="00902267" w:rsidP="00902267">
      <w:pPr>
        <w:pStyle w:val="JJ"/>
        <w:ind w:firstLine="709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Let's find the </w:t>
      </w:r>
      <w:r w:rsidR="001271BA">
        <w:rPr>
          <w:rFonts w:ascii="Calibri" w:eastAsiaTheme="minorHAnsi" w:hAnsi="Calibri" w:cs="Calibri"/>
        </w:rPr>
        <w:t>function</w:t>
      </w:r>
      <w:r>
        <w:rPr>
          <w:rFonts w:ascii="Calibri" w:eastAsiaTheme="minorHAnsi" w:hAnsi="Calibri" w:cs="Calibri"/>
        </w:rPr>
        <w:t xml:space="preserve"> of change of volume of oil </w:t>
      </w:r>
      <w:r w:rsidRPr="008E5CF2">
        <w:rPr>
          <w:rStyle w:val="2"/>
          <w:rFonts w:asciiTheme="minorHAnsi" w:hAnsiTheme="minorHAnsi" w:cstheme="minorHAnsi"/>
        </w:rPr>
        <w:t>leaks out of the automobile</w:t>
      </w:r>
      <w:r w:rsidR="001271BA">
        <w:rPr>
          <w:rStyle w:val="2"/>
          <w:rFonts w:asciiTheme="minorHAnsi" w:hAnsiTheme="minorHAnsi" w:cstheme="minorHAnsi"/>
        </w:rPr>
        <w:t xml:space="preserve"> </w:t>
      </w:r>
      <w:proofErr w:type="gramStart"/>
      <w:r w:rsidR="001271BA" w:rsidRPr="001271BA">
        <w:rPr>
          <w:rStyle w:val="2"/>
          <w:rFonts w:asciiTheme="minorHAnsi" w:hAnsiTheme="minorHAnsi" w:cstheme="minorHAnsi"/>
          <w:i/>
        </w:rPr>
        <w:t>V</w:t>
      </w:r>
      <w:r w:rsidR="001271BA">
        <w:rPr>
          <w:rStyle w:val="2"/>
          <w:rFonts w:asciiTheme="minorHAnsi" w:hAnsiTheme="minorHAnsi" w:cstheme="minorHAnsi"/>
        </w:rPr>
        <w:t>(</w:t>
      </w:r>
      <w:proofErr w:type="gramEnd"/>
      <w:r w:rsidR="001271BA" w:rsidRPr="001271BA">
        <w:rPr>
          <w:rStyle w:val="2"/>
          <w:rFonts w:asciiTheme="minorHAnsi" w:hAnsiTheme="minorHAnsi" w:cstheme="minorHAnsi"/>
          <w:i/>
        </w:rPr>
        <w:t>t</w:t>
      </w:r>
      <w:r w:rsidR="001271BA">
        <w:rPr>
          <w:rStyle w:val="2"/>
          <w:rFonts w:asciiTheme="minorHAnsi" w:hAnsiTheme="minorHAnsi" w:cstheme="minorHAnsi"/>
        </w:rPr>
        <w:t>)</w:t>
      </w:r>
      <w:r>
        <w:rPr>
          <w:rStyle w:val="2"/>
          <w:rFonts w:asciiTheme="minorHAnsi" w:hAnsiTheme="minorHAnsi" w:cstheme="minorHAnsi"/>
        </w:rPr>
        <w:t xml:space="preserve">. </w:t>
      </w:r>
      <w:r>
        <w:rPr>
          <w:rFonts w:ascii="Calibri" w:eastAsiaTheme="minorHAnsi" w:hAnsi="Calibri" w:cs="Calibri"/>
        </w:rPr>
        <w:t xml:space="preserve">For this find the integral the </w:t>
      </w:r>
      <w:proofErr w:type="gramStart"/>
      <w:r>
        <w:rPr>
          <w:rFonts w:ascii="Calibri" w:eastAsiaTheme="minorHAnsi" w:hAnsi="Calibri" w:cs="Calibri"/>
        </w:rPr>
        <w:t xml:space="preserve">function </w:t>
      </w:r>
      <m:oMath>
        <w:proofErr w:type="gramEnd"/>
        <m:r>
          <w:rPr>
            <w:rStyle w:val="2"/>
            <w:rFonts w:ascii="Cambria Math" w:hAnsi="Cambria Math" w:cstheme="minorHAnsi"/>
          </w:rPr>
          <m:t>L</m:t>
        </m:r>
        <m:d>
          <m:dPr>
            <m:ctrlPr>
              <w:rPr>
                <w:rStyle w:val="2"/>
                <w:rFonts w:ascii="Cambria Math" w:hAnsi="Cambria Math" w:cstheme="minorHAnsi"/>
                <w:i/>
              </w:rPr>
            </m:ctrlPr>
          </m:dPr>
          <m:e>
            <m:r>
              <w:rPr>
                <w:rStyle w:val="2"/>
                <w:rFonts w:ascii="Cambria Math" w:hAnsi="Cambria Math" w:cstheme="minorHAnsi"/>
              </w:rPr>
              <m:t>t</m:t>
            </m:r>
          </m:e>
        </m:d>
      </m:oMath>
      <w:r>
        <w:rPr>
          <w:rFonts w:ascii="Calibri" w:eastAsiaTheme="minorHAnsi" w:hAnsi="Calibri" w:cs="Calibri"/>
        </w:rPr>
        <w:t>:</w:t>
      </w:r>
    </w:p>
    <w:p w:rsidR="00555A88" w:rsidRDefault="00555A88" w:rsidP="00902267">
      <w:pPr>
        <w:pStyle w:val="JJ"/>
        <w:ind w:firstLine="709"/>
        <w:rPr>
          <w:rFonts w:ascii="Calibri" w:eastAsiaTheme="minorHAnsi" w:hAnsi="Calibri" w:cs="Calibri"/>
        </w:rPr>
      </w:pPr>
    </w:p>
    <w:p w:rsidR="00902267" w:rsidRDefault="001271BA" w:rsidP="00902267">
      <w:pPr>
        <w:pStyle w:val="JJ"/>
        <w:ind w:firstLine="709"/>
        <w:rPr>
          <w:rStyle w:val="2"/>
          <w:rFonts w:asciiTheme="minorHAnsi" w:hAnsiTheme="minorHAnsi" w:cstheme="minorHAnsi"/>
        </w:rPr>
      </w:pPr>
      <m:oMathPara>
        <m:oMath>
          <m:r>
            <w:rPr>
              <w:rStyle w:val="2"/>
              <w:rFonts w:ascii="Cambria Math" w:hAnsi="Cambria Math" w:cstheme="minorHAnsi"/>
            </w:rPr>
            <m:t>V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</w:rPr>
                <m:t>t</m:t>
              </m:r>
            </m:e>
          </m:d>
          <m:r>
            <w:rPr>
              <w:rStyle w:val="2"/>
              <w:rFonts w:ascii="Cambria Math" w:hAnsi="Cambria Math" w:cstheme="minorHAnsi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Style w:val="2"/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</m:d>
            </m:e>
          </m:nary>
          <m:r>
            <w:rPr>
              <w:rStyle w:val="2"/>
              <w:rFonts w:ascii="Cambria Math" w:hAnsi="Cambria Math" w:cstheme="minorHAnsi"/>
            </w:rPr>
            <m:t>dt=</m:t>
          </m:r>
          <m:nary>
            <m:naryPr>
              <m:limLoc m:val="undOvr"/>
              <m:subHide m:val="on"/>
              <m:supHide m:val="on"/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</w:rPr>
                    <m:t>1+</m:t>
                  </m:r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</w:rPr>
                    <m:t>sin⁡</m:t>
                  </m:r>
                  <m:r>
                    <w:rPr>
                      <w:rStyle w:val="2"/>
                      <w:rFonts w:ascii="Cambria Math" w:hAnsi="Cambria Math" w:cstheme="minorHAnsi"/>
                    </w:rPr>
                    <m:t>(</m:t>
                  </m:r>
                  <m:sSup>
                    <m:sSupPr>
                      <m:ctrlPr>
                        <w:rPr>
                          <w:rStyle w:val="2"/>
                          <w:rFonts w:ascii="Cambria Math" w:eastAsiaTheme="minorHAnsi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</w:rPr>
                    <m:t>)</m:t>
                  </m:r>
                </m:e>
              </m:d>
            </m:e>
          </m:nary>
          <m:r>
            <w:rPr>
              <w:rStyle w:val="2"/>
              <w:rFonts w:ascii="Cambria Math" w:hAnsi="Cambria Math" w:cstheme="minorHAnsi"/>
            </w:rPr>
            <m:t>dt=t+</m:t>
          </m:r>
          <m:nary>
            <m:naryPr>
              <m:limLoc m:val="undOvr"/>
              <m:subHide m:val="on"/>
              <m:supHide m:val="on"/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Style w:val="2"/>
                  <w:rFonts w:ascii="Cambria Math" w:hAnsi="Cambria Math" w:cstheme="minorHAnsi"/>
                </w:rPr>
                <m:t>sin⁡</m:t>
              </m:r>
              <m:r>
                <w:rPr>
                  <w:rStyle w:val="2"/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Style w:val="2"/>
                      <w:rFonts w:ascii="Cambria Math" w:eastAsiaTheme="minorHAnsi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</w:rPr>
                <m:t>)</m:t>
              </m:r>
            </m:e>
          </m:nary>
          <m:r>
            <w:rPr>
              <w:rStyle w:val="2"/>
              <w:rFonts w:ascii="Cambria Math" w:hAnsi="Cambria Math" w:cstheme="minorHAnsi"/>
            </w:rPr>
            <m:t>dt</m:t>
          </m:r>
        </m:oMath>
      </m:oMathPara>
    </w:p>
    <w:p w:rsidR="0059222F" w:rsidRDefault="0059222F" w:rsidP="0059222F">
      <w:pPr>
        <w:pStyle w:val="JJ"/>
        <w:ind w:firstLine="709"/>
        <w:rPr>
          <w:rStyle w:val="2"/>
          <w:rFonts w:asciiTheme="minorHAnsi" w:hAnsiTheme="minorHAnsi" w:cstheme="minorHAnsi"/>
        </w:rPr>
      </w:pPr>
      <m:oMathPara>
        <m:oMath>
          <m:r>
            <w:rPr>
              <w:rStyle w:val="2"/>
              <w:rFonts w:ascii="Cambria Math" w:hAnsi="Cambria Math" w:cstheme="minorHAnsi"/>
            </w:rPr>
            <m:t>V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</w:rPr>
                <m:t>x</m:t>
              </m:r>
            </m:e>
          </m:d>
          <m:r>
            <w:rPr>
              <w:rStyle w:val="2"/>
              <w:rFonts w:ascii="Cambria Math" w:hAnsi="Cambria Math" w:cstheme="minorHAnsi"/>
            </w:rPr>
            <m:t>=</m:t>
          </m:r>
          <m:sSubSup>
            <m:sSubSup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</m:d>
            </m:e>
            <m:sub>
              <m:r>
                <w:rPr>
                  <w:rStyle w:val="2"/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Style w:val="2"/>
                  <w:rFonts w:ascii="Cambria Math" w:hAnsi="Cambria Math" w:cstheme="minorHAnsi"/>
                </w:rPr>
                <m:t>x</m:t>
              </m:r>
            </m:sup>
          </m:sSubSup>
          <m:r>
            <w:rPr>
              <w:rStyle w:val="2"/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Style w:val="2"/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Style w:val="2"/>
                  <w:rFonts w:ascii="Cambria Math" w:hAnsi="Cambria Math" w:cstheme="minorHAnsi"/>
                </w:rPr>
                <m:t>x</m:t>
              </m:r>
            </m:sup>
            <m:e>
              <m:r>
                <m:rPr>
                  <m:sty m:val="p"/>
                </m:rPr>
                <w:rPr>
                  <w:rStyle w:val="2"/>
                  <w:rFonts w:ascii="Cambria Math" w:hAnsi="Cambria Math" w:cstheme="minorHAnsi"/>
                </w:rPr>
                <m:t>sin⁡</m:t>
              </m:r>
              <m:r>
                <w:rPr>
                  <w:rStyle w:val="2"/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Style w:val="2"/>
                      <w:rFonts w:ascii="Cambria Math" w:eastAsiaTheme="minorHAnsi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</w:rPr>
                <m:t>)</m:t>
              </m:r>
            </m:e>
          </m:nary>
          <m:r>
            <w:rPr>
              <w:rStyle w:val="2"/>
              <w:rFonts w:ascii="Cambria Math" w:hAnsi="Cambria Math" w:cstheme="minorHAnsi"/>
            </w:rPr>
            <m:t>dt</m:t>
          </m:r>
        </m:oMath>
      </m:oMathPara>
    </w:p>
    <w:p w:rsidR="0059222F" w:rsidRDefault="0059222F" w:rsidP="00902267">
      <w:pPr>
        <w:pStyle w:val="JJ"/>
        <w:ind w:firstLine="709"/>
        <w:rPr>
          <w:rStyle w:val="2"/>
          <w:rFonts w:asciiTheme="minorHAnsi" w:hAnsiTheme="minorHAnsi" w:cstheme="minorHAnsi"/>
        </w:rPr>
      </w:pPr>
    </w:p>
    <w:p w:rsidR="004469BE" w:rsidRDefault="004469BE" w:rsidP="00902267">
      <w:pPr>
        <w:pStyle w:val="JJ"/>
        <w:ind w:firstLine="709"/>
        <w:rPr>
          <w:rStyle w:val="2"/>
          <w:rFonts w:ascii="Calibri" w:eastAsiaTheme="minorEastAsia" w:hAnsi="Calibri" w:cs="Calibri"/>
        </w:rPr>
      </w:pPr>
      <w:r>
        <w:rPr>
          <w:rStyle w:val="2"/>
          <w:rFonts w:asciiTheme="minorHAnsi" w:hAnsiTheme="minorHAnsi" w:cstheme="minorHAnsi"/>
        </w:rPr>
        <w:t xml:space="preserve">Find </w:t>
      </w:r>
      <w:r>
        <w:rPr>
          <w:rFonts w:ascii="Calibri" w:eastAsiaTheme="minorHAnsi" w:hAnsi="Calibri" w:cs="Calibri"/>
        </w:rPr>
        <w:t xml:space="preserve">the integral </w:t>
      </w:r>
      <m:oMath>
        <m:nary>
          <m:naryPr>
            <m:limLoc m:val="subSup"/>
            <m:ctrlPr>
              <w:rPr>
                <w:rFonts w:ascii="Cambria Math" w:eastAsiaTheme="minorHAnsi" w:hAnsi="Cambria Math" w:cs="Calibri"/>
                <w:i/>
              </w:rPr>
            </m:ctrlPr>
          </m:naryPr>
          <m:sub>
            <m:r>
              <w:rPr>
                <w:rFonts w:ascii="Cambria Math" w:eastAsiaTheme="minorHAnsi" w:hAnsi="Cambria Math" w:cs="Calibri"/>
              </w:rPr>
              <m:t>0</m:t>
            </m:r>
          </m:sub>
          <m:sup>
            <m:r>
              <w:rPr>
                <w:rFonts w:ascii="Cambria Math" w:eastAsiaTheme="minorHAnsi" w:hAnsi="Cambria Math" w:cs="Calibri"/>
              </w:rPr>
              <m:t>x</m:t>
            </m:r>
          </m:sup>
          <m:e>
            <m:r>
              <m:rPr>
                <m:sty m:val="p"/>
              </m:rPr>
              <w:rPr>
                <w:rStyle w:val="2"/>
                <w:rFonts w:ascii="Cambria Math" w:hAnsi="Cambria Math" w:cstheme="minorHAnsi"/>
              </w:rPr>
              <m:t>sin⁡</m:t>
            </m:r>
            <m:r>
              <w:rPr>
                <w:rStyle w:val="2"/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Style w:val="2"/>
                    <w:rFonts w:ascii="Cambria Math" w:eastAsiaTheme="minorHAnsi" w:hAnsi="Cambria Math" w:cstheme="minorHAnsi"/>
                    <w:i/>
                  </w:rPr>
                </m:ctrlPr>
              </m:sSupPr>
              <m:e>
                <m:r>
                  <w:rPr>
                    <w:rStyle w:val="2"/>
                    <w:rFonts w:ascii="Cambria Math" w:hAnsi="Cambria Math" w:cstheme="minorHAnsi"/>
                  </w:rPr>
                  <m:t>t</m:t>
                </m:r>
              </m:e>
              <m:sup>
                <m:r>
                  <w:rPr>
                    <w:rStyle w:val="2"/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Style w:val="2"/>
                <w:rFonts w:ascii="Cambria Math" w:hAnsi="Cambria Math" w:cstheme="minorHAnsi"/>
              </w:rPr>
              <m:t>)dt</m:t>
            </m:r>
          </m:e>
        </m:nary>
      </m:oMath>
    </w:p>
    <w:p w:rsidR="002F45C1" w:rsidRDefault="002F45C1" w:rsidP="0059222F">
      <w:pPr>
        <w:pStyle w:val="JJ"/>
        <w:rPr>
          <w:rStyle w:val="2"/>
          <w:rFonts w:ascii="Calibri" w:eastAsiaTheme="minorEastAsia" w:hAnsi="Calibri" w:cs="Calibri"/>
        </w:rPr>
      </w:pPr>
      <w:proofErr w:type="spellStart"/>
      <w:r>
        <w:rPr>
          <w:rStyle w:val="2"/>
          <w:rFonts w:ascii="Calibri" w:eastAsiaTheme="minorEastAsia" w:hAnsi="Calibri" w:cs="Calibri"/>
        </w:rPr>
        <w:t>Maclaurin</w:t>
      </w:r>
      <w:proofErr w:type="spellEnd"/>
      <w:r>
        <w:rPr>
          <w:rStyle w:val="2"/>
          <w:rFonts w:ascii="Calibri" w:eastAsiaTheme="minorEastAsia" w:hAnsi="Calibri" w:cs="Calibri"/>
        </w:rPr>
        <w:t xml:space="preserve"> series for </w:t>
      </w:r>
      <w:r w:rsidRPr="002F45C1">
        <w:rPr>
          <w:rStyle w:val="2"/>
          <w:rFonts w:ascii="Calibri" w:eastAsiaTheme="minorEastAsia" w:hAnsi="Calibri" w:cs="Calibri"/>
          <w:i/>
        </w:rPr>
        <w:t>sin</w:t>
      </w:r>
      <w:r>
        <w:rPr>
          <w:rStyle w:val="2"/>
          <w:rFonts w:ascii="Calibri" w:eastAsiaTheme="minorEastAsia" w:hAnsi="Calibri" w:cs="Calibri"/>
        </w:rPr>
        <w:t>(</w:t>
      </w:r>
      <w:r w:rsidRPr="002F45C1">
        <w:rPr>
          <w:rStyle w:val="2"/>
          <w:rFonts w:ascii="Calibri" w:eastAsiaTheme="minorEastAsia" w:hAnsi="Calibri" w:cs="Calibri"/>
          <w:i/>
        </w:rPr>
        <w:t>x</w:t>
      </w:r>
      <w:r>
        <w:rPr>
          <w:rStyle w:val="2"/>
          <w:rFonts w:ascii="Calibri" w:eastAsiaTheme="minorEastAsia" w:hAnsi="Calibri" w:cs="Calibri"/>
        </w:rPr>
        <w:t>):</w:t>
      </w:r>
    </w:p>
    <w:p w:rsidR="00555A88" w:rsidRDefault="00555A88" w:rsidP="0059222F">
      <w:pPr>
        <w:pStyle w:val="JJ"/>
        <w:rPr>
          <w:rStyle w:val="2"/>
          <w:rFonts w:ascii="Calibri" w:eastAsiaTheme="minorEastAsia" w:hAnsi="Calibri" w:cs="Calibri"/>
        </w:rPr>
      </w:pPr>
    </w:p>
    <w:p w:rsidR="002F45C1" w:rsidRDefault="00BF53A5" w:rsidP="00902267">
      <w:pPr>
        <w:pStyle w:val="JJ"/>
        <w:ind w:firstLine="709"/>
        <w:rPr>
          <w:rStyle w:val="2"/>
          <w:rFonts w:asciiTheme="minorHAnsi" w:hAnsiTheme="minorHAnsi" w:cstheme="minorHAnsi"/>
        </w:rPr>
      </w:pPr>
      <m:oMathPara>
        <m:oMath>
          <m:func>
            <m:funcPr>
              <m:ctrlPr>
                <w:rPr>
                  <w:rStyle w:val="2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2"/>
                  <w:rFonts w:ascii="Cambria Math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</w:rPr>
                    <m:t>x</m:t>
                  </m:r>
                </m:e>
              </m:d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e>
          </m:func>
          <m:r>
            <w:rPr>
              <w:rStyle w:val="2"/>
              <w:rFonts w:ascii="Cambria Math" w:hAnsi="Cambria Math" w:cstheme="minorHAnsi"/>
            </w:rPr>
            <m:t>=x-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3!</m:t>
              </m:r>
            </m:den>
          </m:f>
          <m:r>
            <w:rPr>
              <w:rStyle w:val="2"/>
              <w:rFonts w:ascii="Cambria Math" w:hAnsi="Cambria Math" w:cstheme="minorHAnsi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5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5!</m:t>
              </m:r>
            </m:den>
          </m:f>
          <m:r>
            <w:rPr>
              <w:rStyle w:val="2"/>
              <w:rFonts w:ascii="Cambria Math" w:hAnsi="Cambria Math" w:cstheme="minorHAnsi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7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7!</m:t>
              </m:r>
            </m:den>
          </m:f>
          <m:r>
            <w:rPr>
              <w:rStyle w:val="2"/>
              <w:rFonts w:ascii="Cambria Math" w:hAnsi="Cambria Math" w:cstheme="minorHAnsi"/>
            </w:rPr>
            <m:t>+…</m:t>
          </m:r>
        </m:oMath>
      </m:oMathPara>
    </w:p>
    <w:p w:rsidR="0059222F" w:rsidRDefault="0059222F" w:rsidP="0059222F">
      <w:pPr>
        <w:pStyle w:val="JJ"/>
        <w:ind w:firstLine="709"/>
        <w:rPr>
          <w:rStyle w:val="2"/>
          <w:rFonts w:asciiTheme="minorHAnsi" w:hAnsiTheme="minorHAnsi" w:cstheme="minorHAnsi"/>
        </w:rPr>
      </w:pPr>
      <w:proofErr w:type="gramStart"/>
      <w:r>
        <w:rPr>
          <w:rStyle w:val="2"/>
          <w:rFonts w:asciiTheme="minorHAnsi" w:hAnsiTheme="minorHAnsi" w:cstheme="minorHAnsi"/>
        </w:rPr>
        <w:t>then</w:t>
      </w:r>
      <w:proofErr w:type="gramEnd"/>
      <w:r>
        <w:rPr>
          <w:rStyle w:val="42"/>
          <w:rFonts w:ascii="Cambria Math" w:hAnsi="Cambria Math" w:cstheme="minorHAnsi"/>
        </w:rPr>
        <w:br/>
      </w:r>
      <m:oMathPara>
        <m:oMath>
          <m:func>
            <m:funcPr>
              <m:ctrlPr>
                <w:rPr>
                  <w:rStyle w:val="2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2"/>
                  <w:rFonts w:ascii="Cambria Math" w:hAnsi="Cambria Math" w:cstheme="minorHAnsi"/>
                </w:rPr>
                <m:t>sin</m:t>
              </m:r>
            </m:fName>
            <m:e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e>
          </m:func>
          <m:r>
            <w:rPr>
              <w:rStyle w:val="2"/>
              <w:rFonts w:ascii="Cambria Math" w:hAnsi="Cambria Math" w:cstheme="minorHAnsi"/>
            </w:rPr>
            <m:t>=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Style w:val="2"/>
                  <w:rFonts w:ascii="Cambria Math" w:hAnsi="Cambria Math" w:cstheme="minorHAnsi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6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3!</m:t>
              </m:r>
            </m:den>
          </m:f>
          <m:r>
            <w:rPr>
              <w:rStyle w:val="2"/>
              <w:rFonts w:ascii="Cambria Math" w:hAnsi="Cambria Math" w:cstheme="minorHAnsi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10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5!</m:t>
              </m:r>
            </m:den>
          </m:f>
          <m:r>
            <w:rPr>
              <w:rStyle w:val="2"/>
              <w:rFonts w:ascii="Cambria Math" w:hAnsi="Cambria Math" w:cstheme="minorHAnsi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14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7!</m:t>
              </m:r>
            </m:den>
          </m:f>
          <m:r>
            <w:rPr>
              <w:rStyle w:val="2"/>
              <w:rFonts w:ascii="Cambria Math" w:hAnsi="Cambria Math" w:cstheme="minorHAnsi"/>
            </w:rPr>
            <m:t>+…</m:t>
          </m:r>
        </m:oMath>
      </m:oMathPara>
    </w:p>
    <w:p w:rsidR="0059222F" w:rsidRDefault="00BF53A5" w:rsidP="0059222F">
      <w:pPr>
        <w:pStyle w:val="JJ"/>
        <w:rPr>
          <w:rStyle w:val="2"/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eastAsiaTheme="minorHAnsi" w:hAnsi="Cambria Math" w:cs="Calibri"/>
                  <w:i/>
                </w:rPr>
              </m:ctrlPr>
            </m:naryPr>
            <m:sub>
              <m:r>
                <w:rPr>
                  <w:rFonts w:ascii="Cambria Math" w:eastAsiaTheme="minorHAnsi" w:hAnsi="Cambria Math" w:cs="Calibri"/>
                </w:rPr>
                <m:t>0</m:t>
              </m:r>
            </m:sub>
            <m:sup>
              <m:r>
                <w:rPr>
                  <w:rFonts w:ascii="Cambria Math" w:eastAsiaTheme="minorHAnsi" w:hAnsi="Cambria Math" w:cs="Calibri"/>
                </w:rPr>
                <m:t>x</m:t>
              </m:r>
            </m:sup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Style w:val="2"/>
                      <w:rFonts w:ascii="Cambria Math" w:hAnsi="Cambria Math" w:cstheme="minorHAnsi"/>
                    </w:rPr>
                    <m:t>3!</m:t>
                  </m:r>
                </m:den>
              </m:f>
              <m:r>
                <w:rPr>
                  <w:rStyle w:val="2"/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Style w:val="2"/>
                      <w:rFonts w:ascii="Cambria Math" w:hAnsi="Cambria Math" w:cstheme="minorHAnsi"/>
                    </w:rPr>
                    <m:t>5!</m:t>
                  </m:r>
                </m:den>
              </m:f>
              <m:r>
                <w:rPr>
                  <w:rStyle w:val="2"/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Style w:val="2"/>
                      <w:rFonts w:ascii="Cambria Math" w:hAnsi="Cambria Math" w:cstheme="minorHAnsi"/>
                    </w:rPr>
                    <m:t>7!</m:t>
                  </m:r>
                </m:den>
              </m:f>
              <m:r>
                <w:rPr>
                  <w:rStyle w:val="2"/>
                  <w:rFonts w:ascii="Cambria Math" w:hAnsi="Cambria Math" w:cstheme="minorHAnsi"/>
                </w:rPr>
                <m:t>+…dt=</m:t>
              </m:r>
            </m:e>
          </m:nary>
          <m:sSubSup>
            <m:sSubSup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Style w:val="2"/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</w:rPr>
                        <m:t>7∙3!</m:t>
                      </m:r>
                    </m:den>
                  </m:f>
                  <m:r>
                    <w:rPr>
                      <w:rStyle w:val="2"/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</w:rPr>
                        <m:t>11∙5!</m:t>
                      </m:r>
                    </m:den>
                  </m:f>
                  <m:r>
                    <w:rPr>
                      <w:rStyle w:val="2"/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</w:rPr>
                        <m:t>15∙7!</m:t>
                      </m:r>
                    </m:den>
                  </m:f>
                  <m:r>
                    <w:rPr>
                      <w:rStyle w:val="2"/>
                      <w:rFonts w:ascii="Cambria Math" w:hAnsi="Cambria Math" w:cstheme="minorHAnsi"/>
                    </w:rPr>
                    <m:t>+…</m:t>
                  </m:r>
                </m:e>
              </m:d>
            </m:e>
            <m:sub>
              <m:r>
                <w:rPr>
                  <w:rStyle w:val="2"/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Style w:val="2"/>
                  <w:rFonts w:ascii="Cambria Math" w:hAnsi="Cambria Math" w:cstheme="minorHAnsi"/>
                </w:rPr>
                <m:t>x</m:t>
              </m:r>
            </m:sup>
          </m:sSubSup>
          <m:r>
            <w:rPr>
              <w:rStyle w:val="2"/>
              <w:rFonts w:ascii="Cambria Math" w:hAnsi="Cambria Math" w:cstheme="minorHAnsi"/>
            </w:rPr>
            <m:t>=</m:t>
          </m:r>
        </m:oMath>
      </m:oMathPara>
    </w:p>
    <w:p w:rsidR="0059222F" w:rsidRDefault="0059222F" w:rsidP="0059222F">
      <w:pPr>
        <w:pStyle w:val="JJ"/>
        <w:rPr>
          <w:rStyle w:val="2"/>
          <w:rFonts w:asciiTheme="minorHAnsi" w:hAnsiTheme="minorHAnsi" w:cstheme="minorHAnsi"/>
        </w:rPr>
      </w:pPr>
      <m:oMathPara>
        <m:oMath>
          <m:r>
            <w:rPr>
              <w:rStyle w:val="2"/>
              <w:rFonts w:ascii="Cambria Math" w:hAnsi="Cambria Math" w:cstheme="minorHAnsi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3</m:t>
              </m:r>
            </m:den>
          </m:f>
          <m:r>
            <w:rPr>
              <w:rStyle w:val="2"/>
              <w:rFonts w:ascii="Cambria Math" w:hAnsi="Cambria Math" w:cstheme="minorHAnsi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7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7∙3!</m:t>
              </m:r>
            </m:den>
          </m:f>
          <m:r>
            <w:rPr>
              <w:rStyle w:val="2"/>
              <w:rFonts w:ascii="Cambria Math" w:hAnsi="Cambria Math" w:cstheme="minorHAnsi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11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11∙5!</m:t>
              </m:r>
            </m:den>
          </m:f>
          <m:r>
            <w:rPr>
              <w:rStyle w:val="2"/>
              <w:rFonts w:ascii="Cambria Math" w:hAnsi="Cambria Math" w:cstheme="minorHAnsi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15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15∙7!</m:t>
              </m:r>
            </m:den>
          </m:f>
          <m:r>
            <w:rPr>
              <w:rStyle w:val="2"/>
              <w:rFonts w:ascii="Cambria Math" w:hAnsi="Cambria Math" w:cstheme="minorHAnsi"/>
            </w:rPr>
            <m:t>+…</m:t>
          </m:r>
        </m:oMath>
      </m:oMathPara>
    </w:p>
    <w:p w:rsidR="0059222F" w:rsidRDefault="00CE3DF3" w:rsidP="0059222F">
      <w:pPr>
        <w:pStyle w:val="JJ"/>
        <w:rPr>
          <w:rStyle w:val="2"/>
          <w:rFonts w:asciiTheme="minorHAnsi" w:hAnsiTheme="minorHAnsi" w:cstheme="minorHAnsi"/>
        </w:rPr>
      </w:pPr>
      <w:r>
        <w:rPr>
          <w:rStyle w:val="2"/>
          <w:rFonts w:asciiTheme="minorHAnsi" w:hAnsiTheme="minorHAnsi" w:cstheme="minorHAnsi"/>
        </w:rPr>
        <w:t>Thus</w:t>
      </w:r>
    </w:p>
    <w:p w:rsidR="00555A88" w:rsidRDefault="00555A88" w:rsidP="0059222F">
      <w:pPr>
        <w:pStyle w:val="JJ"/>
        <w:rPr>
          <w:rStyle w:val="2"/>
          <w:rFonts w:asciiTheme="minorHAnsi" w:hAnsiTheme="minorHAnsi" w:cstheme="minorHAnsi"/>
        </w:rPr>
      </w:pPr>
    </w:p>
    <w:p w:rsidR="00CE3DF3" w:rsidRDefault="00CE3DF3" w:rsidP="0059222F">
      <w:pPr>
        <w:pStyle w:val="JJ"/>
        <w:rPr>
          <w:rStyle w:val="2"/>
          <w:rFonts w:asciiTheme="minorHAnsi" w:hAnsiTheme="minorHAnsi" w:cstheme="minorHAnsi"/>
        </w:rPr>
      </w:pPr>
      <m:oMathPara>
        <m:oMath>
          <m:r>
            <w:rPr>
              <w:rStyle w:val="2"/>
              <w:rFonts w:ascii="Cambria Math" w:hAnsi="Cambria Math" w:cstheme="minorHAnsi"/>
            </w:rPr>
            <m:t>V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</w:rPr>
                <m:t>0.</m:t>
              </m:r>
              <m:r>
                <w:rPr>
                  <w:rStyle w:val="2"/>
                  <w:rFonts w:ascii="Cambria Math" w:hAnsi="Cambria Math" w:cstheme="minorHAnsi"/>
                </w:rPr>
                <m:t>5</m:t>
              </m:r>
            </m:e>
          </m:d>
          <m:r>
            <w:rPr>
              <w:rStyle w:val="2"/>
              <w:rFonts w:ascii="Cambria Math" w:hAnsi="Cambria Math" w:cstheme="minorHAnsi"/>
            </w:rPr>
            <m:t>=</m:t>
          </m:r>
          <m:sSubSup>
            <m:sSubSup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</m:d>
            </m:e>
            <m:sub>
              <m:r>
                <w:rPr>
                  <w:rStyle w:val="2"/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Style w:val="2"/>
                  <w:rFonts w:ascii="Cambria Math" w:hAnsi="Cambria Math" w:cstheme="minorHAnsi"/>
                </w:rPr>
                <m:t>0.</m:t>
              </m:r>
              <m:r>
                <w:rPr>
                  <w:rStyle w:val="2"/>
                  <w:rFonts w:ascii="Cambria Math" w:hAnsi="Cambria Math" w:cstheme="minorHAnsi"/>
                </w:rPr>
                <m:t>5</m:t>
              </m:r>
            </m:sup>
          </m:sSubSup>
          <m:r>
            <w:rPr>
              <w:rStyle w:val="2"/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Style w:val="2"/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Style w:val="2"/>
                  <w:rFonts w:ascii="Cambria Math" w:hAnsi="Cambria Math" w:cstheme="minorHAnsi"/>
                </w:rPr>
                <m:t>0.</m:t>
              </m:r>
              <m:r>
                <w:rPr>
                  <w:rStyle w:val="2"/>
                  <w:rFonts w:ascii="Cambria Math" w:hAnsi="Cambria Math" w:cstheme="minorHAnsi"/>
                </w:rPr>
                <m:t>5</m:t>
              </m:r>
            </m:sup>
            <m:e>
              <m:r>
                <m:rPr>
                  <m:sty m:val="p"/>
                </m:rPr>
                <w:rPr>
                  <w:rStyle w:val="2"/>
                  <w:rFonts w:ascii="Cambria Math" w:hAnsi="Cambria Math" w:cstheme="minorHAnsi"/>
                </w:rPr>
                <m:t>sin⁡</m:t>
              </m:r>
              <m:r>
                <w:rPr>
                  <w:rStyle w:val="2"/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Style w:val="2"/>
                      <w:rFonts w:ascii="Cambria Math" w:eastAsiaTheme="minorHAnsi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</w:rPr>
                <m:t>)</m:t>
              </m:r>
            </m:e>
          </m:nary>
          <m:r>
            <w:rPr>
              <w:rStyle w:val="2"/>
              <w:rFonts w:ascii="Cambria Math" w:hAnsi="Cambria Math" w:cstheme="minorHAnsi"/>
            </w:rPr>
            <m:t>dt</m:t>
          </m:r>
          <m:r>
            <w:rPr>
              <w:rStyle w:val="2"/>
              <w:rFonts w:ascii="Cambria Math" w:hAnsi="Cambria Math" w:cstheme="minorHAnsi"/>
            </w:rPr>
            <m:t>=0.</m:t>
          </m:r>
          <m:r>
            <w:rPr>
              <w:rStyle w:val="2"/>
              <w:rFonts w:ascii="Cambria Math" w:hAnsi="Cambria Math" w:cstheme="minorHAnsi"/>
            </w:rPr>
            <m:t>5+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0.</m:t>
                  </m:r>
                  <m:r>
                    <w:rPr>
                      <w:rStyle w:val="2"/>
                      <w:rFonts w:ascii="Cambria Math" w:hAnsi="Cambria Math" w:cstheme="minorHAnsi"/>
                    </w:rPr>
                    <m:t>5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3</m:t>
              </m:r>
            </m:den>
          </m:f>
          <m:r>
            <w:rPr>
              <w:rStyle w:val="2"/>
              <w:rFonts w:ascii="Cambria Math" w:hAnsi="Cambria Math" w:cstheme="minorHAnsi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0.</m:t>
                  </m:r>
                  <m:r>
                    <w:rPr>
                      <w:rStyle w:val="2"/>
                      <w:rFonts w:ascii="Cambria Math" w:hAnsi="Cambria Math" w:cstheme="minorHAnsi"/>
                    </w:rPr>
                    <m:t>5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7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7∙3!</m:t>
              </m:r>
            </m:den>
          </m:f>
          <m:r>
            <w:rPr>
              <w:rStyle w:val="2"/>
              <w:rFonts w:ascii="Cambria Math" w:hAnsi="Cambria Math" w:cstheme="minorHAnsi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</w:rPr>
                    <m:t>0.</m:t>
                  </m:r>
                  <m:r>
                    <w:rPr>
                      <w:rStyle w:val="2"/>
                      <w:rFonts w:ascii="Cambria Math" w:hAnsi="Cambria Math" w:cstheme="minorHAnsi"/>
                    </w:rPr>
                    <m:t>5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</w:rPr>
                    <m:t>11</m:t>
                  </m:r>
                </m:sup>
              </m:sSup>
            </m:num>
            <m:den>
              <m:r>
                <w:rPr>
                  <w:rStyle w:val="2"/>
                  <w:rFonts w:ascii="Cambria Math" w:hAnsi="Cambria Math" w:cstheme="minorHAnsi"/>
                </w:rPr>
                <m:t>11∙5!</m:t>
              </m:r>
            </m:den>
          </m:f>
          <m:r>
            <w:rPr>
              <w:rStyle w:val="2"/>
              <w:rFonts w:ascii="Cambria Math" w:hAnsi="Cambria Math" w:cstheme="minorHAnsi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</w:rPr>
                <m:t>0.</m:t>
              </m:r>
              <m:r>
                <w:rPr>
                  <w:rStyle w:val="2"/>
                  <w:rFonts w:ascii="Cambria Math" w:hAnsi="Cambria Math" w:cstheme="minorHAnsi"/>
                </w:rPr>
                <m:t>5</m:t>
              </m:r>
            </m:num>
            <m:den>
              <m:r>
                <w:rPr>
                  <w:rStyle w:val="2"/>
                  <w:rFonts w:ascii="Cambria Math" w:hAnsi="Cambria Math" w:cstheme="minorHAnsi"/>
                </w:rPr>
                <m:t>15∙7!</m:t>
              </m:r>
            </m:den>
          </m:f>
          <m:r>
            <w:rPr>
              <w:rStyle w:val="2"/>
              <w:rFonts w:ascii="Cambria Math" w:hAnsi="Cambria Math" w:cstheme="minorHAnsi"/>
            </w:rPr>
            <m:t>+…≈0.5+0.</m:t>
          </m:r>
          <m:r>
            <w:rPr>
              <w:rStyle w:val="2"/>
              <w:rFonts w:ascii="Cambria Math" w:hAnsi="Cambria Math" w:cstheme="minorHAnsi"/>
            </w:rPr>
            <m:t>041≈</m:t>
          </m:r>
        </m:oMath>
      </m:oMathPara>
    </w:p>
    <w:p w:rsidR="0059222F" w:rsidRDefault="00AB093F" w:rsidP="0059222F">
      <w:pPr>
        <w:pStyle w:val="JJ"/>
        <w:rPr>
          <w:rStyle w:val="2"/>
          <w:rFonts w:asciiTheme="minorHAnsi" w:hAnsiTheme="minorHAnsi" w:cstheme="minorHAnsi"/>
        </w:rPr>
      </w:pPr>
      <m:oMathPara>
        <m:oMath>
          <m:r>
            <w:rPr>
              <w:rStyle w:val="2"/>
              <w:rFonts w:ascii="Cambria Math" w:hAnsi="Cambria Math" w:cstheme="minorHAnsi"/>
            </w:rPr>
            <m:t>≈0.</m:t>
          </m:r>
          <m:r>
            <w:rPr>
              <w:rStyle w:val="2"/>
              <w:rFonts w:ascii="Cambria Math" w:hAnsi="Cambria Math" w:cstheme="minorHAnsi"/>
            </w:rPr>
            <m:t>541(liters)</m:t>
          </m:r>
        </m:oMath>
      </m:oMathPara>
    </w:p>
    <w:p w:rsidR="00555A88" w:rsidRDefault="00555A88" w:rsidP="00353EF7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0"/>
        <w:jc w:val="left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353EF7" w:rsidRDefault="00353EF7" w:rsidP="00353EF7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0"/>
        <w:jc w:val="left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Answer: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m:oMath>
        <m:r>
          <w:rPr>
            <w:rStyle w:val="2"/>
            <w:rFonts w:ascii="Cambria Math" w:hAnsi="Cambria Math" w:cstheme="minorHAnsi"/>
          </w:rPr>
          <m:t>0.</m:t>
        </m:r>
        <m:r>
          <w:rPr>
            <w:rStyle w:val="2"/>
            <w:rFonts w:ascii="Cambria Math" w:hAnsi="Cambria Math" w:cstheme="minorHAnsi"/>
          </w:rPr>
          <m:t>541 liters.</m:t>
        </m:r>
      </m:oMath>
    </w:p>
    <w:bookmarkEnd w:id="0"/>
    <w:p w:rsidR="00353EF7" w:rsidRDefault="00353EF7" w:rsidP="00FC08D2">
      <w:pPr>
        <w:pStyle w:val="21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sectPr w:rsidR="00353EF7" w:rsidSect="002E27F6">
      <w:headerReference w:type="first" r:id="rId8"/>
      <w:type w:val="continuous"/>
      <w:pgSz w:w="11900" w:h="16840"/>
      <w:pgMar w:top="1440" w:right="1080" w:bottom="1440" w:left="108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235" w:rsidRDefault="00395235" w:rsidP="00167759">
      <w:r>
        <w:separator/>
      </w:r>
    </w:p>
  </w:endnote>
  <w:endnote w:type="continuationSeparator" w:id="0">
    <w:p w:rsidR="00395235" w:rsidRDefault="00395235" w:rsidP="00167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235" w:rsidRDefault="00395235" w:rsidP="00167759">
      <w:r>
        <w:separator/>
      </w:r>
    </w:p>
  </w:footnote>
  <w:footnote w:type="continuationSeparator" w:id="0">
    <w:p w:rsidR="00395235" w:rsidRDefault="00395235" w:rsidP="001677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E01" w:rsidRDefault="00BF53A5">
    <w:pPr>
      <w:rPr>
        <w:rFonts w:cs="Times New Roman"/>
        <w:color w:val="auto"/>
        <w:sz w:val="2"/>
        <w:szCs w:val="2"/>
        <w:lang w:eastAsia="ru-RU"/>
      </w:rPr>
    </w:pPr>
    <w:r w:rsidRPr="00BF53A5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72.05pt;margin-top:106pt;width:157.3pt;height:10.1pt;z-index:-251658752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E25E01" w:rsidRDefault="00E25E01">
                <w:pPr>
                  <w:pStyle w:val="11"/>
                  <w:shd w:val="clear" w:color="auto" w:fill="auto"/>
                  <w:spacing w:line="240" w:lineRule="auto"/>
                </w:pPr>
                <w:proofErr w:type="spellStart"/>
                <w:r>
                  <w:rPr>
                    <w:rStyle w:val="a6"/>
                    <w:color w:val="000000"/>
                  </w:rPr>
                  <w:t>Stewart</w:t>
                </w:r>
                <w:proofErr w:type="spellEnd"/>
                <w:r>
                  <w:rPr>
                    <w:rStyle w:val="a6"/>
                    <w:color w:val="000000"/>
                  </w:rPr>
                  <w:t xml:space="preserve"> - </w:t>
                </w:r>
                <w:proofErr w:type="spellStart"/>
                <w:r>
                  <w:rPr>
                    <w:rStyle w:val="a6"/>
                    <w:color w:val="000000"/>
                  </w:rPr>
                  <w:t>Calculus</w:t>
                </w:r>
                <w:proofErr w:type="spellEnd"/>
                <w:r>
                  <w:rPr>
                    <w:rStyle w:val="a6"/>
                    <w:color w:val="000000"/>
                  </w:rPr>
                  <w:t xml:space="preserve"> 5e </w:t>
                </w:r>
                <w:proofErr w:type="spellStart"/>
                <w:r>
                  <w:rPr>
                    <w:rStyle w:val="a6"/>
                    <w:color w:val="000000"/>
                  </w:rPr>
                  <w:t>Chapter</w:t>
                </w:r>
                <w:proofErr w:type="spellEnd"/>
                <w:r>
                  <w:rPr>
                    <w:rStyle w:val="a6"/>
                    <w:color w:val="000000"/>
                  </w:rPr>
                  <w:t xml:space="preserve"> 5 </w:t>
                </w:r>
                <w:proofErr w:type="spellStart"/>
                <w:r>
                  <w:rPr>
                    <w:rStyle w:val="a6"/>
                    <w:color w:val="000000"/>
                  </w:rPr>
                  <w:t>Form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42C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06F7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402D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0828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2C59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0875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4E7F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7ADF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908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8DAF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03"/>
    <w:multiLevelType w:val="multilevel"/>
    <w:tmpl w:val="37D2BD1C"/>
    <w:lvl w:ilvl="0">
      <w:start w:val="1"/>
      <w:numFmt w:val="lowerLetter"/>
      <w:lvlText w:val="(%1)"/>
      <w:lvlJc w:val="left"/>
      <w:rPr>
        <w:rFonts w:asciiTheme="minorHAnsi" w:eastAsiaTheme="minorHAnsi" w:hAnsiTheme="minorHAnsi" w:cstheme="minorHAns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05"/>
    <w:multiLevelType w:val="multilevel"/>
    <w:tmpl w:val="64B0278A"/>
    <w:lvl w:ilvl="0">
      <w:start w:val="1"/>
      <w:numFmt w:val="lowerLetter"/>
      <w:lvlText w:val="(%1)"/>
      <w:lvlJc w:val="left"/>
      <w:rPr>
        <w:rFonts w:asciiTheme="minorHAnsi" w:eastAsiaTheme="minorHAnsi" w:hAnsiTheme="minorHAnsi" w:cstheme="minorHAns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07"/>
    <w:multiLevelType w:val="multilevel"/>
    <w:tmpl w:val="711845B2"/>
    <w:lvl w:ilvl="0">
      <w:start w:val="1"/>
      <w:numFmt w:val="lowerLetter"/>
      <w:lvlText w:val="(%1)"/>
      <w:lvlJc w:val="left"/>
      <w:rPr>
        <w:rFonts w:asciiTheme="minorHAnsi" w:eastAsiaTheme="minorHAnsi" w:hAnsiTheme="minorHAnsi" w:cstheme="minorHAns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09"/>
    <w:multiLevelType w:val="multilevel"/>
    <w:tmpl w:val="00000008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0B"/>
    <w:multiLevelType w:val="multilevel"/>
    <w:tmpl w:val="0000000A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0D"/>
    <w:multiLevelType w:val="multilevel"/>
    <w:tmpl w:val="0000000C"/>
    <w:lvl w:ilvl="0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7">
    <w:nsid w:val="0000000F"/>
    <w:multiLevelType w:val="multilevel"/>
    <w:tmpl w:val="0000000E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8">
    <w:nsid w:val="00000011"/>
    <w:multiLevelType w:val="multilevel"/>
    <w:tmpl w:val="00000010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9">
    <w:nsid w:val="00000013"/>
    <w:multiLevelType w:val="multilevel"/>
    <w:tmpl w:val="00000012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0">
    <w:nsid w:val="00000015"/>
    <w:multiLevelType w:val="multilevel"/>
    <w:tmpl w:val="00000014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1">
    <w:nsid w:val="00000017"/>
    <w:multiLevelType w:val="multilevel"/>
    <w:tmpl w:val="00000016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2">
    <w:nsid w:val="00000019"/>
    <w:multiLevelType w:val="multilevel"/>
    <w:tmpl w:val="00000018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3">
    <w:nsid w:val="0000001B"/>
    <w:multiLevelType w:val="multilevel"/>
    <w:tmpl w:val="0000001A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4">
    <w:nsid w:val="0000001D"/>
    <w:multiLevelType w:val="multilevel"/>
    <w:tmpl w:val="0000001C"/>
    <w:lvl w:ilvl="0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5">
    <w:nsid w:val="284A4FF3"/>
    <w:multiLevelType w:val="hybridMultilevel"/>
    <w:tmpl w:val="1876DF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A4DB6"/>
    <w:multiLevelType w:val="hybridMultilevel"/>
    <w:tmpl w:val="195C3842"/>
    <w:lvl w:ilvl="0" w:tplc="EA488C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E272AA1"/>
    <w:multiLevelType w:val="hybridMultilevel"/>
    <w:tmpl w:val="F81859E8"/>
    <w:lvl w:ilvl="0" w:tplc="3CC02328">
      <w:start w:val="1"/>
      <w:numFmt w:val="decimal"/>
      <w:lvlText w:val="%1."/>
      <w:lvlJc w:val="left"/>
      <w:pPr>
        <w:ind w:left="1176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8">
    <w:nsid w:val="47EC5DA5"/>
    <w:multiLevelType w:val="hybridMultilevel"/>
    <w:tmpl w:val="4BEE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84624"/>
    <w:multiLevelType w:val="hybridMultilevel"/>
    <w:tmpl w:val="A9A2505C"/>
    <w:lvl w:ilvl="0" w:tplc="3A58A22A">
      <w:start w:val="1"/>
      <w:numFmt w:val="lowerLetter"/>
      <w:lvlText w:val="(%1)"/>
      <w:lvlJc w:val="left"/>
      <w:pPr>
        <w:ind w:left="11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0">
    <w:nsid w:val="53CA2D85"/>
    <w:multiLevelType w:val="hybridMultilevel"/>
    <w:tmpl w:val="5C7A1576"/>
    <w:lvl w:ilvl="0" w:tplc="9A285ACA">
      <w:start w:val="1"/>
      <w:numFmt w:val="lowerLetter"/>
      <w:lvlText w:val="(%1)"/>
      <w:lvlJc w:val="left"/>
      <w:pPr>
        <w:ind w:left="117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1">
    <w:nsid w:val="662A28AA"/>
    <w:multiLevelType w:val="hybridMultilevel"/>
    <w:tmpl w:val="F79A6F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45303E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3">
    <w:nsid w:val="78ED7264"/>
    <w:multiLevelType w:val="hybridMultilevel"/>
    <w:tmpl w:val="A9A2505C"/>
    <w:lvl w:ilvl="0" w:tplc="3A58A22A">
      <w:start w:val="1"/>
      <w:numFmt w:val="lowerLetter"/>
      <w:lvlText w:val="(%1)"/>
      <w:lvlJc w:val="left"/>
      <w:pPr>
        <w:ind w:left="11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4">
    <w:nsid w:val="7E1123DB"/>
    <w:multiLevelType w:val="hybridMultilevel"/>
    <w:tmpl w:val="B34AAFEE"/>
    <w:lvl w:ilvl="0" w:tplc="DB8875E0">
      <w:start w:val="1"/>
      <w:numFmt w:val="decimal"/>
      <w:lvlText w:val="%1."/>
      <w:lvlJc w:val="left"/>
      <w:pPr>
        <w:ind w:left="7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8"/>
  </w:num>
  <w:num w:numId="27">
    <w:abstractNumId w:val="31"/>
  </w:num>
  <w:num w:numId="28">
    <w:abstractNumId w:val="25"/>
  </w:num>
  <w:num w:numId="29">
    <w:abstractNumId w:val="26"/>
  </w:num>
  <w:num w:numId="30">
    <w:abstractNumId w:val="32"/>
  </w:num>
  <w:num w:numId="31">
    <w:abstractNumId w:val="34"/>
  </w:num>
  <w:num w:numId="32">
    <w:abstractNumId w:val="33"/>
  </w:num>
  <w:num w:numId="33">
    <w:abstractNumId w:val="29"/>
  </w:num>
  <w:num w:numId="34">
    <w:abstractNumId w:val="27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17EE4"/>
    <w:rsid w:val="00007BEE"/>
    <w:rsid w:val="00031CE7"/>
    <w:rsid w:val="00032BF3"/>
    <w:rsid w:val="00033E74"/>
    <w:rsid w:val="00034390"/>
    <w:rsid w:val="000469EB"/>
    <w:rsid w:val="0005701D"/>
    <w:rsid w:val="00062FAA"/>
    <w:rsid w:val="000659FC"/>
    <w:rsid w:val="000826B8"/>
    <w:rsid w:val="00082E17"/>
    <w:rsid w:val="00086950"/>
    <w:rsid w:val="00087A18"/>
    <w:rsid w:val="00097C33"/>
    <w:rsid w:val="000B14BC"/>
    <w:rsid w:val="000B7CB1"/>
    <w:rsid w:val="000C5A96"/>
    <w:rsid w:val="000E57C7"/>
    <w:rsid w:val="000E76A6"/>
    <w:rsid w:val="000F08FB"/>
    <w:rsid w:val="000F237C"/>
    <w:rsid w:val="000F4A67"/>
    <w:rsid w:val="0010102A"/>
    <w:rsid w:val="00102ABA"/>
    <w:rsid w:val="00106025"/>
    <w:rsid w:val="00126B5F"/>
    <w:rsid w:val="001271BA"/>
    <w:rsid w:val="00130E42"/>
    <w:rsid w:val="00142C21"/>
    <w:rsid w:val="001442BC"/>
    <w:rsid w:val="00167759"/>
    <w:rsid w:val="0017317E"/>
    <w:rsid w:val="0018046B"/>
    <w:rsid w:val="001838B5"/>
    <w:rsid w:val="0018593D"/>
    <w:rsid w:val="00194242"/>
    <w:rsid w:val="001A0AF1"/>
    <w:rsid w:val="001C1FF7"/>
    <w:rsid w:val="001C23F6"/>
    <w:rsid w:val="001C38B8"/>
    <w:rsid w:val="001D7104"/>
    <w:rsid w:val="001D75ED"/>
    <w:rsid w:val="001E1DDC"/>
    <w:rsid w:val="001E52A2"/>
    <w:rsid w:val="001E5DA3"/>
    <w:rsid w:val="001F58AC"/>
    <w:rsid w:val="001F70A7"/>
    <w:rsid w:val="002028AB"/>
    <w:rsid w:val="00211B2B"/>
    <w:rsid w:val="00216134"/>
    <w:rsid w:val="00216813"/>
    <w:rsid w:val="00222D7D"/>
    <w:rsid w:val="00226D74"/>
    <w:rsid w:val="002272CA"/>
    <w:rsid w:val="00232BC6"/>
    <w:rsid w:val="0023446F"/>
    <w:rsid w:val="00244BDA"/>
    <w:rsid w:val="00252460"/>
    <w:rsid w:val="00263F72"/>
    <w:rsid w:val="0026610C"/>
    <w:rsid w:val="00270F48"/>
    <w:rsid w:val="00271363"/>
    <w:rsid w:val="00280EC9"/>
    <w:rsid w:val="00293910"/>
    <w:rsid w:val="002A1E3A"/>
    <w:rsid w:val="002B2079"/>
    <w:rsid w:val="002B392C"/>
    <w:rsid w:val="002C0EEE"/>
    <w:rsid w:val="002D6A27"/>
    <w:rsid w:val="002D7131"/>
    <w:rsid w:val="002D719D"/>
    <w:rsid w:val="002E27F6"/>
    <w:rsid w:val="002E5B5C"/>
    <w:rsid w:val="002E72CE"/>
    <w:rsid w:val="002F0D49"/>
    <w:rsid w:val="002F286D"/>
    <w:rsid w:val="002F45C1"/>
    <w:rsid w:val="002F6A55"/>
    <w:rsid w:val="003078F0"/>
    <w:rsid w:val="0031786E"/>
    <w:rsid w:val="00320ADD"/>
    <w:rsid w:val="00324EFD"/>
    <w:rsid w:val="00336CCA"/>
    <w:rsid w:val="0034350B"/>
    <w:rsid w:val="00350D63"/>
    <w:rsid w:val="00353EF7"/>
    <w:rsid w:val="00361AF2"/>
    <w:rsid w:val="003637B8"/>
    <w:rsid w:val="003647B2"/>
    <w:rsid w:val="00371FBC"/>
    <w:rsid w:val="00395235"/>
    <w:rsid w:val="00397314"/>
    <w:rsid w:val="003A3ECA"/>
    <w:rsid w:val="003B2B77"/>
    <w:rsid w:val="003C409F"/>
    <w:rsid w:val="003C58D5"/>
    <w:rsid w:val="003C5B71"/>
    <w:rsid w:val="003D66F4"/>
    <w:rsid w:val="003E6796"/>
    <w:rsid w:val="003E6DA2"/>
    <w:rsid w:val="003F13D9"/>
    <w:rsid w:val="004008AA"/>
    <w:rsid w:val="00407D74"/>
    <w:rsid w:val="00410040"/>
    <w:rsid w:val="00415740"/>
    <w:rsid w:val="0042101B"/>
    <w:rsid w:val="00422D78"/>
    <w:rsid w:val="004342C3"/>
    <w:rsid w:val="0043527C"/>
    <w:rsid w:val="004373B7"/>
    <w:rsid w:val="004469BE"/>
    <w:rsid w:val="0045191D"/>
    <w:rsid w:val="004647C7"/>
    <w:rsid w:val="00465F1E"/>
    <w:rsid w:val="00466DDF"/>
    <w:rsid w:val="00471580"/>
    <w:rsid w:val="00475C21"/>
    <w:rsid w:val="004771C6"/>
    <w:rsid w:val="0047796A"/>
    <w:rsid w:val="004807AC"/>
    <w:rsid w:val="004857B8"/>
    <w:rsid w:val="0049031A"/>
    <w:rsid w:val="00491AE8"/>
    <w:rsid w:val="00493281"/>
    <w:rsid w:val="00495A84"/>
    <w:rsid w:val="00497FA9"/>
    <w:rsid w:val="004A43E4"/>
    <w:rsid w:val="004A5B03"/>
    <w:rsid w:val="004B36D5"/>
    <w:rsid w:val="004C10E0"/>
    <w:rsid w:val="004C2E48"/>
    <w:rsid w:val="004E4BD2"/>
    <w:rsid w:val="00514C9C"/>
    <w:rsid w:val="005162B6"/>
    <w:rsid w:val="00523FCA"/>
    <w:rsid w:val="00524ACB"/>
    <w:rsid w:val="00543845"/>
    <w:rsid w:val="00543C82"/>
    <w:rsid w:val="00543DA7"/>
    <w:rsid w:val="005450BF"/>
    <w:rsid w:val="00555A88"/>
    <w:rsid w:val="00557581"/>
    <w:rsid w:val="00557B8D"/>
    <w:rsid w:val="00582851"/>
    <w:rsid w:val="0058427B"/>
    <w:rsid w:val="0059222F"/>
    <w:rsid w:val="00596A0E"/>
    <w:rsid w:val="005A374C"/>
    <w:rsid w:val="005A397F"/>
    <w:rsid w:val="005A4F2E"/>
    <w:rsid w:val="005A751A"/>
    <w:rsid w:val="005B677B"/>
    <w:rsid w:val="005C3B15"/>
    <w:rsid w:val="005D1238"/>
    <w:rsid w:val="005D1418"/>
    <w:rsid w:val="005E2F4C"/>
    <w:rsid w:val="006032B3"/>
    <w:rsid w:val="00605D48"/>
    <w:rsid w:val="00613431"/>
    <w:rsid w:val="00613CA1"/>
    <w:rsid w:val="00617DAE"/>
    <w:rsid w:val="00621A22"/>
    <w:rsid w:val="00622093"/>
    <w:rsid w:val="006279B7"/>
    <w:rsid w:val="00627E4E"/>
    <w:rsid w:val="006342E5"/>
    <w:rsid w:val="00644742"/>
    <w:rsid w:val="00664F45"/>
    <w:rsid w:val="00681B17"/>
    <w:rsid w:val="0069025B"/>
    <w:rsid w:val="00691597"/>
    <w:rsid w:val="006940CB"/>
    <w:rsid w:val="00694641"/>
    <w:rsid w:val="00697472"/>
    <w:rsid w:val="006A0795"/>
    <w:rsid w:val="006A60E1"/>
    <w:rsid w:val="006B4057"/>
    <w:rsid w:val="006B786D"/>
    <w:rsid w:val="006C07E7"/>
    <w:rsid w:val="006C166A"/>
    <w:rsid w:val="006C1C79"/>
    <w:rsid w:val="006C39EB"/>
    <w:rsid w:val="006C3AB4"/>
    <w:rsid w:val="006C6140"/>
    <w:rsid w:val="006C6BA4"/>
    <w:rsid w:val="006C743D"/>
    <w:rsid w:val="006D2CC7"/>
    <w:rsid w:val="006D4182"/>
    <w:rsid w:val="006E2747"/>
    <w:rsid w:val="006E3652"/>
    <w:rsid w:val="00702769"/>
    <w:rsid w:val="007074AF"/>
    <w:rsid w:val="00710F9B"/>
    <w:rsid w:val="007115B4"/>
    <w:rsid w:val="00714733"/>
    <w:rsid w:val="00717BD4"/>
    <w:rsid w:val="00720EB5"/>
    <w:rsid w:val="00721652"/>
    <w:rsid w:val="00726C42"/>
    <w:rsid w:val="0073250F"/>
    <w:rsid w:val="00744E78"/>
    <w:rsid w:val="00757FA2"/>
    <w:rsid w:val="007601BA"/>
    <w:rsid w:val="007608B9"/>
    <w:rsid w:val="00762A11"/>
    <w:rsid w:val="00764AB3"/>
    <w:rsid w:val="00774D2E"/>
    <w:rsid w:val="00777B5A"/>
    <w:rsid w:val="00794633"/>
    <w:rsid w:val="007A1363"/>
    <w:rsid w:val="007A5CAA"/>
    <w:rsid w:val="007A6D76"/>
    <w:rsid w:val="007C2AAD"/>
    <w:rsid w:val="007C3A84"/>
    <w:rsid w:val="007C4F7E"/>
    <w:rsid w:val="007E515B"/>
    <w:rsid w:val="007F48C7"/>
    <w:rsid w:val="007F78FB"/>
    <w:rsid w:val="00801D19"/>
    <w:rsid w:val="00803763"/>
    <w:rsid w:val="00803BE5"/>
    <w:rsid w:val="0081056E"/>
    <w:rsid w:val="008205BC"/>
    <w:rsid w:val="00831A49"/>
    <w:rsid w:val="00832975"/>
    <w:rsid w:val="008340CD"/>
    <w:rsid w:val="0084430B"/>
    <w:rsid w:val="0084736F"/>
    <w:rsid w:val="008478D7"/>
    <w:rsid w:val="00850F01"/>
    <w:rsid w:val="00856C9F"/>
    <w:rsid w:val="008608B8"/>
    <w:rsid w:val="00860C59"/>
    <w:rsid w:val="0086572E"/>
    <w:rsid w:val="00871A8E"/>
    <w:rsid w:val="008827DB"/>
    <w:rsid w:val="00890305"/>
    <w:rsid w:val="0089364C"/>
    <w:rsid w:val="008A0979"/>
    <w:rsid w:val="008A7885"/>
    <w:rsid w:val="008B21FD"/>
    <w:rsid w:val="008B2CA0"/>
    <w:rsid w:val="008B599B"/>
    <w:rsid w:val="008B7E62"/>
    <w:rsid w:val="008D1B5D"/>
    <w:rsid w:val="008D4A29"/>
    <w:rsid w:val="008E473C"/>
    <w:rsid w:val="008E567B"/>
    <w:rsid w:val="008E5CF2"/>
    <w:rsid w:val="008E6C41"/>
    <w:rsid w:val="008F2DD1"/>
    <w:rsid w:val="008F5431"/>
    <w:rsid w:val="00902267"/>
    <w:rsid w:val="00903916"/>
    <w:rsid w:val="009051E5"/>
    <w:rsid w:val="00905BD6"/>
    <w:rsid w:val="009135C7"/>
    <w:rsid w:val="0091474C"/>
    <w:rsid w:val="00914BD9"/>
    <w:rsid w:val="00922A41"/>
    <w:rsid w:val="0093278C"/>
    <w:rsid w:val="009330C0"/>
    <w:rsid w:val="00942F1E"/>
    <w:rsid w:val="00944E4B"/>
    <w:rsid w:val="00950160"/>
    <w:rsid w:val="009521E9"/>
    <w:rsid w:val="009563E3"/>
    <w:rsid w:val="0096275E"/>
    <w:rsid w:val="009769D6"/>
    <w:rsid w:val="00985416"/>
    <w:rsid w:val="00990DD2"/>
    <w:rsid w:val="00994505"/>
    <w:rsid w:val="00994B87"/>
    <w:rsid w:val="009970D7"/>
    <w:rsid w:val="00997BBD"/>
    <w:rsid w:val="009A2589"/>
    <w:rsid w:val="009A5D19"/>
    <w:rsid w:val="009A6EA3"/>
    <w:rsid w:val="009A7BE9"/>
    <w:rsid w:val="009B1F19"/>
    <w:rsid w:val="009B26FF"/>
    <w:rsid w:val="009B3BF2"/>
    <w:rsid w:val="009C606A"/>
    <w:rsid w:val="009D020D"/>
    <w:rsid w:val="009D3944"/>
    <w:rsid w:val="009D4460"/>
    <w:rsid w:val="009D7075"/>
    <w:rsid w:val="009F1AE6"/>
    <w:rsid w:val="009F2692"/>
    <w:rsid w:val="009F2DE7"/>
    <w:rsid w:val="00A00605"/>
    <w:rsid w:val="00A062D3"/>
    <w:rsid w:val="00A16247"/>
    <w:rsid w:val="00A2298B"/>
    <w:rsid w:val="00A303A2"/>
    <w:rsid w:val="00A371AB"/>
    <w:rsid w:val="00A37AC5"/>
    <w:rsid w:val="00A423B0"/>
    <w:rsid w:val="00A5239F"/>
    <w:rsid w:val="00A60BBD"/>
    <w:rsid w:val="00A87552"/>
    <w:rsid w:val="00A906F7"/>
    <w:rsid w:val="00A913E8"/>
    <w:rsid w:val="00AA16FB"/>
    <w:rsid w:val="00AA2019"/>
    <w:rsid w:val="00AA26F0"/>
    <w:rsid w:val="00AB093F"/>
    <w:rsid w:val="00AB6919"/>
    <w:rsid w:val="00AC017A"/>
    <w:rsid w:val="00AC0D65"/>
    <w:rsid w:val="00AC2969"/>
    <w:rsid w:val="00AC6B67"/>
    <w:rsid w:val="00AD5FD9"/>
    <w:rsid w:val="00AD7414"/>
    <w:rsid w:val="00AE5EBF"/>
    <w:rsid w:val="00AF56D5"/>
    <w:rsid w:val="00B03731"/>
    <w:rsid w:val="00B1290D"/>
    <w:rsid w:val="00B1415F"/>
    <w:rsid w:val="00B25AA9"/>
    <w:rsid w:val="00B377B5"/>
    <w:rsid w:val="00B41902"/>
    <w:rsid w:val="00B4388D"/>
    <w:rsid w:val="00B53742"/>
    <w:rsid w:val="00B80FC2"/>
    <w:rsid w:val="00B86410"/>
    <w:rsid w:val="00B90270"/>
    <w:rsid w:val="00BA40CD"/>
    <w:rsid w:val="00BB0840"/>
    <w:rsid w:val="00BB1D3C"/>
    <w:rsid w:val="00BC515B"/>
    <w:rsid w:val="00BC5DDD"/>
    <w:rsid w:val="00BC78BF"/>
    <w:rsid w:val="00BD046D"/>
    <w:rsid w:val="00BE2A2C"/>
    <w:rsid w:val="00BE4443"/>
    <w:rsid w:val="00BE5717"/>
    <w:rsid w:val="00BE5D58"/>
    <w:rsid w:val="00BF02A1"/>
    <w:rsid w:val="00BF53A5"/>
    <w:rsid w:val="00BF5448"/>
    <w:rsid w:val="00BF7A52"/>
    <w:rsid w:val="00C03354"/>
    <w:rsid w:val="00C06203"/>
    <w:rsid w:val="00C07246"/>
    <w:rsid w:val="00C135CF"/>
    <w:rsid w:val="00C172C6"/>
    <w:rsid w:val="00C17D39"/>
    <w:rsid w:val="00C17EE4"/>
    <w:rsid w:val="00C20F82"/>
    <w:rsid w:val="00C25677"/>
    <w:rsid w:val="00C30BC4"/>
    <w:rsid w:val="00C3121E"/>
    <w:rsid w:val="00C346F5"/>
    <w:rsid w:val="00C45AC4"/>
    <w:rsid w:val="00C54FED"/>
    <w:rsid w:val="00C567FF"/>
    <w:rsid w:val="00C66DC2"/>
    <w:rsid w:val="00C87FF5"/>
    <w:rsid w:val="00C921AD"/>
    <w:rsid w:val="00C9269D"/>
    <w:rsid w:val="00C96C77"/>
    <w:rsid w:val="00CB383B"/>
    <w:rsid w:val="00CC21B8"/>
    <w:rsid w:val="00CC2DB5"/>
    <w:rsid w:val="00CD2E85"/>
    <w:rsid w:val="00CD4461"/>
    <w:rsid w:val="00CD4BBE"/>
    <w:rsid w:val="00CE3DF3"/>
    <w:rsid w:val="00CE5522"/>
    <w:rsid w:val="00CE68C2"/>
    <w:rsid w:val="00CE6AFC"/>
    <w:rsid w:val="00CF0B64"/>
    <w:rsid w:val="00D01033"/>
    <w:rsid w:val="00D0535B"/>
    <w:rsid w:val="00D06E5A"/>
    <w:rsid w:val="00D12E74"/>
    <w:rsid w:val="00D13217"/>
    <w:rsid w:val="00D15DE4"/>
    <w:rsid w:val="00D23477"/>
    <w:rsid w:val="00D2514D"/>
    <w:rsid w:val="00D3180F"/>
    <w:rsid w:val="00D3732C"/>
    <w:rsid w:val="00D37538"/>
    <w:rsid w:val="00D44C05"/>
    <w:rsid w:val="00D46B45"/>
    <w:rsid w:val="00D46E00"/>
    <w:rsid w:val="00D479A7"/>
    <w:rsid w:val="00D50827"/>
    <w:rsid w:val="00D521BE"/>
    <w:rsid w:val="00D61AD7"/>
    <w:rsid w:val="00D80179"/>
    <w:rsid w:val="00D82982"/>
    <w:rsid w:val="00DA1FFD"/>
    <w:rsid w:val="00DA6E7B"/>
    <w:rsid w:val="00DB1EA5"/>
    <w:rsid w:val="00DB4A43"/>
    <w:rsid w:val="00DB5280"/>
    <w:rsid w:val="00DC254E"/>
    <w:rsid w:val="00DD62A7"/>
    <w:rsid w:val="00DE367B"/>
    <w:rsid w:val="00DE4A98"/>
    <w:rsid w:val="00E07F72"/>
    <w:rsid w:val="00E12811"/>
    <w:rsid w:val="00E25E01"/>
    <w:rsid w:val="00E276CC"/>
    <w:rsid w:val="00E3392A"/>
    <w:rsid w:val="00E35AD0"/>
    <w:rsid w:val="00E40321"/>
    <w:rsid w:val="00E412F6"/>
    <w:rsid w:val="00E42120"/>
    <w:rsid w:val="00E42999"/>
    <w:rsid w:val="00E440FC"/>
    <w:rsid w:val="00E459FD"/>
    <w:rsid w:val="00E64670"/>
    <w:rsid w:val="00E84268"/>
    <w:rsid w:val="00E93A05"/>
    <w:rsid w:val="00E94211"/>
    <w:rsid w:val="00EA75BF"/>
    <w:rsid w:val="00EB23B1"/>
    <w:rsid w:val="00EB7E49"/>
    <w:rsid w:val="00EC288B"/>
    <w:rsid w:val="00EC3AE0"/>
    <w:rsid w:val="00EC5831"/>
    <w:rsid w:val="00EC5988"/>
    <w:rsid w:val="00ED0CCE"/>
    <w:rsid w:val="00ED4A30"/>
    <w:rsid w:val="00EE607A"/>
    <w:rsid w:val="00EE6C0B"/>
    <w:rsid w:val="00EF3820"/>
    <w:rsid w:val="00EF56EE"/>
    <w:rsid w:val="00F007DF"/>
    <w:rsid w:val="00F00CC2"/>
    <w:rsid w:val="00F112C4"/>
    <w:rsid w:val="00F12621"/>
    <w:rsid w:val="00F13A3F"/>
    <w:rsid w:val="00F3211F"/>
    <w:rsid w:val="00F3377B"/>
    <w:rsid w:val="00F3494D"/>
    <w:rsid w:val="00F41A53"/>
    <w:rsid w:val="00F4534D"/>
    <w:rsid w:val="00F47C34"/>
    <w:rsid w:val="00F6685C"/>
    <w:rsid w:val="00F73B01"/>
    <w:rsid w:val="00F83BCB"/>
    <w:rsid w:val="00F9203D"/>
    <w:rsid w:val="00F9730F"/>
    <w:rsid w:val="00FA41B5"/>
    <w:rsid w:val="00FA4818"/>
    <w:rsid w:val="00FB6ED9"/>
    <w:rsid w:val="00FC08D2"/>
    <w:rsid w:val="00FC6081"/>
    <w:rsid w:val="00FD7D0D"/>
    <w:rsid w:val="00FE235A"/>
    <w:rsid w:val="00FE465C"/>
    <w:rsid w:val="00FF2DDE"/>
    <w:rsid w:val="00FF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F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C45AC4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2">
    <w:name w:val="Заголовок №4 (2)_"/>
    <w:basedOn w:val="a0"/>
    <w:link w:val="420"/>
    <w:rsid w:val="00167759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21">
    <w:name w:val="Заголовок №4 (2) + Малые прописные"/>
    <w:basedOn w:val="42"/>
    <w:rsid w:val="00167759"/>
    <w:rPr>
      <w:smallCaps/>
    </w:rPr>
  </w:style>
  <w:style w:type="character" w:customStyle="1" w:styleId="a3">
    <w:name w:val="Колонтитул_"/>
    <w:basedOn w:val="a0"/>
    <w:link w:val="11"/>
    <w:rsid w:val="0016775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FrankRuehl">
    <w:name w:val="Колонтитул + FrankRuehl"/>
    <w:aliases w:val="11 pt,Не полужирный"/>
    <w:basedOn w:val="a3"/>
    <w:rsid w:val="00167759"/>
    <w:rPr>
      <w:rFonts w:ascii="FrankRuehl" w:cs="FrankRuehl"/>
      <w:spacing w:val="0"/>
      <w:sz w:val="22"/>
      <w:szCs w:val="22"/>
    </w:rPr>
  </w:style>
  <w:style w:type="character" w:customStyle="1" w:styleId="3">
    <w:name w:val="Основной текст (3)_"/>
    <w:basedOn w:val="a0"/>
    <w:link w:val="30"/>
    <w:rsid w:val="0016775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67759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2">
    <w:name w:val="Основной текст (2)_"/>
    <w:basedOn w:val="a0"/>
    <w:link w:val="21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TimesNewRoman">
    <w:name w:val="Основной текст (5) + Times New Roman"/>
    <w:aliases w:val="11 pt42"/>
    <w:basedOn w:val="5"/>
    <w:rsid w:val="00167759"/>
    <w:rPr>
      <w:rFonts w:ascii="Times New Roman" w:hAnsi="Times New Roman" w:cs="Times New Roman"/>
      <w:sz w:val="22"/>
      <w:szCs w:val="22"/>
    </w:rPr>
  </w:style>
  <w:style w:type="character" w:customStyle="1" w:styleId="6">
    <w:name w:val="Основной текст (6)_"/>
    <w:basedOn w:val="a0"/>
    <w:link w:val="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6TimesNewRoman">
    <w:name w:val="Основной текст (6) + Times New Roman"/>
    <w:aliases w:val="11 pt41"/>
    <w:basedOn w:val="6"/>
    <w:rsid w:val="00167759"/>
    <w:rPr>
      <w:rFonts w:ascii="Times New Roman" w:hAnsi="Times New Roman" w:cs="Times New Roman"/>
      <w:sz w:val="22"/>
      <w:szCs w:val="22"/>
    </w:rPr>
  </w:style>
  <w:style w:type="character" w:customStyle="1" w:styleId="20">
    <w:name w:val="Основной текст (2) + Курсив"/>
    <w:basedOn w:val="2"/>
    <w:rsid w:val="00167759"/>
    <w:rPr>
      <w:i/>
      <w:iCs/>
    </w:rPr>
  </w:style>
  <w:style w:type="character" w:customStyle="1" w:styleId="7">
    <w:name w:val="Основной текст (7)_"/>
    <w:basedOn w:val="a0"/>
    <w:link w:val="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7TimesNewRoman">
    <w:name w:val="Основной текст (7) + Times New Roman"/>
    <w:aliases w:val="11 pt40"/>
    <w:basedOn w:val="7"/>
    <w:rsid w:val="00167759"/>
    <w:rPr>
      <w:rFonts w:ascii="Times New Roman" w:hAnsi="Times New Roman" w:cs="Times New Roman"/>
      <w:sz w:val="22"/>
      <w:szCs w:val="22"/>
    </w:rPr>
  </w:style>
  <w:style w:type="character" w:customStyle="1" w:styleId="8">
    <w:name w:val="Основной текст (8)_"/>
    <w:basedOn w:val="a0"/>
    <w:link w:val="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8TimesNewRoman">
    <w:name w:val="Основной текст (8) + Times New Roman"/>
    <w:aliases w:val="11 pt39"/>
    <w:basedOn w:val="8"/>
    <w:rsid w:val="00167759"/>
    <w:rPr>
      <w:rFonts w:ascii="Times New Roman" w:hAnsi="Times New Roman" w:cs="Times New Roman"/>
      <w:sz w:val="22"/>
      <w:szCs w:val="22"/>
    </w:rPr>
  </w:style>
  <w:style w:type="character" w:customStyle="1" w:styleId="9">
    <w:name w:val="Основной текст (9)_"/>
    <w:basedOn w:val="a0"/>
    <w:link w:val="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9TimesNewRoman">
    <w:name w:val="Основной текст (9) + Times New Roman"/>
    <w:aliases w:val="11 pt38"/>
    <w:basedOn w:val="9"/>
    <w:rsid w:val="00167759"/>
    <w:rPr>
      <w:rFonts w:ascii="Times New Roman" w:hAnsi="Times New Roman" w:cs="Times New Roman"/>
      <w:sz w:val="22"/>
      <w:szCs w:val="22"/>
    </w:rPr>
  </w:style>
  <w:style w:type="character" w:customStyle="1" w:styleId="100">
    <w:name w:val="Колонтитул + 10"/>
    <w:aliases w:val="5 pt"/>
    <w:basedOn w:val="a3"/>
    <w:rsid w:val="00167759"/>
    <w:rPr>
      <w:sz w:val="21"/>
      <w:szCs w:val="21"/>
    </w:rPr>
  </w:style>
  <w:style w:type="character" w:customStyle="1" w:styleId="101">
    <w:name w:val="Основной текст (10)_"/>
    <w:basedOn w:val="a0"/>
    <w:link w:val="102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0TimesNewRoman">
    <w:name w:val="Основной текст (10) + Times New Roman"/>
    <w:aliases w:val="11 pt37"/>
    <w:basedOn w:val="101"/>
    <w:rsid w:val="00167759"/>
    <w:rPr>
      <w:rFonts w:ascii="Times New Roman" w:hAnsi="Times New Roman" w:cs="Times New Roman"/>
      <w:sz w:val="22"/>
      <w:szCs w:val="22"/>
    </w:rPr>
  </w:style>
  <w:style w:type="character" w:customStyle="1" w:styleId="22">
    <w:name w:val="Заголовок №2_"/>
    <w:basedOn w:val="a0"/>
    <w:link w:val="23"/>
    <w:rsid w:val="00167759"/>
    <w:rPr>
      <w:rFonts w:ascii="Book Antiqua" w:hAnsi="Book Antiqua" w:cs="Book Antiqua"/>
      <w:b/>
      <w:bCs/>
      <w:sz w:val="19"/>
      <w:szCs w:val="19"/>
      <w:shd w:val="clear" w:color="auto" w:fill="FFFFFF"/>
    </w:rPr>
  </w:style>
  <w:style w:type="character" w:customStyle="1" w:styleId="2TimesNewRoman">
    <w:name w:val="Заголовок №2 + Times New Roman"/>
    <w:aliases w:val="11 pt36,Не полужирный5"/>
    <w:basedOn w:val="22"/>
    <w:rsid w:val="00167759"/>
    <w:rPr>
      <w:rFonts w:ascii="Times New Roman" w:hAnsi="Times New Roman" w:cs="Times New Roman"/>
      <w:sz w:val="22"/>
      <w:szCs w:val="22"/>
    </w:rPr>
  </w:style>
  <w:style w:type="character" w:customStyle="1" w:styleId="24">
    <w:name w:val="Оглавление (2)_"/>
    <w:basedOn w:val="a0"/>
    <w:link w:val="25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230">
    <w:name w:val="Основной текст (2) + Курсив3"/>
    <w:aliases w:val="Интервал 1 pt"/>
    <w:basedOn w:val="2"/>
    <w:rsid w:val="00167759"/>
    <w:rPr>
      <w:i/>
      <w:iCs/>
      <w:spacing w:val="20"/>
    </w:rPr>
  </w:style>
  <w:style w:type="character" w:customStyle="1" w:styleId="110">
    <w:name w:val="Основной текст (11)_"/>
    <w:basedOn w:val="a0"/>
    <w:link w:val="11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1TimesNewRoman">
    <w:name w:val="Основной текст (11) + Times New Roman"/>
    <w:aliases w:val="11 pt35"/>
    <w:basedOn w:val="110"/>
    <w:rsid w:val="00167759"/>
    <w:rPr>
      <w:rFonts w:ascii="Times New Roman" w:hAnsi="Times New Roman" w:cs="Times New Roman"/>
      <w:sz w:val="22"/>
      <w:szCs w:val="22"/>
    </w:rPr>
  </w:style>
  <w:style w:type="character" w:customStyle="1" w:styleId="12">
    <w:name w:val="Основной текст (12)_"/>
    <w:basedOn w:val="a0"/>
    <w:link w:val="120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13">
    <w:name w:val="Основной текст (13)_"/>
    <w:basedOn w:val="a0"/>
    <w:link w:val="13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3TimesNewRoman">
    <w:name w:val="Основной текст (13) + Times New Roman"/>
    <w:aliases w:val="11 pt34"/>
    <w:basedOn w:val="13"/>
    <w:rsid w:val="00167759"/>
    <w:rPr>
      <w:rFonts w:ascii="Times New Roman" w:hAnsi="Times New Roman" w:cs="Times New Roman"/>
      <w:sz w:val="22"/>
      <w:szCs w:val="22"/>
    </w:rPr>
  </w:style>
  <w:style w:type="character" w:customStyle="1" w:styleId="220">
    <w:name w:val="Основной текст (2) + Курсив2"/>
    <w:basedOn w:val="2"/>
    <w:rsid w:val="00167759"/>
    <w:rPr>
      <w:i/>
      <w:iCs/>
      <w:spacing w:val="0"/>
    </w:rPr>
  </w:style>
  <w:style w:type="character" w:customStyle="1" w:styleId="14">
    <w:name w:val="Основной текст (14)_"/>
    <w:basedOn w:val="a0"/>
    <w:link w:val="1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4TimesNewRoman">
    <w:name w:val="Основной текст (14) + Times New Roman"/>
    <w:aliases w:val="11 pt33"/>
    <w:basedOn w:val="14"/>
    <w:rsid w:val="00167759"/>
    <w:rPr>
      <w:rFonts w:ascii="Times New Roman" w:hAnsi="Times New Roman" w:cs="Times New Roman"/>
      <w:sz w:val="22"/>
      <w:szCs w:val="22"/>
    </w:rPr>
  </w:style>
  <w:style w:type="character" w:customStyle="1" w:styleId="15">
    <w:name w:val="Основной текст (15)_"/>
    <w:basedOn w:val="a0"/>
    <w:link w:val="1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5TimesNewRoman">
    <w:name w:val="Основной текст (15) + Times New Roman"/>
    <w:aliases w:val="11 pt32"/>
    <w:basedOn w:val="15"/>
    <w:rsid w:val="00167759"/>
    <w:rPr>
      <w:rFonts w:ascii="Times New Roman" w:hAnsi="Times New Roman" w:cs="Times New Roman"/>
      <w:sz w:val="22"/>
      <w:szCs w:val="22"/>
    </w:rPr>
  </w:style>
  <w:style w:type="character" w:customStyle="1" w:styleId="16">
    <w:name w:val="Основной текст (16)_"/>
    <w:basedOn w:val="a0"/>
    <w:link w:val="1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6TimesNewRoman">
    <w:name w:val="Основной текст (16) + Times New Roman"/>
    <w:aliases w:val="11 pt31"/>
    <w:basedOn w:val="16"/>
    <w:rsid w:val="00167759"/>
    <w:rPr>
      <w:rFonts w:ascii="Times New Roman" w:hAnsi="Times New Roman" w:cs="Times New Roman"/>
      <w:sz w:val="22"/>
      <w:szCs w:val="22"/>
    </w:rPr>
  </w:style>
  <w:style w:type="character" w:customStyle="1" w:styleId="26">
    <w:name w:val="Основной текст (2)"/>
    <w:basedOn w:val="2"/>
    <w:rsid w:val="00167759"/>
    <w:rPr>
      <w:spacing w:val="0"/>
    </w:rPr>
  </w:style>
  <w:style w:type="character" w:customStyle="1" w:styleId="17">
    <w:name w:val="Основной текст (17)_"/>
    <w:basedOn w:val="a0"/>
    <w:link w:val="1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7TimesNewRoman">
    <w:name w:val="Основной текст (17) + Times New Roman"/>
    <w:aliases w:val="11 pt30"/>
    <w:basedOn w:val="17"/>
    <w:rsid w:val="00167759"/>
    <w:rPr>
      <w:rFonts w:ascii="Times New Roman" w:hAnsi="Times New Roman" w:cs="Times New Roman"/>
      <w:sz w:val="22"/>
      <w:szCs w:val="22"/>
    </w:rPr>
  </w:style>
  <w:style w:type="character" w:customStyle="1" w:styleId="18">
    <w:name w:val="Основной текст (18)_"/>
    <w:basedOn w:val="a0"/>
    <w:link w:val="1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8TimesNewRoman">
    <w:name w:val="Основной текст (18) + Times New Roman"/>
    <w:aliases w:val="11 pt29"/>
    <w:basedOn w:val="18"/>
    <w:rsid w:val="00167759"/>
    <w:rPr>
      <w:rFonts w:ascii="Times New Roman" w:hAnsi="Times New Roman" w:cs="Times New Roman"/>
      <w:sz w:val="22"/>
      <w:szCs w:val="22"/>
    </w:rPr>
  </w:style>
  <w:style w:type="character" w:customStyle="1" w:styleId="ArialNarrow">
    <w:name w:val="Колонтитул + Arial Narrow"/>
    <w:aliases w:val="10,5 pt3,Не полужирный4"/>
    <w:basedOn w:val="a3"/>
    <w:rsid w:val="00167759"/>
    <w:rPr>
      <w:rFonts w:ascii="Arial Narrow" w:hAnsi="Arial Narrow" w:cs="Arial Narrow"/>
      <w:w w:val="100"/>
      <w:sz w:val="21"/>
      <w:szCs w:val="21"/>
    </w:rPr>
  </w:style>
  <w:style w:type="character" w:customStyle="1" w:styleId="19">
    <w:name w:val="Основной текст (19)_"/>
    <w:basedOn w:val="a0"/>
    <w:link w:val="1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9TimesNewRoman">
    <w:name w:val="Основной текст (19) + Times New Roman"/>
    <w:aliases w:val="11 pt28"/>
    <w:basedOn w:val="19"/>
    <w:rsid w:val="00167759"/>
    <w:rPr>
      <w:rFonts w:ascii="Times New Roman" w:hAnsi="Times New Roman" w:cs="Times New Roman"/>
      <w:sz w:val="22"/>
      <w:szCs w:val="22"/>
    </w:rPr>
  </w:style>
  <w:style w:type="character" w:customStyle="1" w:styleId="200">
    <w:name w:val="Основной текст (20)_"/>
    <w:basedOn w:val="a0"/>
    <w:link w:val="2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0TimesNewRoman">
    <w:name w:val="Основной текст (20) + Times New Roman"/>
    <w:aliases w:val="11 pt27"/>
    <w:basedOn w:val="200"/>
    <w:rsid w:val="00167759"/>
    <w:rPr>
      <w:rFonts w:ascii="Times New Roman" w:hAnsi="Times New Roman" w:cs="Times New Roman"/>
      <w:sz w:val="22"/>
      <w:szCs w:val="22"/>
    </w:rPr>
  </w:style>
  <w:style w:type="character" w:customStyle="1" w:styleId="210">
    <w:name w:val="Основной текст (21)_"/>
    <w:basedOn w:val="a0"/>
    <w:link w:val="21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1TimesNewRoman">
    <w:name w:val="Основной текст (21) + Times New Roman"/>
    <w:aliases w:val="11 pt26"/>
    <w:basedOn w:val="210"/>
    <w:rsid w:val="00167759"/>
    <w:rPr>
      <w:rFonts w:ascii="Times New Roman" w:hAnsi="Times New Roman" w:cs="Times New Roman"/>
      <w:sz w:val="22"/>
      <w:szCs w:val="22"/>
    </w:rPr>
  </w:style>
  <w:style w:type="character" w:customStyle="1" w:styleId="221">
    <w:name w:val="Основной текст (22)_"/>
    <w:basedOn w:val="a0"/>
    <w:link w:val="222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2TimesNewRoman">
    <w:name w:val="Основной текст (22) + Times New Roman"/>
    <w:aliases w:val="11 pt25"/>
    <w:basedOn w:val="221"/>
    <w:rsid w:val="00167759"/>
    <w:rPr>
      <w:rFonts w:ascii="Times New Roman" w:hAnsi="Times New Roman" w:cs="Times New Roman"/>
      <w:sz w:val="22"/>
      <w:szCs w:val="22"/>
    </w:rPr>
  </w:style>
  <w:style w:type="character" w:customStyle="1" w:styleId="231">
    <w:name w:val="Основной текст (23)_"/>
    <w:basedOn w:val="a0"/>
    <w:link w:val="232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3TimesNewRoman">
    <w:name w:val="Основной текст (23) + Times New Roman"/>
    <w:aliases w:val="11 pt24"/>
    <w:basedOn w:val="231"/>
    <w:rsid w:val="00167759"/>
    <w:rPr>
      <w:rFonts w:ascii="Times New Roman" w:hAnsi="Times New Roman" w:cs="Times New Roman"/>
      <w:sz w:val="22"/>
      <w:szCs w:val="22"/>
    </w:rPr>
  </w:style>
  <w:style w:type="character" w:customStyle="1" w:styleId="240">
    <w:name w:val="Основной текст (24)_"/>
    <w:basedOn w:val="a0"/>
    <w:link w:val="241"/>
    <w:rsid w:val="00167759"/>
    <w:rPr>
      <w:rFonts w:ascii="FrankRuehl" w:cs="FrankRuehl"/>
      <w:sz w:val="28"/>
      <w:szCs w:val="28"/>
      <w:shd w:val="clear" w:color="auto" w:fill="FFFFFF"/>
    </w:rPr>
  </w:style>
  <w:style w:type="character" w:customStyle="1" w:styleId="212">
    <w:name w:val="Основной текст (2) + Курсив1"/>
    <w:aliases w:val="Интервал 1 pt3,Малые прописные"/>
    <w:basedOn w:val="2"/>
    <w:rsid w:val="00167759"/>
    <w:rPr>
      <w:i/>
      <w:iCs/>
      <w:spacing w:val="20"/>
    </w:rPr>
  </w:style>
  <w:style w:type="character" w:customStyle="1" w:styleId="250">
    <w:name w:val="Основной текст (25)_"/>
    <w:basedOn w:val="a0"/>
    <w:link w:val="25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5TimesNewRoman">
    <w:name w:val="Основной текст (25) + Times New Roman"/>
    <w:aliases w:val="11 pt23"/>
    <w:basedOn w:val="250"/>
    <w:rsid w:val="00167759"/>
    <w:rPr>
      <w:rFonts w:ascii="Times New Roman" w:hAnsi="Times New Roman" w:cs="Times New Roman"/>
      <w:sz w:val="22"/>
      <w:szCs w:val="22"/>
    </w:rPr>
  </w:style>
  <w:style w:type="character" w:customStyle="1" w:styleId="260">
    <w:name w:val="Основной текст (26)_"/>
    <w:basedOn w:val="a0"/>
    <w:link w:val="26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6TimesNewRoman">
    <w:name w:val="Основной текст (26) + Times New Roman"/>
    <w:aliases w:val="11 pt22"/>
    <w:basedOn w:val="260"/>
    <w:rsid w:val="00167759"/>
    <w:rPr>
      <w:rFonts w:ascii="Times New Roman" w:hAnsi="Times New Roman" w:cs="Times New Roman"/>
      <w:sz w:val="22"/>
      <w:szCs w:val="22"/>
    </w:rPr>
  </w:style>
  <w:style w:type="character" w:customStyle="1" w:styleId="41">
    <w:name w:val="Заголовок №4_"/>
    <w:basedOn w:val="a0"/>
    <w:link w:val="43"/>
    <w:rsid w:val="00167759"/>
    <w:rPr>
      <w:rFonts w:ascii="Times New Roman" w:hAnsi="Times New Roman" w:cs="Times New Roman"/>
      <w:b/>
      <w:bCs/>
      <w:spacing w:val="-10"/>
      <w:sz w:val="26"/>
      <w:szCs w:val="26"/>
      <w:shd w:val="clear" w:color="auto" w:fill="FFFFFF"/>
    </w:rPr>
  </w:style>
  <w:style w:type="character" w:customStyle="1" w:styleId="FrankRuehl1">
    <w:name w:val="Колонтитул + FrankRuehl1"/>
    <w:aliases w:val="11 pt21,Не полужирный3,Интервал 0 pt"/>
    <w:basedOn w:val="a3"/>
    <w:rsid w:val="00167759"/>
    <w:rPr>
      <w:rFonts w:ascii="FrankRuehl" w:cs="FrankRuehl"/>
      <w:spacing w:val="-10"/>
      <w:sz w:val="22"/>
      <w:szCs w:val="22"/>
    </w:rPr>
  </w:style>
  <w:style w:type="character" w:customStyle="1" w:styleId="27">
    <w:name w:val="Основной текст (27)_"/>
    <w:basedOn w:val="a0"/>
    <w:link w:val="270"/>
    <w:rsid w:val="0016775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8">
    <w:name w:val="Основной текст (28)_"/>
    <w:basedOn w:val="a0"/>
    <w:link w:val="2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8TimesNewRoman">
    <w:name w:val="Основной текст (28) + Times New Roman"/>
    <w:aliases w:val="11 pt20"/>
    <w:basedOn w:val="28"/>
    <w:rsid w:val="00167759"/>
    <w:rPr>
      <w:rFonts w:ascii="Times New Roman" w:hAnsi="Times New Roman" w:cs="Times New Roman"/>
      <w:sz w:val="22"/>
      <w:szCs w:val="22"/>
    </w:rPr>
  </w:style>
  <w:style w:type="character" w:customStyle="1" w:styleId="29">
    <w:name w:val="Основной текст (29)_"/>
    <w:basedOn w:val="a0"/>
    <w:link w:val="2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9TimesNewRoman">
    <w:name w:val="Основной текст (29) + Times New Roman"/>
    <w:aliases w:val="11 pt19"/>
    <w:basedOn w:val="29"/>
    <w:rsid w:val="00167759"/>
    <w:rPr>
      <w:rFonts w:ascii="Times New Roman" w:hAnsi="Times New Roman" w:cs="Times New Roman"/>
      <w:sz w:val="22"/>
      <w:szCs w:val="22"/>
    </w:rPr>
  </w:style>
  <w:style w:type="character" w:customStyle="1" w:styleId="300">
    <w:name w:val="Основной текст (30)_"/>
    <w:basedOn w:val="a0"/>
    <w:link w:val="3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0TimesNewRoman">
    <w:name w:val="Основной текст (30) + Times New Roman"/>
    <w:aliases w:val="11 pt18"/>
    <w:basedOn w:val="300"/>
    <w:rsid w:val="00167759"/>
    <w:rPr>
      <w:rFonts w:ascii="Times New Roman" w:hAnsi="Times New Roman" w:cs="Times New Roman"/>
      <w:sz w:val="22"/>
      <w:szCs w:val="22"/>
    </w:rPr>
  </w:style>
  <w:style w:type="character" w:customStyle="1" w:styleId="31">
    <w:name w:val="Основной текст (31)_"/>
    <w:basedOn w:val="a0"/>
    <w:link w:val="31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1TimesNewRoman">
    <w:name w:val="Основной текст (31) + Times New Roman"/>
    <w:aliases w:val="11 pt17"/>
    <w:basedOn w:val="31"/>
    <w:rsid w:val="00167759"/>
    <w:rPr>
      <w:rFonts w:ascii="Times New Roman" w:hAnsi="Times New Roman" w:cs="Times New Roman"/>
      <w:sz w:val="22"/>
      <w:szCs w:val="22"/>
    </w:rPr>
  </w:style>
  <w:style w:type="character" w:customStyle="1" w:styleId="32">
    <w:name w:val="Основной текст (32)_"/>
    <w:basedOn w:val="a0"/>
    <w:link w:val="32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2TimesNewRoman">
    <w:name w:val="Основной текст (32) + Times New Roman"/>
    <w:aliases w:val="11 pt16"/>
    <w:basedOn w:val="32"/>
    <w:rsid w:val="00167759"/>
    <w:rPr>
      <w:rFonts w:ascii="Times New Roman" w:hAnsi="Times New Roman" w:cs="Times New Roman"/>
      <w:sz w:val="22"/>
      <w:szCs w:val="22"/>
    </w:rPr>
  </w:style>
  <w:style w:type="character" w:customStyle="1" w:styleId="33">
    <w:name w:val="Основной текст (33)_"/>
    <w:basedOn w:val="a0"/>
    <w:link w:val="33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3TimesNewRoman">
    <w:name w:val="Основной текст (33) + Times New Roman"/>
    <w:aliases w:val="11 pt15"/>
    <w:basedOn w:val="33"/>
    <w:rsid w:val="00167759"/>
    <w:rPr>
      <w:rFonts w:ascii="Times New Roman" w:hAnsi="Times New Roman" w:cs="Times New Roman"/>
      <w:sz w:val="22"/>
      <w:szCs w:val="22"/>
    </w:rPr>
  </w:style>
  <w:style w:type="character" w:customStyle="1" w:styleId="34">
    <w:name w:val="Основной текст (34)_"/>
    <w:basedOn w:val="a0"/>
    <w:link w:val="3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4TimesNewRoman">
    <w:name w:val="Основной текст (34) + Times New Roman"/>
    <w:aliases w:val="11 pt14"/>
    <w:basedOn w:val="34"/>
    <w:rsid w:val="00167759"/>
    <w:rPr>
      <w:rFonts w:ascii="Times New Roman" w:hAnsi="Times New Roman" w:cs="Times New Roman"/>
      <w:sz w:val="22"/>
      <w:szCs w:val="22"/>
    </w:rPr>
  </w:style>
  <w:style w:type="character" w:customStyle="1" w:styleId="1a">
    <w:name w:val="Заголовок №1_"/>
    <w:basedOn w:val="a0"/>
    <w:link w:val="1b"/>
    <w:rsid w:val="00167759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35">
    <w:name w:val="Основной текст (35)_"/>
    <w:basedOn w:val="a0"/>
    <w:link w:val="350"/>
    <w:rsid w:val="00167759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3510pt">
    <w:name w:val="Основной текст (35) + 10 pt"/>
    <w:aliases w:val="Курсив,Основной текст (2) + Полужирный2"/>
    <w:basedOn w:val="35"/>
    <w:rsid w:val="00167759"/>
    <w:rPr>
      <w:i/>
      <w:iCs/>
      <w:sz w:val="20"/>
      <w:szCs w:val="20"/>
    </w:rPr>
  </w:style>
  <w:style w:type="character" w:customStyle="1" w:styleId="36">
    <w:name w:val="Основной текст (36)_"/>
    <w:basedOn w:val="a0"/>
    <w:link w:val="3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6TimesNewRoman">
    <w:name w:val="Основной текст (36) + Times New Roman"/>
    <w:aliases w:val="11 pt13"/>
    <w:basedOn w:val="36"/>
    <w:rsid w:val="00167759"/>
    <w:rPr>
      <w:rFonts w:ascii="Times New Roman" w:hAnsi="Times New Roman" w:cs="Times New Roman"/>
      <w:sz w:val="22"/>
      <w:szCs w:val="22"/>
    </w:rPr>
  </w:style>
  <w:style w:type="character" w:customStyle="1" w:styleId="3511pt">
    <w:name w:val="Основной текст (35) + 11 pt"/>
    <w:aliases w:val="Не полужирный2"/>
    <w:basedOn w:val="35"/>
    <w:rsid w:val="00167759"/>
    <w:rPr>
      <w:noProof/>
      <w:sz w:val="22"/>
      <w:szCs w:val="22"/>
    </w:rPr>
  </w:style>
  <w:style w:type="character" w:customStyle="1" w:styleId="37">
    <w:name w:val="Основной текст (37)_"/>
    <w:basedOn w:val="a0"/>
    <w:link w:val="3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7TimesNewRoman">
    <w:name w:val="Основной текст (37) + Times New Roman"/>
    <w:aliases w:val="11 pt12"/>
    <w:basedOn w:val="37"/>
    <w:rsid w:val="00167759"/>
    <w:rPr>
      <w:rFonts w:ascii="Times New Roman" w:hAnsi="Times New Roman" w:cs="Times New Roman"/>
      <w:sz w:val="22"/>
      <w:szCs w:val="22"/>
    </w:rPr>
  </w:style>
  <w:style w:type="character" w:customStyle="1" w:styleId="35ArialUnicodeMS">
    <w:name w:val="Основной текст (35) + Arial Unicode MS"/>
    <w:aliases w:val="Интервал 0 pt1"/>
    <w:basedOn w:val="35"/>
    <w:rsid w:val="00167759"/>
    <w:rPr>
      <w:rFonts w:ascii="Arial Unicode MS" w:eastAsia="Arial Unicode MS" w:cs="Arial Unicode MS"/>
      <w:spacing w:val="-10"/>
    </w:rPr>
  </w:style>
  <w:style w:type="character" w:customStyle="1" w:styleId="38">
    <w:name w:val="Основной текст (38)_"/>
    <w:basedOn w:val="a0"/>
    <w:link w:val="3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8TimesNewRoman">
    <w:name w:val="Основной текст (38) + Times New Roman"/>
    <w:aliases w:val="11 pt11"/>
    <w:basedOn w:val="38"/>
    <w:rsid w:val="00167759"/>
    <w:rPr>
      <w:rFonts w:ascii="Times New Roman" w:hAnsi="Times New Roman" w:cs="Times New Roman"/>
      <w:sz w:val="22"/>
      <w:szCs w:val="22"/>
    </w:rPr>
  </w:style>
  <w:style w:type="character" w:customStyle="1" w:styleId="39">
    <w:name w:val="Основной текст (39)_"/>
    <w:basedOn w:val="a0"/>
    <w:link w:val="3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9TimesNewRoman">
    <w:name w:val="Основной текст (39) + Times New Roman"/>
    <w:aliases w:val="11 pt10"/>
    <w:basedOn w:val="39"/>
    <w:rsid w:val="00167759"/>
    <w:rPr>
      <w:rFonts w:ascii="Times New Roman" w:hAnsi="Times New Roman" w:cs="Times New Roman"/>
      <w:sz w:val="22"/>
      <w:szCs w:val="22"/>
    </w:rPr>
  </w:style>
  <w:style w:type="character" w:customStyle="1" w:styleId="400">
    <w:name w:val="Основной текст (40)_"/>
    <w:basedOn w:val="a0"/>
    <w:link w:val="4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0TimesNewRoman">
    <w:name w:val="Основной текст (40) + Times New Roman"/>
    <w:aliases w:val="11 pt9"/>
    <w:basedOn w:val="400"/>
    <w:rsid w:val="00167759"/>
    <w:rPr>
      <w:rFonts w:ascii="Times New Roman" w:hAnsi="Times New Roman" w:cs="Times New Roman"/>
      <w:sz w:val="22"/>
      <w:szCs w:val="22"/>
    </w:rPr>
  </w:style>
  <w:style w:type="character" w:customStyle="1" w:styleId="410">
    <w:name w:val="Основной текст (41)_"/>
    <w:basedOn w:val="a0"/>
    <w:link w:val="41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1TimesNewRoman">
    <w:name w:val="Основной текст (41) + Times New Roman"/>
    <w:aliases w:val="11 pt8"/>
    <w:basedOn w:val="410"/>
    <w:rsid w:val="00167759"/>
    <w:rPr>
      <w:rFonts w:ascii="Times New Roman" w:hAnsi="Times New Roman" w:cs="Times New Roman"/>
      <w:sz w:val="22"/>
      <w:szCs w:val="22"/>
    </w:rPr>
  </w:style>
  <w:style w:type="character" w:customStyle="1" w:styleId="422">
    <w:name w:val="Основной текст (42)_"/>
    <w:basedOn w:val="a0"/>
    <w:link w:val="423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2TimesNewRoman">
    <w:name w:val="Основной текст (42) + Times New Roman"/>
    <w:aliases w:val="11 pt7"/>
    <w:basedOn w:val="422"/>
    <w:rsid w:val="00167759"/>
    <w:rPr>
      <w:rFonts w:ascii="Times New Roman" w:hAnsi="Times New Roman" w:cs="Times New Roman"/>
      <w:sz w:val="22"/>
      <w:szCs w:val="22"/>
    </w:rPr>
  </w:style>
  <w:style w:type="character" w:customStyle="1" w:styleId="430">
    <w:name w:val="Основной текст (43)_"/>
    <w:basedOn w:val="a0"/>
    <w:link w:val="431"/>
    <w:rsid w:val="0016775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39pt">
    <w:name w:val="Основной текст (43) + 9 pt"/>
    <w:aliases w:val="Полужирный"/>
    <w:basedOn w:val="430"/>
    <w:rsid w:val="00167759"/>
    <w:rPr>
      <w:b/>
      <w:bCs/>
      <w:spacing w:val="0"/>
      <w:sz w:val="18"/>
      <w:szCs w:val="18"/>
    </w:rPr>
  </w:style>
  <w:style w:type="character" w:customStyle="1" w:styleId="35FrankRuehl">
    <w:name w:val="Основной текст (35) + FrankRuehl"/>
    <w:aliases w:val="101,5 pt2,Не полужирный1,Курсив2,Интервал -1 pt"/>
    <w:basedOn w:val="35"/>
    <w:rsid w:val="00167759"/>
    <w:rPr>
      <w:rFonts w:ascii="FrankRuehl" w:cs="FrankRuehl"/>
      <w:i/>
      <w:iCs/>
      <w:spacing w:val="-30"/>
      <w:sz w:val="21"/>
      <w:szCs w:val="21"/>
    </w:rPr>
  </w:style>
  <w:style w:type="character" w:customStyle="1" w:styleId="351pt">
    <w:name w:val="Основной текст (35) + Интервал 1 pt"/>
    <w:basedOn w:val="35"/>
    <w:rsid w:val="00167759"/>
    <w:rPr>
      <w:spacing w:val="20"/>
    </w:rPr>
  </w:style>
  <w:style w:type="character" w:customStyle="1" w:styleId="44">
    <w:name w:val="Основной текст (44)_"/>
    <w:basedOn w:val="a0"/>
    <w:link w:val="4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4TimesNewRoman">
    <w:name w:val="Основной текст (44) + Times New Roman"/>
    <w:aliases w:val="11 pt6"/>
    <w:basedOn w:val="44"/>
    <w:rsid w:val="00167759"/>
    <w:rPr>
      <w:rFonts w:ascii="Times New Roman" w:hAnsi="Times New Roman" w:cs="Times New Roman"/>
      <w:sz w:val="22"/>
      <w:szCs w:val="22"/>
    </w:rPr>
  </w:style>
  <w:style w:type="character" w:customStyle="1" w:styleId="45">
    <w:name w:val="Основной текст (45)_"/>
    <w:basedOn w:val="a0"/>
    <w:link w:val="4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5TimesNewRoman">
    <w:name w:val="Основной текст (45) + Times New Roman"/>
    <w:aliases w:val="11 pt5"/>
    <w:basedOn w:val="45"/>
    <w:rsid w:val="00167759"/>
    <w:rPr>
      <w:rFonts w:ascii="Times New Roman" w:hAnsi="Times New Roman" w:cs="Times New Roman"/>
      <w:sz w:val="22"/>
      <w:szCs w:val="22"/>
    </w:rPr>
  </w:style>
  <w:style w:type="character" w:customStyle="1" w:styleId="46">
    <w:name w:val="Основной текст (46)_"/>
    <w:basedOn w:val="a0"/>
    <w:link w:val="460"/>
    <w:rsid w:val="00167759"/>
    <w:rPr>
      <w:rFonts w:ascii="Times New Roman" w:hAnsi="Times New Roman" w:cs="Times New Roman"/>
      <w:spacing w:val="30"/>
      <w:shd w:val="clear" w:color="auto" w:fill="FFFFFF"/>
    </w:rPr>
  </w:style>
  <w:style w:type="character" w:customStyle="1" w:styleId="47">
    <w:name w:val="Основной текст (47)_"/>
    <w:basedOn w:val="a0"/>
    <w:link w:val="470"/>
    <w:rsid w:val="0016775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4">
    <w:name w:val="Оглавление_"/>
    <w:basedOn w:val="a0"/>
    <w:link w:val="1c"/>
    <w:rsid w:val="0016775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5">
    <w:name w:val="Оглавление + Курсив"/>
    <w:aliases w:val="Интервал 1 pt2"/>
    <w:basedOn w:val="a4"/>
    <w:rsid w:val="00167759"/>
    <w:rPr>
      <w:i/>
      <w:iCs/>
      <w:spacing w:val="30"/>
    </w:rPr>
  </w:style>
  <w:style w:type="character" w:customStyle="1" w:styleId="471">
    <w:name w:val="Основной текст (47) + Курсив"/>
    <w:aliases w:val="Интервал 1 pt1"/>
    <w:basedOn w:val="47"/>
    <w:rsid w:val="00167759"/>
    <w:rPr>
      <w:i/>
      <w:iCs/>
      <w:spacing w:val="30"/>
    </w:rPr>
  </w:style>
  <w:style w:type="character" w:customStyle="1" w:styleId="48">
    <w:name w:val="Основной текст (48)_"/>
    <w:basedOn w:val="a0"/>
    <w:link w:val="4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8TimesNewRoman">
    <w:name w:val="Основной текст (48) + Times New Roman"/>
    <w:aliases w:val="11 pt4"/>
    <w:basedOn w:val="48"/>
    <w:rsid w:val="00167759"/>
    <w:rPr>
      <w:rFonts w:ascii="Times New Roman" w:hAnsi="Times New Roman" w:cs="Times New Roman"/>
      <w:sz w:val="22"/>
      <w:szCs w:val="22"/>
    </w:rPr>
  </w:style>
  <w:style w:type="character" w:customStyle="1" w:styleId="4711pt">
    <w:name w:val="Основной текст (47) + 11 pt"/>
    <w:basedOn w:val="47"/>
    <w:rsid w:val="00167759"/>
    <w:rPr>
      <w:sz w:val="22"/>
      <w:szCs w:val="22"/>
    </w:rPr>
  </w:style>
  <w:style w:type="character" w:customStyle="1" w:styleId="4711pt1">
    <w:name w:val="Основной текст (47) + 11 pt1"/>
    <w:aliases w:val="Курсив1,Основной текст (2) + 20 pt"/>
    <w:basedOn w:val="47"/>
    <w:rsid w:val="00167759"/>
    <w:rPr>
      <w:i/>
      <w:iCs/>
      <w:sz w:val="22"/>
      <w:szCs w:val="22"/>
    </w:rPr>
  </w:style>
  <w:style w:type="character" w:customStyle="1" w:styleId="a6">
    <w:name w:val="Колонтитул"/>
    <w:basedOn w:val="a3"/>
    <w:rsid w:val="00167759"/>
  </w:style>
  <w:style w:type="character" w:customStyle="1" w:styleId="49">
    <w:name w:val="Основной текст (49)_"/>
    <w:basedOn w:val="a0"/>
    <w:link w:val="4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9TimesNewRoman">
    <w:name w:val="Основной текст (49) + Times New Roman"/>
    <w:aliases w:val="11 pt3"/>
    <w:basedOn w:val="49"/>
    <w:rsid w:val="00167759"/>
    <w:rPr>
      <w:rFonts w:ascii="Times New Roman" w:hAnsi="Times New Roman" w:cs="Times New Roman"/>
      <w:sz w:val="22"/>
      <w:szCs w:val="22"/>
    </w:rPr>
  </w:style>
  <w:style w:type="character" w:customStyle="1" w:styleId="500">
    <w:name w:val="Основной текст (50)_"/>
    <w:basedOn w:val="a0"/>
    <w:link w:val="501"/>
    <w:rsid w:val="00167759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3a">
    <w:name w:val="Оглавление (3)_"/>
    <w:basedOn w:val="a0"/>
    <w:link w:val="3b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TimesNewRoman">
    <w:name w:val="Оглавление (3) + Times New Roman"/>
    <w:aliases w:val="9,5 pt1,Основной текст (2) + Lucida Sans Unicode"/>
    <w:basedOn w:val="3a"/>
    <w:rsid w:val="00167759"/>
    <w:rPr>
      <w:rFonts w:ascii="Times New Roman" w:hAnsi="Times New Roman" w:cs="Times New Roman"/>
      <w:sz w:val="19"/>
      <w:szCs w:val="19"/>
    </w:rPr>
  </w:style>
  <w:style w:type="character" w:customStyle="1" w:styleId="51">
    <w:name w:val="Основной текст (51)_"/>
    <w:basedOn w:val="a0"/>
    <w:link w:val="51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1TimesNewRoman">
    <w:name w:val="Основной текст (51) + Times New Roman"/>
    <w:aliases w:val="11 pt2"/>
    <w:basedOn w:val="51"/>
    <w:rsid w:val="00167759"/>
    <w:rPr>
      <w:rFonts w:ascii="Times New Roman" w:hAnsi="Times New Roman" w:cs="Times New Roman"/>
      <w:sz w:val="22"/>
      <w:szCs w:val="22"/>
    </w:rPr>
  </w:style>
  <w:style w:type="character" w:customStyle="1" w:styleId="52">
    <w:name w:val="Основной текст (52)_"/>
    <w:basedOn w:val="a0"/>
    <w:link w:val="52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2TimesNewRoman">
    <w:name w:val="Основной текст (52) + Times New Roman"/>
    <w:aliases w:val="11 pt1"/>
    <w:basedOn w:val="52"/>
    <w:rsid w:val="00167759"/>
    <w:rPr>
      <w:rFonts w:ascii="Times New Roman" w:hAnsi="Times New Roman" w:cs="Times New Roman"/>
      <w:sz w:val="22"/>
      <w:szCs w:val="22"/>
    </w:rPr>
  </w:style>
  <w:style w:type="character" w:customStyle="1" w:styleId="3c">
    <w:name w:val="Заголовок №3_"/>
    <w:basedOn w:val="a0"/>
    <w:link w:val="3d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a7">
    <w:name w:val="Оглавление"/>
    <w:basedOn w:val="a4"/>
    <w:rsid w:val="00167759"/>
    <w:rPr>
      <w:u w:val="single"/>
    </w:rPr>
  </w:style>
  <w:style w:type="character" w:customStyle="1" w:styleId="4a">
    <w:name w:val="Оглавление (4)_"/>
    <w:basedOn w:val="a0"/>
    <w:link w:val="4b"/>
    <w:rsid w:val="00167759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420">
    <w:name w:val="Заголовок №4 (2)"/>
    <w:basedOn w:val="a"/>
    <w:link w:val="42"/>
    <w:rsid w:val="00167759"/>
    <w:pPr>
      <w:shd w:val="clear" w:color="auto" w:fill="FFFFFF"/>
      <w:spacing w:after="480" w:line="240" w:lineRule="atLeast"/>
      <w:jc w:val="both"/>
      <w:outlineLvl w:val="3"/>
    </w:pPr>
    <w:rPr>
      <w:rFonts w:ascii="Times New Roman" w:eastAsiaTheme="minorHAnsi" w:hAnsi="Times New Roman" w:cs="Times New Roman"/>
      <w:b/>
      <w:bCs/>
      <w:color w:val="auto"/>
      <w:sz w:val="26"/>
      <w:szCs w:val="26"/>
      <w:lang w:val="ru-RU"/>
    </w:rPr>
  </w:style>
  <w:style w:type="paragraph" w:customStyle="1" w:styleId="11">
    <w:name w:val="Колонтитул1"/>
    <w:basedOn w:val="a"/>
    <w:link w:val="a3"/>
    <w:rsid w:val="00167759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b/>
      <w:bCs/>
      <w:color w:val="auto"/>
      <w:sz w:val="19"/>
      <w:szCs w:val="19"/>
      <w:lang w:val="ru-RU"/>
    </w:rPr>
  </w:style>
  <w:style w:type="paragraph" w:customStyle="1" w:styleId="30">
    <w:name w:val="Основной текст (3)"/>
    <w:basedOn w:val="a"/>
    <w:link w:val="3"/>
    <w:rsid w:val="00167759"/>
    <w:pPr>
      <w:shd w:val="clear" w:color="auto" w:fill="FFFFFF"/>
      <w:spacing w:before="480" w:after="60" w:line="240" w:lineRule="atLeast"/>
      <w:jc w:val="both"/>
    </w:pPr>
    <w:rPr>
      <w:rFonts w:ascii="Times New Roman" w:eastAsiaTheme="minorHAnsi" w:hAnsi="Times New Roman" w:cs="Times New Roman"/>
      <w:b/>
      <w:bCs/>
      <w:color w:val="auto"/>
      <w:sz w:val="22"/>
      <w:szCs w:val="22"/>
      <w:lang w:val="ru-RU"/>
    </w:rPr>
  </w:style>
  <w:style w:type="paragraph" w:customStyle="1" w:styleId="40">
    <w:name w:val="Основной текст (4)"/>
    <w:basedOn w:val="a"/>
    <w:link w:val="4"/>
    <w:rsid w:val="00167759"/>
    <w:pPr>
      <w:shd w:val="clear" w:color="auto" w:fill="FFFFFF"/>
      <w:spacing w:before="60" w:after="300" w:line="240" w:lineRule="atLeast"/>
      <w:ind w:hanging="540"/>
      <w:jc w:val="both"/>
    </w:pPr>
    <w:rPr>
      <w:rFonts w:ascii="Times New Roman" w:eastAsiaTheme="minorHAnsi" w:hAnsi="Times New Roman" w:cs="Times New Roman"/>
      <w:i/>
      <w:iCs/>
      <w:color w:val="auto"/>
      <w:sz w:val="22"/>
      <w:szCs w:val="22"/>
      <w:lang w:val="ru-RU"/>
    </w:rPr>
  </w:style>
  <w:style w:type="paragraph" w:customStyle="1" w:styleId="21">
    <w:name w:val="Основной текст (2)1"/>
    <w:basedOn w:val="a"/>
    <w:link w:val="2"/>
    <w:rsid w:val="00167759"/>
    <w:pPr>
      <w:shd w:val="clear" w:color="auto" w:fill="FFFFFF"/>
      <w:spacing w:before="300" w:line="240" w:lineRule="atLeast"/>
      <w:ind w:hanging="540"/>
      <w:jc w:val="both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50">
    <w:name w:val="Основной текст (5)"/>
    <w:basedOn w:val="a"/>
    <w:link w:val="5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60">
    <w:name w:val="Основной текст (6)"/>
    <w:basedOn w:val="a"/>
    <w:link w:val="6"/>
    <w:rsid w:val="00167759"/>
    <w:pPr>
      <w:shd w:val="clear" w:color="auto" w:fill="FFFFFF"/>
      <w:spacing w:line="263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70">
    <w:name w:val="Основной текст (7)"/>
    <w:basedOn w:val="a"/>
    <w:link w:val="7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80">
    <w:name w:val="Основной текст (8)"/>
    <w:basedOn w:val="a"/>
    <w:link w:val="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90">
    <w:name w:val="Основной текст (9)"/>
    <w:basedOn w:val="a"/>
    <w:link w:val="9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02">
    <w:name w:val="Основной текст (10)"/>
    <w:basedOn w:val="a"/>
    <w:link w:val="101"/>
    <w:rsid w:val="00167759"/>
    <w:pPr>
      <w:shd w:val="clear" w:color="auto" w:fill="FFFFFF"/>
      <w:spacing w:line="522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3">
    <w:name w:val="Заголовок №2"/>
    <w:basedOn w:val="a"/>
    <w:link w:val="22"/>
    <w:rsid w:val="00167759"/>
    <w:pPr>
      <w:shd w:val="clear" w:color="auto" w:fill="FFFFFF"/>
      <w:spacing w:line="522" w:lineRule="exact"/>
      <w:jc w:val="both"/>
      <w:outlineLvl w:val="1"/>
    </w:pPr>
    <w:rPr>
      <w:rFonts w:ascii="Book Antiqua" w:eastAsiaTheme="minorHAnsi" w:hAnsi="Book Antiqua" w:cs="Book Antiqua"/>
      <w:b/>
      <w:bCs/>
      <w:color w:val="auto"/>
      <w:sz w:val="19"/>
      <w:szCs w:val="19"/>
      <w:lang w:val="ru-RU"/>
    </w:rPr>
  </w:style>
  <w:style w:type="paragraph" w:customStyle="1" w:styleId="25">
    <w:name w:val="Оглавление (2)"/>
    <w:basedOn w:val="a"/>
    <w:link w:val="24"/>
    <w:rsid w:val="00167759"/>
    <w:pPr>
      <w:shd w:val="clear" w:color="auto" w:fill="FFFFFF"/>
      <w:spacing w:line="259" w:lineRule="exact"/>
      <w:jc w:val="both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111">
    <w:name w:val="Основной текст (11)"/>
    <w:basedOn w:val="a"/>
    <w:link w:val="110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20">
    <w:name w:val="Основной текст (12)"/>
    <w:basedOn w:val="a"/>
    <w:link w:val="12"/>
    <w:rsid w:val="00167759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130">
    <w:name w:val="Основной текст (13)"/>
    <w:basedOn w:val="a"/>
    <w:link w:val="13"/>
    <w:rsid w:val="00167759"/>
    <w:pPr>
      <w:shd w:val="clear" w:color="auto" w:fill="FFFFFF"/>
      <w:spacing w:line="26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40">
    <w:name w:val="Основной текст (14)"/>
    <w:basedOn w:val="a"/>
    <w:link w:val="14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50">
    <w:name w:val="Основной текст (15)"/>
    <w:basedOn w:val="a"/>
    <w:link w:val="15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60">
    <w:name w:val="Основной текст (16)"/>
    <w:basedOn w:val="a"/>
    <w:link w:val="16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70">
    <w:name w:val="Основной текст (17)"/>
    <w:basedOn w:val="a"/>
    <w:link w:val="17"/>
    <w:rsid w:val="00167759"/>
    <w:pPr>
      <w:shd w:val="clear" w:color="auto" w:fill="FFFFFF"/>
      <w:spacing w:line="25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80">
    <w:name w:val="Основной текст (18)"/>
    <w:basedOn w:val="a"/>
    <w:link w:val="1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90">
    <w:name w:val="Основной текст (19)"/>
    <w:basedOn w:val="a"/>
    <w:link w:val="19"/>
    <w:rsid w:val="00167759"/>
    <w:pPr>
      <w:shd w:val="clear" w:color="auto" w:fill="FFFFFF"/>
      <w:spacing w:line="245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01">
    <w:name w:val="Основной текст (20)"/>
    <w:basedOn w:val="a"/>
    <w:link w:val="200"/>
    <w:rsid w:val="00167759"/>
    <w:pPr>
      <w:shd w:val="clear" w:color="auto" w:fill="FFFFFF"/>
      <w:spacing w:line="52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11">
    <w:name w:val="Основной текст (21)"/>
    <w:basedOn w:val="a"/>
    <w:link w:val="210"/>
    <w:rsid w:val="00167759"/>
    <w:pPr>
      <w:shd w:val="clear" w:color="auto" w:fill="FFFFFF"/>
      <w:spacing w:line="637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22">
    <w:name w:val="Основной текст (22)"/>
    <w:basedOn w:val="a"/>
    <w:link w:val="221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32">
    <w:name w:val="Основной текст (23)"/>
    <w:basedOn w:val="a"/>
    <w:link w:val="231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41">
    <w:name w:val="Основной текст (24)"/>
    <w:basedOn w:val="a"/>
    <w:link w:val="240"/>
    <w:rsid w:val="00167759"/>
    <w:pPr>
      <w:shd w:val="clear" w:color="auto" w:fill="FFFFFF"/>
      <w:spacing w:line="240" w:lineRule="atLeast"/>
    </w:pPr>
    <w:rPr>
      <w:rFonts w:ascii="FrankRuehl" w:eastAsiaTheme="minorHAnsi" w:hAnsiTheme="minorHAnsi" w:cs="FrankRuehl"/>
      <w:color w:val="auto"/>
      <w:sz w:val="28"/>
      <w:szCs w:val="28"/>
      <w:lang w:val="ru-RU"/>
    </w:rPr>
  </w:style>
  <w:style w:type="paragraph" w:customStyle="1" w:styleId="251">
    <w:name w:val="Основной текст (25)"/>
    <w:basedOn w:val="a"/>
    <w:link w:val="250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61">
    <w:name w:val="Основной текст (26)"/>
    <w:basedOn w:val="a"/>
    <w:link w:val="260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3">
    <w:name w:val="Заголовок №4"/>
    <w:basedOn w:val="a"/>
    <w:link w:val="41"/>
    <w:rsid w:val="00167759"/>
    <w:pPr>
      <w:shd w:val="clear" w:color="auto" w:fill="FFFFFF"/>
      <w:spacing w:after="420" w:line="240" w:lineRule="atLeast"/>
      <w:ind w:hanging="540"/>
      <w:outlineLvl w:val="3"/>
    </w:pPr>
    <w:rPr>
      <w:rFonts w:ascii="Times New Roman" w:eastAsiaTheme="minorHAnsi" w:hAnsi="Times New Roman" w:cs="Times New Roman"/>
      <w:b/>
      <w:bCs/>
      <w:color w:val="auto"/>
      <w:spacing w:val="-10"/>
      <w:sz w:val="26"/>
      <w:szCs w:val="26"/>
      <w:lang w:val="ru-RU"/>
    </w:rPr>
  </w:style>
  <w:style w:type="paragraph" w:customStyle="1" w:styleId="270">
    <w:name w:val="Основной текст (27)"/>
    <w:basedOn w:val="a"/>
    <w:link w:val="27"/>
    <w:rsid w:val="00167759"/>
    <w:pPr>
      <w:shd w:val="clear" w:color="auto" w:fill="FFFFFF"/>
      <w:spacing w:before="420" w:line="240" w:lineRule="atLeast"/>
      <w:ind w:hanging="540"/>
    </w:pPr>
    <w:rPr>
      <w:rFonts w:ascii="Times New Roman" w:eastAsiaTheme="minorHAnsi" w:hAnsi="Times New Roman" w:cs="Times New Roman"/>
      <w:b/>
      <w:bCs/>
      <w:color w:val="auto"/>
      <w:sz w:val="22"/>
      <w:szCs w:val="22"/>
      <w:lang w:val="ru-RU"/>
    </w:rPr>
  </w:style>
  <w:style w:type="paragraph" w:customStyle="1" w:styleId="280">
    <w:name w:val="Основной текст (28)"/>
    <w:basedOn w:val="a"/>
    <w:link w:val="2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90">
    <w:name w:val="Основной текст (29)"/>
    <w:basedOn w:val="a"/>
    <w:link w:val="29"/>
    <w:rsid w:val="00167759"/>
    <w:pPr>
      <w:shd w:val="clear" w:color="auto" w:fill="FFFFFF"/>
      <w:spacing w:line="1105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01">
    <w:name w:val="Основной текст (30)"/>
    <w:basedOn w:val="a"/>
    <w:link w:val="300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10">
    <w:name w:val="Основной текст (31)"/>
    <w:basedOn w:val="a"/>
    <w:link w:val="31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20">
    <w:name w:val="Основной текст (32)"/>
    <w:basedOn w:val="a"/>
    <w:link w:val="32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30">
    <w:name w:val="Основной текст (33)"/>
    <w:basedOn w:val="a"/>
    <w:link w:val="33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40">
    <w:name w:val="Основной текст (34)"/>
    <w:basedOn w:val="a"/>
    <w:link w:val="34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b">
    <w:name w:val="Заголовок №1"/>
    <w:basedOn w:val="a"/>
    <w:link w:val="1a"/>
    <w:rsid w:val="00167759"/>
    <w:pPr>
      <w:shd w:val="clear" w:color="auto" w:fill="FFFFFF"/>
      <w:spacing w:after="30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30"/>
      <w:szCs w:val="30"/>
      <w:lang w:val="ru-RU"/>
    </w:rPr>
  </w:style>
  <w:style w:type="paragraph" w:customStyle="1" w:styleId="350">
    <w:name w:val="Основной текст (35)"/>
    <w:basedOn w:val="a"/>
    <w:link w:val="35"/>
    <w:rsid w:val="00167759"/>
    <w:pPr>
      <w:shd w:val="clear" w:color="auto" w:fill="FFFFFF"/>
      <w:spacing w:before="300" w:line="238" w:lineRule="exact"/>
      <w:ind w:hanging="440"/>
      <w:jc w:val="right"/>
    </w:pPr>
    <w:rPr>
      <w:rFonts w:ascii="Times New Roman" w:eastAsiaTheme="minorHAnsi" w:hAnsi="Times New Roman" w:cs="Times New Roman"/>
      <w:b/>
      <w:bCs/>
      <w:color w:val="auto"/>
      <w:sz w:val="18"/>
      <w:szCs w:val="18"/>
      <w:lang w:val="ru-RU"/>
    </w:rPr>
  </w:style>
  <w:style w:type="paragraph" w:customStyle="1" w:styleId="360">
    <w:name w:val="Основной текст (36)"/>
    <w:basedOn w:val="a"/>
    <w:link w:val="36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70">
    <w:name w:val="Основной текст (37)"/>
    <w:basedOn w:val="a"/>
    <w:link w:val="37"/>
    <w:rsid w:val="00167759"/>
    <w:pPr>
      <w:shd w:val="clear" w:color="auto" w:fill="FFFFFF"/>
      <w:spacing w:line="263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80">
    <w:name w:val="Основной текст (38)"/>
    <w:basedOn w:val="a"/>
    <w:link w:val="38"/>
    <w:rsid w:val="00167759"/>
    <w:pPr>
      <w:shd w:val="clear" w:color="auto" w:fill="FFFFFF"/>
      <w:spacing w:line="25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90">
    <w:name w:val="Основной текст (39)"/>
    <w:basedOn w:val="a"/>
    <w:link w:val="39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01">
    <w:name w:val="Основной текст (40)"/>
    <w:basedOn w:val="a"/>
    <w:link w:val="400"/>
    <w:rsid w:val="00167759"/>
    <w:pPr>
      <w:shd w:val="clear" w:color="auto" w:fill="FFFFFF"/>
      <w:spacing w:line="238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11">
    <w:name w:val="Основной текст (41)"/>
    <w:basedOn w:val="a"/>
    <w:link w:val="410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23">
    <w:name w:val="Основной текст (42)"/>
    <w:basedOn w:val="a"/>
    <w:link w:val="422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31">
    <w:name w:val="Основной текст (43)"/>
    <w:basedOn w:val="a"/>
    <w:link w:val="430"/>
    <w:rsid w:val="00167759"/>
    <w:pPr>
      <w:shd w:val="clear" w:color="auto" w:fill="FFFFFF"/>
      <w:spacing w:after="60" w:line="240" w:lineRule="atLeast"/>
      <w:ind w:hanging="380"/>
    </w:pPr>
    <w:rPr>
      <w:rFonts w:ascii="Times New Roman" w:eastAsiaTheme="minorHAnsi" w:hAnsi="Times New Roman" w:cs="Times New Roman"/>
      <w:color w:val="auto"/>
      <w:sz w:val="21"/>
      <w:szCs w:val="21"/>
      <w:lang w:val="ru-RU"/>
    </w:rPr>
  </w:style>
  <w:style w:type="paragraph" w:customStyle="1" w:styleId="440">
    <w:name w:val="Основной текст (44)"/>
    <w:basedOn w:val="a"/>
    <w:link w:val="44"/>
    <w:rsid w:val="00167759"/>
    <w:pPr>
      <w:shd w:val="clear" w:color="auto" w:fill="FFFFFF"/>
      <w:spacing w:line="220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50">
    <w:name w:val="Основной текст (45)"/>
    <w:basedOn w:val="a"/>
    <w:link w:val="45"/>
    <w:rsid w:val="00167759"/>
    <w:pPr>
      <w:shd w:val="clear" w:color="auto" w:fill="FFFFFF"/>
      <w:spacing w:line="220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60">
    <w:name w:val="Основной текст (46)"/>
    <w:basedOn w:val="a"/>
    <w:link w:val="46"/>
    <w:rsid w:val="00167759"/>
    <w:pPr>
      <w:shd w:val="clear" w:color="auto" w:fill="FFFFFF"/>
      <w:spacing w:after="1020" w:line="240" w:lineRule="atLeast"/>
      <w:jc w:val="center"/>
    </w:pPr>
    <w:rPr>
      <w:rFonts w:ascii="Times New Roman" w:eastAsiaTheme="minorHAnsi" w:hAnsi="Times New Roman" w:cs="Times New Roman"/>
      <w:color w:val="auto"/>
      <w:spacing w:val="30"/>
      <w:sz w:val="22"/>
      <w:szCs w:val="22"/>
      <w:lang w:val="ru-RU"/>
    </w:rPr>
  </w:style>
  <w:style w:type="paragraph" w:customStyle="1" w:styleId="470">
    <w:name w:val="Основной текст (47)"/>
    <w:basedOn w:val="a"/>
    <w:link w:val="47"/>
    <w:rsid w:val="00167759"/>
    <w:pPr>
      <w:shd w:val="clear" w:color="auto" w:fill="FFFFFF"/>
      <w:spacing w:before="1020" w:line="385" w:lineRule="exact"/>
      <w:ind w:hanging="580"/>
    </w:pPr>
    <w:rPr>
      <w:rFonts w:ascii="Times New Roman" w:eastAsiaTheme="minorHAnsi" w:hAnsi="Times New Roman" w:cs="Times New Roman"/>
      <w:color w:val="auto"/>
      <w:sz w:val="19"/>
      <w:szCs w:val="19"/>
      <w:lang w:val="ru-RU"/>
    </w:rPr>
  </w:style>
  <w:style w:type="paragraph" w:customStyle="1" w:styleId="1c">
    <w:name w:val="Оглавление1"/>
    <w:basedOn w:val="a"/>
    <w:link w:val="a4"/>
    <w:rsid w:val="00167759"/>
    <w:pPr>
      <w:shd w:val="clear" w:color="auto" w:fill="FFFFFF"/>
      <w:spacing w:before="480" w:line="223" w:lineRule="exact"/>
      <w:ind w:hanging="580"/>
      <w:jc w:val="both"/>
    </w:pPr>
    <w:rPr>
      <w:rFonts w:ascii="Times New Roman" w:eastAsiaTheme="minorHAnsi" w:hAnsi="Times New Roman" w:cs="Times New Roman"/>
      <w:color w:val="auto"/>
      <w:sz w:val="19"/>
      <w:szCs w:val="19"/>
      <w:lang w:val="ru-RU"/>
    </w:rPr>
  </w:style>
  <w:style w:type="paragraph" w:customStyle="1" w:styleId="480">
    <w:name w:val="Основной текст (48)"/>
    <w:basedOn w:val="a"/>
    <w:link w:val="4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90">
    <w:name w:val="Основной текст (49)"/>
    <w:basedOn w:val="a"/>
    <w:link w:val="49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01">
    <w:name w:val="Основной текст (50)"/>
    <w:basedOn w:val="a"/>
    <w:link w:val="500"/>
    <w:rsid w:val="00167759"/>
    <w:pPr>
      <w:shd w:val="clear" w:color="auto" w:fill="FFFFFF"/>
      <w:spacing w:before="420" w:line="220" w:lineRule="exact"/>
      <w:jc w:val="both"/>
    </w:pPr>
    <w:rPr>
      <w:rFonts w:ascii="Times New Roman" w:eastAsiaTheme="minorHAnsi" w:hAnsi="Times New Roman" w:cs="Times New Roman"/>
      <w:color w:val="auto"/>
      <w:sz w:val="18"/>
      <w:szCs w:val="18"/>
      <w:lang w:val="ru-RU"/>
    </w:rPr>
  </w:style>
  <w:style w:type="paragraph" w:customStyle="1" w:styleId="3b">
    <w:name w:val="Оглавление (3)"/>
    <w:basedOn w:val="a"/>
    <w:link w:val="3a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10">
    <w:name w:val="Основной текст (51)"/>
    <w:basedOn w:val="a"/>
    <w:link w:val="51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20">
    <w:name w:val="Основной текст (52)"/>
    <w:basedOn w:val="a"/>
    <w:link w:val="52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d">
    <w:name w:val="Заголовок №3"/>
    <w:basedOn w:val="a"/>
    <w:link w:val="3c"/>
    <w:rsid w:val="00167759"/>
    <w:pPr>
      <w:shd w:val="clear" w:color="auto" w:fill="FFFFFF"/>
      <w:spacing w:after="1200" w:line="240" w:lineRule="atLeast"/>
      <w:ind w:hanging="540"/>
      <w:outlineLvl w:val="2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4b">
    <w:name w:val="Оглавление (4)"/>
    <w:basedOn w:val="a"/>
    <w:link w:val="4a"/>
    <w:rsid w:val="00167759"/>
    <w:pPr>
      <w:shd w:val="clear" w:color="auto" w:fill="FFFFFF"/>
      <w:spacing w:line="220" w:lineRule="exact"/>
      <w:jc w:val="both"/>
    </w:pPr>
    <w:rPr>
      <w:rFonts w:ascii="Times New Roman" w:eastAsiaTheme="minorHAnsi" w:hAnsi="Times New Roman" w:cs="Times New Roman"/>
      <w:b/>
      <w:bCs/>
      <w:color w:val="auto"/>
      <w:sz w:val="18"/>
      <w:szCs w:val="1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677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7759"/>
    <w:rPr>
      <w:rFonts w:ascii="Tahoma" w:eastAsia="Arial Unicode MS" w:hAnsi="Tahoma" w:cs="Tahoma"/>
      <w:color w:val="000000"/>
      <w:sz w:val="16"/>
      <w:szCs w:val="16"/>
      <w:lang w:val="en-US"/>
    </w:rPr>
  </w:style>
  <w:style w:type="paragraph" w:customStyle="1" w:styleId="JJ">
    <w:name w:val="JJ"/>
    <w:basedOn w:val="a"/>
    <w:rsid w:val="00167759"/>
  </w:style>
  <w:style w:type="paragraph" w:styleId="aa">
    <w:name w:val="header"/>
    <w:basedOn w:val="a"/>
    <w:link w:val="ab"/>
    <w:uiPriority w:val="99"/>
    <w:semiHidden/>
    <w:unhideWhenUsed/>
    <w:rsid w:val="001677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67759"/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paragraph" w:styleId="ac">
    <w:name w:val="footer"/>
    <w:basedOn w:val="a"/>
    <w:link w:val="ad"/>
    <w:uiPriority w:val="99"/>
    <w:semiHidden/>
    <w:unhideWhenUsed/>
    <w:rsid w:val="001677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167759"/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rsid w:val="006C6BA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6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69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05BD6"/>
  </w:style>
  <w:style w:type="character" w:customStyle="1" w:styleId="ya-q-full-text">
    <w:name w:val="ya-q-full-text"/>
    <w:basedOn w:val="a0"/>
    <w:rsid w:val="00905BD6"/>
  </w:style>
  <w:style w:type="character" w:customStyle="1" w:styleId="53">
    <w:name w:val="Основной текст (5) + Не полужирный"/>
    <w:basedOn w:val="5"/>
    <w:rsid w:val="00E3392A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2a">
    <w:name w:val="Основной текст (2) + Полужирный"/>
    <w:basedOn w:val="2"/>
    <w:rsid w:val="00E3392A"/>
    <w:rPr>
      <w:b/>
      <w:bCs/>
      <w:sz w:val="22"/>
      <w:szCs w:val="22"/>
      <w:u w:val="none"/>
    </w:rPr>
  </w:style>
  <w:style w:type="character" w:customStyle="1" w:styleId="213">
    <w:name w:val="Основной текст (2) + Полужирный1"/>
    <w:aliases w:val="Курсив3"/>
    <w:basedOn w:val="2"/>
    <w:rsid w:val="00E3392A"/>
    <w:rPr>
      <w:b/>
      <w:bCs/>
      <w:i/>
      <w:iCs/>
      <w:sz w:val="22"/>
      <w:szCs w:val="22"/>
      <w:u w:val="none"/>
    </w:rPr>
  </w:style>
  <w:style w:type="character" w:customStyle="1" w:styleId="210pt">
    <w:name w:val="Основной текст (2) + 10 pt"/>
    <w:basedOn w:val="2"/>
    <w:rsid w:val="00E3392A"/>
    <w:rPr>
      <w:sz w:val="20"/>
      <w:szCs w:val="20"/>
      <w:u w:val="none"/>
    </w:rPr>
  </w:style>
  <w:style w:type="character" w:customStyle="1" w:styleId="2Corbel">
    <w:name w:val="Основной текст (2) + Corbel"/>
    <w:aliases w:val="4 pt"/>
    <w:basedOn w:val="2"/>
    <w:rsid w:val="00E3392A"/>
    <w:rPr>
      <w:rFonts w:ascii="Corbel" w:hAnsi="Corbel" w:cs="Corbel"/>
      <w:sz w:val="8"/>
      <w:szCs w:val="8"/>
      <w:u w:val="none"/>
    </w:rPr>
  </w:style>
  <w:style w:type="paragraph" w:styleId="af">
    <w:name w:val="List Paragraph"/>
    <w:basedOn w:val="a"/>
    <w:uiPriority w:val="34"/>
    <w:qFormat/>
    <w:rsid w:val="00557B8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5A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0">
    <w:name w:val="Table Grid"/>
    <w:basedOn w:val="a1"/>
    <w:uiPriority w:val="59"/>
    <w:rsid w:val="00777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semiHidden/>
    <w:unhideWhenUsed/>
    <w:rsid w:val="002F286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character" w:customStyle="1" w:styleId="texhtml">
    <w:name w:val="texhtml"/>
    <w:basedOn w:val="a0"/>
    <w:rsid w:val="008E5CF2"/>
  </w:style>
  <w:style w:type="character" w:customStyle="1" w:styleId="mwe-math-mathml-inline">
    <w:name w:val="mwe-math-mathml-inline"/>
    <w:basedOn w:val="a0"/>
    <w:rsid w:val="008E5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2551-A0B4-4FD3-9939-634EAC58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Safonova Anna</cp:lastModifiedBy>
  <cp:revision>51</cp:revision>
  <dcterms:created xsi:type="dcterms:W3CDTF">2018-03-22T09:37:00Z</dcterms:created>
  <dcterms:modified xsi:type="dcterms:W3CDTF">2018-03-23T20:23:00Z</dcterms:modified>
</cp:coreProperties>
</file>